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FF"/>
        </w:rPr>
        <w:t>春城 朔</w:t>
      </w:r>
      <w:r>
        <w:tab/>
      </w:r>
      <w:r>
        <w:rPr>
          <w:color w:val="0000FF"/>
        </w:rPr>
        <w:t>.stsan-1</w:t>
      </w:r>
    </w:p>
    <w:p>
      <w:r>
        <w:rPr>
          <w:color w:val="666666"/>
        </w:rPr>
        <w:t>这里有一只牛奶猫</w:t>
      </w:r>
      <w:r>
        <w:tab/>
      </w:r>
      <w:r>
        <w:rPr>
          <w:color w:val="666666"/>
        </w:rPr>
        <w:t>这里有一只牛奶猫已编辑春城 朔的1条属性: 理智=47-1=46</w:t>
      </w:r>
    </w:p>
    <w:p>
      <w:r>
        <w:rPr>
          <w:color w:val="AA00AA"/>
        </w:rPr>
        <w:t>梦野 菊理</w:t>
      </w:r>
      <w:r>
        <w:tab/>
      </w:r>
      <w:r>
        <w:rPr>
          <w:color w:val="AA00AA"/>
        </w:rPr>
        <w:t>.stsan-1</w:t>
      </w:r>
    </w:p>
    <w:p>
      <w:r>
        <w:rPr>
          <w:color w:val="666666"/>
        </w:rPr>
        <w:t>这里有一只牛奶猫</w:t>
      </w:r>
      <w:r>
        <w:tab/>
      </w:r>
      <w:r>
        <w:rPr>
          <w:color w:val="666666"/>
        </w:rPr>
        <w:t>这里有一只牛奶猫已编辑梦野 菊理的1条属性: 理智=41-1=40</w:t>
      </w:r>
    </w:p>
    <w:p>
      <w:r>
        <w:rPr>
          <w:color w:val="000000"/>
        </w:rPr>
        <w:t>AAA.茶叶小妹小娟</w:t>
      </w:r>
      <w:r>
        <w:tab/>
      </w:r>
      <w:r>
        <w:rPr>
          <w:color w:val="000000"/>
        </w:rPr>
        <w:t>人类在漫长的时间长流之中演化文明，历史的车轮不停歇的向前奔去，创造生命的同时，艺术也由此诞生。生命会迎来终结，而艺术的留存长久永恒。</w:t>
      </w:r>
    </w:p>
    <w:p>
      <w:r>
        <w:rPr>
          <w:color w:val="000000"/>
        </w:rPr>
        <w:t>AAA.茶叶小妹小娟</w:t>
      </w:r>
      <w:r>
        <w:tab/>
      </w:r>
      <w:r>
        <w:rPr>
          <w:color w:val="000000"/>
        </w:rPr>
        <w:t>艺术是一种使我们到达真实的假象，藏匿于万物，不被黑白分割。所以消逝的、空灵的、悲哀的也成为了美，死亡也成为了诠释艺术的方式。</w:t>
      </w:r>
    </w:p>
    <w:p>
      <w:r>
        <w:rPr>
          <w:color w:val="000000"/>
        </w:rPr>
        <w:t>AAA.茶叶小妹小娟</w:t>
      </w:r>
      <w:r>
        <w:tab/>
      </w:r>
      <w:r>
        <w:rPr>
          <w:color w:val="000000"/>
        </w:rPr>
        <w:t>拉开帷幕，站在聚光灯下，面对无数的热烈的目光。</w:t>
      </w:r>
    </w:p>
    <w:p>
      <w:r>
        <w:rPr>
          <w:color w:val="000000"/>
        </w:rPr>
        <w:t>AAA.茶叶小妹小娟</w:t>
      </w:r>
      <w:r>
        <w:tab/>
      </w:r>
      <w:r>
        <w:rPr>
          <w:color w:val="000000"/>
        </w:rPr>
        <w:t>悠远的乐曲正为你奏响，来狂欢吧、来演绎这场永不停歇谢幕演出，走出时间的束缚。</w:t>
      </w:r>
    </w:p>
    <w:p>
      <w:r>
        <w:rPr>
          <w:color w:val="000000"/>
        </w:rPr>
        <w:t>AAA.茶叶小妹小娟</w:t>
      </w:r>
      <w:r>
        <w:tab/>
      </w:r>
      <w:r>
        <w:rPr>
          <w:color w:val="000000"/>
        </w:rPr>
        <w:t>——溺于生命的乐章，来高歌以死亡为名的艺术。</w:t>
      </w:r>
    </w:p>
    <w:p>
      <w:r>
        <w:rPr>
          <w:color w:val="0000FF"/>
        </w:rPr>
        <w:t>春城 朔</w:t>
      </w:r>
      <w:r>
        <w:tab/>
      </w:r>
      <w:r>
        <w:rPr>
          <w:color w:val="0000FF"/>
        </w:rPr>
        <w:t>（好耶）</w:t>
      </w:r>
    </w:p>
    <w:p>
      <w:r>
        <w:rPr>
          <w:color w:val="000000"/>
        </w:rPr>
        <w:t>AAA.茶叶小妹小娟</w:t>
      </w:r>
      <w:r>
        <w:tab/>
      </w:r>
      <w:r>
        <w:rPr>
          <w:color w:val="000000"/>
        </w:rPr>
        <w:t>纵然已经过去几年，那些旧时回忆便像蒙了层纱，朦朦胧胧望不真切，可总要有些回忆长留。那是你第一次公开表演落语的那天，在一小时后，你将登上春日亭的舞台。围绕在你身边的师哥师姐们似乎比作为主人公的你还要忙碌、激动，叽叽喳喳的讨论着演出的相关事宜，屋外房檐上的雀儿也与之相和，融融的暖意同杨柳枝桠穿过窗间半开的缝隙溜进房间，连屋子里也被熏的暖烘烘的。恰逢晚春，莺飞草长、万物再生，春日亭、春日亭，当真是好时节。</w:t>
      </w:r>
    </w:p>
    <w:p>
      <w:r>
        <w:rPr>
          <w:color w:val="000000"/>
        </w:rPr>
        <w:t>AAA.茶叶小妹小娟</w:t>
      </w:r>
      <w:r>
        <w:tab/>
      </w:r>
      <w:r>
        <w:rPr>
          <w:color w:val="000000"/>
        </w:rPr>
        <w:t>师哥不时就抬头看一看休息室的钟表，手指一根根弯曲向掌心：“我从零点就在紧张地倒计时，十、九、八、七……几点起床？六点、——五点、四点……这不是整整少了三个小时吗！”</w:t>
      </w:r>
    </w:p>
    <w:p>
      <w:r>
        <w:rPr>
          <w:color w:val="000000"/>
        </w:rPr>
        <w:t>AAA.茶叶小妹小娟</w:t>
      </w:r>
      <w:r>
        <w:tab/>
      </w:r>
      <w:r>
        <w:rPr>
          <w:color w:val="000000"/>
        </w:rPr>
        <w:t>“比多付四文钱还要过分，”师姐故意做出一副恼怒的样子，含嗔的瞥了他一眼，又转过头来，温暖的指尖亲昵的点点你的额头，抬起手臂比画出一个捂耳朵的姿势，“小朔不要听，会变成笨蛋的，这次登台可要放轻松，别紧张，你上次可是在我们面前差点缺氧晕过去了，这又不是快嘴比赛！”</w:t>
      </w:r>
    </w:p>
    <w:p>
      <w:r>
        <w:rPr>
          <w:color w:val="000000"/>
        </w:rPr>
        <w:t>AAA.茶叶小妹小娟</w:t>
      </w:r>
      <w:r>
        <w:tab/>
      </w:r>
      <w:r>
        <w:rPr>
          <w:color w:val="000000"/>
        </w:rPr>
        <w:t>（大人你随便什么时候rp都可以我都会回的！！）</w:t>
      </w:r>
    </w:p>
    <w:p>
      <w:r>
        <w:rPr>
          <w:color w:val="0000FF"/>
        </w:rPr>
        <w:t>春城 朔</w:t>
      </w:r>
      <w:r>
        <w:tab/>
      </w:r>
      <w:r>
        <w:rPr>
          <w:color w:val="0000FF"/>
        </w:rPr>
        <w:t>（好嘟那我rp一下！）</w:t>
      </w:r>
    </w:p>
    <w:p>
      <w:r>
        <w:rPr>
          <w:color w:val="000000"/>
        </w:rPr>
        <w:t>AAA.茶叶小妹小娟</w:t>
      </w:r>
      <w:r>
        <w:tab/>
      </w:r>
      <w:r>
        <w:rPr>
          <w:color w:val="000000"/>
        </w:rPr>
        <w:t>你知道，艺术病——是从停月剧场扩散开来的。</w:t>
      </w:r>
    </w:p>
    <w:p>
      <w:r>
        <w:rPr>
          <w:color w:val="000000"/>
        </w:rPr>
        <w:t>AAA.茶叶小妹小娟</w:t>
      </w:r>
      <w:r>
        <w:tab/>
      </w:r>
      <w:r>
        <w:rPr>
          <w:color w:val="000000"/>
        </w:rPr>
        <w:t>最开始是1月7日，在剧场里排练时，随着定幕式徐徐拉开，一具上吊的尸体晃晃悠悠荡在舞台之上。死者妆容服道齐全，原本是这一出剧目的主演，此时似登台一般，在帷幕拉开的一刻上演生命的终章，吊在惨白的聚光灯下，完成最后的谢幕演出。</w:t>
      </w:r>
    </w:p>
    <w:p>
      <w:r>
        <w:rPr>
          <w:color w:val="000000"/>
        </w:rPr>
        <w:t>AAA.茶叶小妹小娟</w:t>
      </w:r>
      <w:r>
        <w:tab/>
      </w:r>
      <w:r>
        <w:rPr>
          <w:color w:val="000000"/>
        </w:rPr>
        <w:t>你当时不在现场，并没有目睹这一幕，而后再听到消息赶到舞台时，黄色警戒线已经拉起，风月院岚正和警方交谈。警方调查以后给出死者系自杀的结论，然而异变从那一刻开始了，往后两个月的时间里，停月剧场内又陆续发生两起自杀事件。</w:t>
      </w:r>
    </w:p>
    <w:p>
      <w:r>
        <w:rPr>
          <w:color w:val="000000"/>
        </w:rPr>
        <w:t>AAA.茶叶小妹小娟</w:t>
      </w:r>
      <w:r>
        <w:tab/>
      </w:r>
      <w:r>
        <w:rPr>
          <w:color w:val="000000"/>
        </w:rPr>
        <w:t>为了停月剧场的声誉，风月院岚对外封锁了消息。他最近一直忙于此事，神情上也出现了明显的疲态，纵使你想帮他分担些什么，他也只是反过来像小时候那样轻柔的用掌心拍拍你的头顶安抚，让你专心训练和演出，不必为他忧心。</w:t>
      </w:r>
    </w:p>
    <w:p>
      <w:r>
        <w:rPr>
          <w:color w:val="000000"/>
        </w:rPr>
        <w:t>AAA.茶叶小妹小娟</w:t>
      </w:r>
      <w:r>
        <w:tab/>
      </w:r>
      <w:r>
        <w:rPr>
          <w:color w:val="000000"/>
        </w:rPr>
        <w:t>这种情况直到二月初，你在风月院清水身上又一次看到了同样的征兆。清水是当年同你一起被领养回来的孩子们之一，比你稍大几个月，作为同龄人你们的关系也算是亲近。清水此时的状态显然不能正常沟通，执意要进行谢幕演出，你勉强安抚好他以后，快步从停月剧场走向宅邸，直至站在风月院岚的房间门口，抬手敲门。</w:t>
      </w:r>
    </w:p>
    <w:p>
      <w:r>
        <w:rPr>
          <w:color w:val="000000"/>
        </w:rPr>
        <w:t>AAA.茶叶小妹小娟</w:t>
      </w:r>
      <w:r>
        <w:tab/>
      </w:r>
      <w:r>
        <w:rPr>
          <w:color w:val="000000"/>
        </w:rPr>
        <w:t>“进来吧。”</w:t>
      </w:r>
    </w:p>
    <w:p>
      <w:r>
        <w:rPr>
          <w:color w:val="000000"/>
        </w:rPr>
        <w:t>AAA.茶叶小妹小娟</w:t>
      </w:r>
      <w:r>
        <w:tab/>
      </w:r>
      <w:r>
        <w:rPr>
          <w:color w:val="000000"/>
        </w:rPr>
        <w:t>得到允许后，你按动把手走进他的房间，房间里陈设是古朴大气的风格，或许是因为你的喜好，角落的柜子上突兀的摆放着几个不同IP的卡通人偶。风月院岚跪坐在席上，手中拿着手机正在翻看什么，见你走进来，他抬起头温和的看向你。</w:t>
      </w:r>
    </w:p>
    <w:p>
      <w:r>
        <w:rPr>
          <w:color w:val="000000"/>
        </w:rPr>
        <w:t>AAA.茶叶小妹小娟</w:t>
      </w:r>
      <w:r>
        <w:tab/>
      </w:r>
      <w:r>
        <w:rPr>
          <w:color w:val="000000"/>
        </w:rPr>
        <w:t>（大人你随便什么时候rp都可以我都会回的！！）</w:t>
      </w:r>
    </w:p>
    <w:p>
      <w:r>
        <w:rPr>
          <w:color w:val="AA00AA"/>
        </w:rPr>
        <w:t>梦野 菊理</w:t>
      </w:r>
      <w:r>
        <w:tab/>
      </w:r>
      <w:r>
        <w:rPr>
          <w:color w:val="AA00AA"/>
        </w:rPr>
        <w:t>（好！）</w:t>
      </w:r>
    </w:p>
    <w:p>
      <w:r>
        <w:rPr>
          <w:color w:val="AA00AA"/>
        </w:rPr>
        <w:t>梦野 菊理</w:t>
      </w:r>
      <w:r>
        <w:tab/>
      </w:r>
      <w:r>
        <w:rPr>
          <w:color w:val="AA00AA"/>
        </w:rPr>
        <w:t>（现在是什么时间）</w:t>
      </w:r>
    </w:p>
    <w:p>
      <w:r>
        <w:rPr>
          <w:color w:val="000000"/>
        </w:rPr>
        <w:t>AAA.茶叶小妹小娟</w:t>
      </w:r>
      <w:r>
        <w:tab/>
      </w:r>
      <w:r>
        <w:rPr>
          <w:color w:val="000000"/>
        </w:rPr>
        <w:t>（2024年2月）</w:t>
      </w:r>
    </w:p>
    <w:p>
      <w:r>
        <w:rPr>
          <w:color w:val="AA00AA"/>
        </w:rPr>
        <w:t>梦野 菊理</w:t>
      </w:r>
      <w:r>
        <w:tab/>
      </w:r>
      <w:r>
        <w:rPr>
          <w:color w:val="AA00AA"/>
        </w:rPr>
        <w:t>（我的意思是现在是白天晚上这样！）</w:t>
      </w:r>
    </w:p>
    <w:p>
      <w:r>
        <w:rPr>
          <w:color w:val="0000FF"/>
        </w:rPr>
        <w:t>春城 朔</w:t>
      </w:r>
      <w:r>
        <w:tab/>
      </w:r>
      <w:r>
        <w:rPr>
          <w:color w:val="0000FF"/>
        </w:rPr>
        <w:t>“我哪儿能不知道呀，只是舌头控制了脑子罢了。我都怀疑我恐怕真能成为第一个用唾沫淹死自己的人了！”我无奈地摊手，尽管依旧因为紧张腿抖个不停，每次在台上跪坐好后倒是不紧张了，一时有些疑心：难道我的应激处理器是长在了腿上？</w:t>
      </w:r>
    </w:p>
    <w:p>
      <w:r>
        <w:rPr>
          <w:color w:val="000000"/>
        </w:rPr>
        <w:t>AAA.茶叶小妹小娟</w:t>
      </w:r>
      <w:r>
        <w:tab/>
      </w:r>
      <w:r>
        <w:rPr>
          <w:color w:val="000000"/>
        </w:rPr>
        <w:t>（白天！）</w:t>
      </w:r>
    </w:p>
    <w:p>
      <w:r>
        <w:rPr>
          <w:color w:val="000000"/>
        </w:rPr>
        <w:t>AAA.茶叶小妹小娟</w:t>
      </w:r>
      <w:r>
        <w:tab/>
      </w:r>
      <w:r>
        <w:rPr>
          <w:color w:val="000000"/>
        </w:rPr>
        <w:t>“我听说这样能有效缓解紧张呢，有没有好一点？”师姐似乎是察觉到了你的紧张，抬起手一下一下的的顺着你的后背安抚。</w:t>
      </w:r>
    </w:p>
    <w:p>
      <w:r>
        <w:rPr>
          <w:color w:val="000000"/>
        </w:rPr>
        <w:t>AAA.茶叶小妹小娟</w:t>
      </w:r>
      <w:r>
        <w:tab/>
      </w:r>
      <w:r>
        <w:rPr>
          <w:color w:val="000000"/>
        </w:rPr>
        <w:t>“别听你师姐瞎说。”师哥不赞同的晃晃手指，“你平时的努力我们都看在眼里，哪里能差？就算出了差错也有我们帮你撑着场子呢，安心去吧。”</w:t>
      </w:r>
    </w:p>
    <w:p>
      <w:r>
        <w:rPr>
          <w:color w:val="AA00AA"/>
        </w:rPr>
        <w:t>梦野 菊理</w:t>
      </w:r>
      <w:r>
        <w:tab/>
      </w:r>
      <w:r>
        <w:rPr>
          <w:color w:val="AA00AA"/>
        </w:rPr>
        <w:t>非常自然而然地就跪坐在了他的面前，有些担忧的开口，且认认真真上下打量着他，似乎在找寻什么：“关于清水，他身体有些不舒服，似乎也出现了所谓的症状，介于前两次，或许我觉得是不是应该停止他的演出？还有，爹啊，你身上没有什么不舒服的地方吧。”</w:t>
      </w:r>
    </w:p>
    <w:p>
      <w:r>
        <w:rPr>
          <w:color w:val="000000"/>
        </w:rPr>
        <w:t>AAA.茶叶小妹小娟</w:t>
      </w:r>
      <w:r>
        <w:tab/>
      </w:r>
      <w:r>
        <w:rPr>
          <w:color w:val="000000"/>
        </w:rPr>
        <w:t>“——嗯！表演回来我们出去吃大餐怎么样？”</w:t>
      </w:r>
    </w:p>
    <w:p>
      <w:r>
        <w:rPr>
          <w:color w:val="000000"/>
        </w:rPr>
        <w:t>AAA.茶叶小妹小娟</w:t>
      </w:r>
      <w:r>
        <w:tab/>
      </w:r>
      <w:r>
        <w:rPr>
          <w:color w:val="000000"/>
        </w:rPr>
        <w:t>听着师哥师姐们你一言我一语的插科打诨，多少驱散了你心中隐隐的不安与焦躁，当一切准备妥当和他们道别以后，你离开休息室，一个人来到后院。</w:t>
      </w:r>
    </w:p>
    <w:p>
      <w:r>
        <w:rPr>
          <w:color w:val="000000"/>
        </w:rPr>
        <w:t>AAA.茶叶小妹小娟</w:t>
      </w:r>
      <w:r>
        <w:tab/>
      </w:r>
      <w:r>
        <w:rPr>
          <w:color w:val="000000"/>
        </w:rPr>
        <w:t>尽管春城留声并非实际上教导你的师父，按照亭里规矩，你依然要在演出前后向他问好。</w:t>
      </w:r>
    </w:p>
    <w:p>
      <w:r>
        <w:rPr>
          <w:color w:val="0000FF"/>
        </w:rPr>
        <w:t>春城 朔</w:t>
      </w:r>
      <w:r>
        <w:tab/>
      </w:r>
      <w:r>
        <w:rPr>
          <w:color w:val="0000FF"/>
        </w:rPr>
        <w:t>（我动一下）</w:t>
      </w:r>
    </w:p>
    <w:p>
      <w:r>
        <w:rPr>
          <w:color w:val="000000"/>
        </w:rPr>
        <w:t>AAA.茶叶小妹小娟</w:t>
      </w:r>
      <w:r>
        <w:tab/>
      </w:r>
      <w:r>
        <w:rPr>
          <w:color w:val="000000"/>
        </w:rPr>
        <w:t>（OK！）</w:t>
      </w:r>
    </w:p>
    <w:p>
      <w:r>
        <w:rPr>
          <w:color w:val="0000FF"/>
        </w:rPr>
        <w:t>春城 朔</w:t>
      </w:r>
      <w:r>
        <w:tab/>
      </w:r>
      <w:r>
        <w:rPr>
          <w:color w:val="0000FF"/>
        </w:rPr>
        <w:t>“父亲——？”我左右张望着，寻找他究竟在哪里，心下隐约有些期盼：毕竟是我的第一次上台，父亲也定会祝福我吧？</w:t>
      </w:r>
    </w:p>
    <w:p>
      <w:r>
        <w:rPr>
          <w:color w:val="000000"/>
        </w:rPr>
        <w:t>AAA.茶叶小妹小娟</w:t>
      </w:r>
      <w:r>
        <w:tab/>
      </w:r>
      <w:r>
        <w:rPr>
          <w:color w:val="000000"/>
        </w:rPr>
        <w:t>“这件事我知道了，你赶过来也辛苦，喝杯茶。”风月院岚，先是倒了杯茶推到你面前，垂下头沉默片刻，说道，“他在你之前便来找过我，说是一定要谢幕演出……和你的意思相反，我准备暂时依他的意愿，谢幕演出安排在10号上午。” “我一切都好，不必担心，菊理。”他又恢复了一贯的笑容。“近些日子你也要保重身体，最近天气很冷，免不得要多穿一些。”</w:t>
      </w:r>
    </w:p>
    <w:p>
      <w:r>
        <w:rPr>
          <w:color w:val="000000"/>
        </w:rPr>
        <w:t>AAA.茶叶小妹小娟</w:t>
      </w:r>
      <w:r>
        <w:tab/>
      </w:r>
      <w:r>
        <w:rPr>
          <w:color w:val="000000"/>
        </w:rPr>
        <w:t>你推开房门，春城留声正跪在坐席上，手中是一本《昨今物语》，木质的矮桌上放着一杯热茶，茶叶舒展着在水中翻涌，见你进来，他便将手中的书放在一旁。</w:t>
      </w:r>
    </w:p>
    <w:p>
      <w:r>
        <w:rPr>
          <w:color w:val="000000"/>
        </w:rPr>
        <w:t>AAA.茶叶小妹小娟</w:t>
      </w:r>
      <w:r>
        <w:tab/>
      </w:r>
      <w:r>
        <w:rPr>
          <w:color w:val="000000"/>
        </w:rPr>
        <w:t>他问道：“准备好了吗？”</w:t>
      </w:r>
    </w:p>
    <w:p>
      <w:r>
        <w:rPr>
          <w:color w:val="0000FF"/>
        </w:rPr>
        <w:t>春城 朔</w:t>
      </w:r>
      <w:r>
        <w:tab/>
      </w:r>
      <w:r>
        <w:rPr>
          <w:color w:val="0000FF"/>
        </w:rPr>
        <w:t>虽然很想底气十足地用一句自然回复父亲，可又踟蹰万一真有那一万分之一的可能效果不好呢？ 犹豫片刻还是只看向他平心静气回答：“我想…应该吧。”</w:t>
      </w:r>
    </w:p>
    <w:p>
      <w:r>
        <w:rPr>
          <w:color w:val="AA00AA"/>
        </w:rPr>
        <w:t>梦野 菊理</w:t>
      </w:r>
      <w:r>
        <w:tab/>
      </w:r>
      <w:r>
        <w:rPr>
          <w:color w:val="AA00AA"/>
        </w:rPr>
        <w:t>毫不客气地捧着茶水就抿了两口，在他面前一直都是没心没肺的状态所以也丝毫没有端着的意思，听到有关他的决定后只是喔了一声，虽然担心伙伴的安慰但是下意识觉得长辈的安排应该没什么问题：“是吗？我不懂这些，关于那个什么艺术病到底是真的假的我也不确定，真的是自杀吗？感觉可以选入日本十大未解之谜了喔，不过我相信爹你一定是有办法才会这样做吧。我穿的也很多吧，甚至我还在里面贴了暖宝宝。”</w:t>
      </w:r>
    </w:p>
    <w:p>
      <w:r>
        <w:rPr>
          <w:color w:val="000000"/>
        </w:rPr>
        <w:t>AAA.茶叶小妹小娟</w:t>
      </w:r>
      <w:r>
        <w:tab/>
      </w:r>
      <w:r>
        <w:rPr>
          <w:color w:val="000000"/>
        </w:rPr>
        <w:t>“不必紧张，你师哥师姐他们都会去看。”他看出了你的踌躇，点了点头，却没有太多的表情，欣慰、喜悦，或是其他诸多复杂的情感很少表露在他的脸上，至少对你总是如此。</w:t>
      </w:r>
    </w:p>
    <w:p>
      <w:r>
        <w:rPr>
          <w:color w:val="000000"/>
        </w:rPr>
        <w:t>AAA.茶叶小妹小娟</w:t>
      </w:r>
      <w:r>
        <w:tab/>
      </w:r>
      <w:r>
        <w:rPr>
          <w:color w:val="000000"/>
        </w:rPr>
        <w:t>“艺术病的传闻我也不清楚。”风月院岚摇摇头，又点点头，轻轻抚摸你的脑袋，语重心长：“我是这样想的，这种时候反而要顺应清水的想法，即使不登上舞台，感染艺术病以后，他也会想尽办法在别处寻死。”</w:t>
      </w:r>
    </w:p>
    <w:p>
      <w:r>
        <w:rPr>
          <w:color w:val="000000"/>
        </w:rPr>
        <w:t>AAA.茶叶小妹小娟</w:t>
      </w:r>
      <w:r>
        <w:tab/>
      </w:r>
      <w:r>
        <w:rPr>
          <w:color w:val="000000"/>
        </w:rPr>
        <w:t>“不用担心，我不会让他有机会拿到刀具和绳子，几次排查下来，剧场里应该没有其他危险物品了。如果谢幕演出上真的出了什么事，鸟屋和后台我都会安排人手，及时上场阻止他。如果能够借此机会发现什么线索，也是为了停月剧场所有人好。”</w:t>
      </w:r>
    </w:p>
    <w:p>
      <w:r>
        <w:rPr>
          <w:color w:val="000000"/>
        </w:rPr>
        <w:t>AAA.茶叶小妹小娟</w:t>
      </w:r>
      <w:r>
        <w:tab/>
      </w:r>
      <w:r>
        <w:rPr>
          <w:color w:val="000000"/>
        </w:rPr>
        <w:t>“菊理，我想请你帮我一个忙。”</w:t>
      </w:r>
    </w:p>
    <w:p>
      <w:r>
        <w:rPr>
          <w:color w:val="000000"/>
        </w:rPr>
        <w:t>AAA.茶叶小妹小娟</w:t>
      </w:r>
      <w:r>
        <w:tab/>
      </w:r>
      <w:r>
        <w:rPr>
          <w:color w:val="000000"/>
        </w:rPr>
        <w:t>“我会以清水的名义，将谢幕演出的邀请函寄给业界内的人们。……虽然事到如今也是猜测，艺术病既然只感染了像我们这样在舞台上谋生的人，也许冥冥中会有什么联系。”</w:t>
      </w:r>
    </w:p>
    <w:p>
      <w:r>
        <w:rPr>
          <w:color w:val="000000"/>
        </w:rPr>
        <w:t>AAA.茶叶小妹小娟</w:t>
      </w:r>
      <w:r>
        <w:tab/>
      </w:r>
      <w:r>
        <w:rPr>
          <w:color w:val="000000"/>
        </w:rPr>
        <w:t>“可以的话，我希望你在那天一同坐在台下，观察一下在场有没有形迹可疑的人，这件事也麻烦你回去通知一下他。”</w:t>
      </w:r>
    </w:p>
    <w:p>
      <w:r>
        <w:rPr>
          <w:color w:val="0000FF"/>
        </w:rPr>
        <w:t>春城 朔</w:t>
      </w:r>
      <w:r>
        <w:tab/>
      </w:r>
      <w:r>
        <w:rPr>
          <w:color w:val="0000FF"/>
        </w:rPr>
        <w:t>即便这句话不算特别的宽慰或者安抚，还是不由松了口气，只是自己也分不清这究竟是松懈还是叹息。 “是，父亲，我能应付的了。——那我现在便去了？” 总感觉再呆下去压力只会更大，便索性试探性地发问。</w:t>
      </w:r>
    </w:p>
    <w:p>
      <w:r>
        <w:rPr>
          <w:color w:val="000000"/>
        </w:rPr>
        <w:t>AAA.茶叶小妹小娟</w:t>
      </w:r>
      <w:r>
        <w:tab/>
      </w:r>
      <w:r>
        <w:rPr>
          <w:color w:val="000000"/>
        </w:rPr>
        <w:t>“去吧。” 春城留声端起茶水浅啜一口，视线又移回桌子上的《昨今物语》上，不再去看你。</w:t>
      </w:r>
    </w:p>
    <w:p>
      <w:r>
        <w:rPr>
          <w:color w:val="000000"/>
        </w:rPr>
        <w:t>AAA.茶叶小妹小娟</w:t>
      </w:r>
      <w:r>
        <w:tab/>
      </w:r>
      <w:r>
        <w:rPr>
          <w:color w:val="000000"/>
        </w:rPr>
        <w:t>和春城留声问好后，你回到休息室，等待十点整的时间。直到钟声响起，你推开休息室通往寄席的门，此时已是座无虚席，在观众的注视下走向高座，正坐于坐垫之上。</w:t>
      </w:r>
    </w:p>
    <w:p>
      <w:r>
        <w:rPr>
          <w:color w:val="0000FF"/>
        </w:rPr>
        <w:t>春城 朔</w:t>
      </w:r>
      <w:r>
        <w:tab/>
      </w:r>
      <w:r>
        <w:rPr>
          <w:color w:val="0000FF"/>
        </w:rPr>
        <w:t>（这是什么书啊我看过吗jpg）</w:t>
      </w:r>
    </w:p>
    <w:p>
      <w:r>
        <w:rPr>
          <w:color w:val="000000"/>
        </w:rPr>
        <w:t>AAA.茶叶小妹小娟</w:t>
      </w:r>
      <w:r>
        <w:tab/>
      </w:r>
      <w:r>
        <w:rPr>
          <w:color w:val="000000"/>
        </w:rPr>
        <w:t>（没有看过这个书不重要！）</w:t>
      </w:r>
    </w:p>
    <w:p>
      <w:r>
        <w:rPr>
          <w:color w:val="000000"/>
        </w:rPr>
        <w:t>AAA.茶叶小妹小娟</w:t>
      </w:r>
      <w:r>
        <w:tab/>
      </w:r>
      <w:r>
        <w:rPr>
          <w:color w:val="000000"/>
        </w:rPr>
        <w:t>（他就是故意避开视线（喂）</w:t>
      </w:r>
    </w:p>
    <w:p>
      <w:r>
        <w:rPr>
          <w:color w:val="0000FF"/>
        </w:rPr>
        <w:t>春城 朔</w:t>
      </w:r>
      <w:r>
        <w:tab/>
      </w:r>
      <w:r>
        <w:rPr>
          <w:color w:val="0000FF"/>
        </w:rPr>
        <w:t>（听名字就感觉好悲惨的鳏夫。。。）</w:t>
      </w:r>
    </w:p>
    <w:p>
      <w:r>
        <w:rPr>
          <w:color w:val="0000FF"/>
        </w:rPr>
        <w:t>春城 朔</w:t>
      </w:r>
      <w:r>
        <w:tab/>
      </w:r>
      <w:r>
        <w:rPr>
          <w:color w:val="0000FF"/>
        </w:rPr>
        <w:t>（一种追忆似水流年的感觉）</w:t>
      </w:r>
    </w:p>
    <w:p>
      <w:r>
        <w:rPr>
          <w:color w:val="0000FF"/>
        </w:rPr>
        <w:t>春城 朔</w:t>
      </w:r>
      <w:r>
        <w:tab/>
      </w:r>
      <w:r>
        <w:rPr>
          <w:color w:val="0000FF"/>
        </w:rPr>
        <w:t>（我稍微rp一下吧！）</w:t>
      </w:r>
    </w:p>
    <w:p>
      <w:r>
        <w:rPr>
          <w:color w:val="000000"/>
        </w:rPr>
        <w:t>AAA.茶叶小妹小娟</w:t>
      </w:r>
      <w:r>
        <w:tab/>
      </w:r>
      <w:r>
        <w:rPr>
          <w:color w:val="000000"/>
        </w:rPr>
        <w:t>（说话听上去也是命很苦的样子）</w:t>
      </w:r>
    </w:p>
    <w:p>
      <w:r>
        <w:rPr>
          <w:color w:val="000000"/>
        </w:rPr>
        <w:t>AAA.茶叶小妹小娟</w:t>
      </w:r>
      <w:r>
        <w:tab/>
      </w:r>
      <w:r>
        <w:rPr>
          <w:color w:val="000000"/>
        </w:rPr>
        <w:t>（OK的大人请表演！）</w:t>
      </w:r>
    </w:p>
    <w:p>
      <w:r>
        <w:rPr>
          <w:color w:val="AA00AA"/>
        </w:rPr>
        <w:t>梦野 菊理</w:t>
      </w:r>
      <w:r>
        <w:tab/>
      </w:r>
      <w:r>
        <w:rPr>
          <w:color w:val="AA00AA"/>
        </w:rPr>
        <w:t>“原来如此，我会帮忙的，我相信不会有问题的。”我非常认真的点了点头：“还有其他的需要我帮忙的吗？”</w:t>
      </w:r>
    </w:p>
    <w:p>
      <w:r>
        <w:rPr>
          <w:color w:val="0000FF"/>
        </w:rPr>
        <w:t>春城 朔</w:t>
      </w:r>
      <w:r>
        <w:tab/>
      </w:r>
      <w:r>
        <w:rPr>
          <w:color w:val="0000FF"/>
        </w:rPr>
        <w:t>望着台下熙熙攘攘的人群和一张张扬起的脸，我深吸一口气，将眼镜取下放在膝前，挺直了背脊。心脏明明应该因为紧张而快速跃动着才对，此时却几乎感觉不到它的声音。 剩下的，唯有自己一遍一遍排演、一词一句诵读过无数次的台本而已。</w:t>
      </w:r>
    </w:p>
    <w:p>
      <w:r>
        <w:rPr>
          <w:color w:val="000000"/>
        </w:rPr>
        <w:t>AAA.茶叶小妹小娟</w:t>
      </w:r>
      <w:r>
        <w:tab/>
      </w:r>
      <w:r>
        <w:rPr>
          <w:color w:val="000000"/>
        </w:rPr>
        <w:t>“没什么其他事了，最近出去也要注意安全，你一向让我放心。”他笑吟吟的将手机的浏览给你看，上面是一些热门周边。“我看你前些日子说喜欢这个，就自作主张帮你买了，记得去取，去吧。”</w:t>
      </w:r>
    </w:p>
    <w:p>
      <w:r>
        <w:rPr>
          <w:color w:val="000000"/>
        </w:rPr>
        <w:t>AAA.茶叶小妹小娟</w:t>
      </w:r>
      <w:r>
        <w:tab/>
      </w:r>
      <w:r>
        <w:rPr>
          <w:color w:val="000000"/>
        </w:rPr>
        <w:t>演出意外的顺利，折扇开合，你轻快的语调传遍了剧场，观众们也因你的表演开怀大笑、前仰后合。当表演落幕，台下观众如浪潮般的掌声再一次达到顶峰。终归是第一次登台，本就有些怯场的你现在更是晕晕乎乎，回过神时已经致谢完毕，身处于休息室了。身边的师哥师姐热络的围过来祝贺，将你的周围堵了个水泄不通，这是理所应当的，你的首次登台非常成功。</w:t>
      </w:r>
    </w:p>
    <w:p>
      <w:r>
        <w:rPr>
          <w:color w:val="000000"/>
        </w:rPr>
        <w:t>AAA.茶叶小妹小娟</w:t>
      </w:r>
      <w:r>
        <w:tab/>
      </w:r>
      <w:r>
        <w:rPr>
          <w:color w:val="000000"/>
        </w:rPr>
        <w:t>虽然说是晚上去吃大餐，但礼节还是要继续，在休息室收拾妥当以后，你又一次来到后院，此时春城留声正站在河流小径那边，等你朝他走去。</w:t>
      </w:r>
    </w:p>
    <w:p>
      <w:r>
        <w:rPr>
          <w:color w:val="000000"/>
        </w:rPr>
        <w:t>AAA.茶叶小妹小娟</w:t>
      </w:r>
      <w:r>
        <w:tab/>
      </w:r>
      <w:r>
        <w:rPr>
          <w:color w:val="000000"/>
        </w:rPr>
        <w:t>“表演如何？”</w:t>
      </w:r>
    </w:p>
    <w:p>
      <w:r>
        <w:rPr>
          <w:color w:val="AA00AA"/>
        </w:rPr>
        <w:t>梦野 菊理</w:t>
      </w:r>
      <w:r>
        <w:tab/>
      </w:r>
      <w:r>
        <w:rPr>
          <w:color w:val="AA00AA"/>
        </w:rPr>
        <w:t>我发出了开水一般的尖锐爆鸣，迅速凑过去亲了他一口的脸然后欢天喜地出门去拿快递：“啊…！情人节cafe吧唧和通行证还有立牌，爹你是我永远的爹！”</w:t>
      </w:r>
    </w:p>
    <w:p>
      <w:r>
        <w:rPr>
          <w:color w:val="0000FF"/>
        </w:rPr>
        <w:t>春城 朔</w:t>
      </w:r>
      <w:r>
        <w:tab/>
      </w:r>
      <w:r>
        <w:rPr>
          <w:color w:val="0000FF"/>
        </w:rPr>
        <w:t>“效果非常好，师兄师姐们也都这样说。”我快步走向父亲的方向，少见地对他说了句玩笑话。“或许眼下我的任务是不要太骄傲？”</w:t>
      </w:r>
    </w:p>
    <w:p>
      <w:r>
        <w:rPr>
          <w:color w:val="000000"/>
        </w:rPr>
        <w:t>AAA.茶叶小妹小娟</w:t>
      </w:r>
      <w:r>
        <w:tab/>
      </w:r>
      <w:r>
        <w:rPr>
          <w:color w:val="000000"/>
        </w:rPr>
        <w:t>你留下楞在原处不动的风月院岚，似乎在你长大后他反而有些不适应这些亲昵的举动，笑了一声继续处理事务。你走在院子里，一声熟悉的招呼从身侧传来。</w:t>
      </w:r>
    </w:p>
    <w:p>
      <w:r>
        <w:rPr>
          <w:color w:val="000000"/>
        </w:rPr>
        <w:t>AAA.茶叶小妹小娟</w:t>
      </w:r>
      <w:r>
        <w:tab/>
      </w:r>
      <w:r>
        <w:rPr>
          <w:color w:val="000000"/>
        </w:rPr>
        <w:t>“菊理先生！这边这边！”</w:t>
      </w:r>
    </w:p>
    <w:p>
      <w:r>
        <w:rPr>
          <w:color w:val="000000"/>
        </w:rPr>
        <w:t>AAA.茶叶小妹小娟</w:t>
      </w:r>
      <w:r>
        <w:tab/>
      </w:r>
      <w:r>
        <w:rPr>
          <w:color w:val="000000"/>
        </w:rPr>
        <w:t>空庭安久乐双手抓住栏杆，脑袋卡在中间想要探进来似的，倒像是被关进笼子的大型犬类，眼巴巴地看着你。</w:t>
      </w:r>
    </w:p>
    <w:p>
      <w:r>
        <w:rPr>
          <w:color w:val="000000"/>
        </w:rPr>
        <w:t>AAA.茶叶小妹小娟</w:t>
      </w:r>
      <w:r>
        <w:tab/>
      </w:r>
      <w:r>
        <w:rPr>
          <w:color w:val="000000"/>
        </w:rPr>
        <w:t>“那便好，”春城留声的目光看向小径没有波澜的流水，深蓝如死水的眼睛因你的回答一瞬闪过不明的情绪。他抿着嘴，沉默几秒钟，才张口有些生硬艰涩的问道，“你午饭想吃些什么？”</w:t>
      </w:r>
    </w:p>
    <w:p>
      <w:r>
        <w:rPr>
          <w:color w:val="000000"/>
        </w:rPr>
        <w:t>AAA.茶叶小妹小娟</w:t>
      </w:r>
      <w:r>
        <w:tab/>
      </w:r>
      <w:r>
        <w:rPr>
          <w:color w:val="000000"/>
        </w:rPr>
        <w:t>“……不可以点外卖。”他看上去是思索了好一会，才有些认真地补充道。“对身体不好。”虽然你知道很大可能是他的翻盖手机并不具备如此功能。</w:t>
      </w:r>
    </w:p>
    <w:p>
      <w:r>
        <w:rPr>
          <w:color w:val="AA00AA"/>
        </w:rPr>
        <w:t>梦野 菊理</w:t>
      </w:r>
      <w:r>
        <w:tab/>
      </w:r>
      <w:r>
        <w:rPr>
          <w:color w:val="AA00AA"/>
        </w:rPr>
        <w:t>我晃晃悠悠凑了过去：“怎么了？”</w:t>
      </w:r>
    </w:p>
    <w:p>
      <w:r>
        <w:rPr>
          <w:color w:val="0000FF"/>
        </w:rPr>
        <w:t>春城 朔</w:t>
      </w:r>
      <w:r>
        <w:tab/>
      </w:r>
      <w:r>
        <w:rPr>
          <w:color w:val="0000FF"/>
        </w:rPr>
        <w:t>（爹你好像妈）</w:t>
      </w:r>
    </w:p>
    <w:p>
      <w:r>
        <w:rPr>
          <w:color w:val="000000"/>
        </w:rPr>
        <w:t>AAA.茶叶小妹小娟</w:t>
      </w:r>
      <w:r>
        <w:tab/>
      </w:r>
      <w:r>
        <w:rPr>
          <w:color w:val="000000"/>
        </w:rPr>
        <w:t>（毕竟没有麻麻了两个都当一下吧）</w:t>
      </w:r>
    </w:p>
    <w:p>
      <w:r>
        <w:rPr>
          <w:color w:val="000000"/>
        </w:rPr>
        <w:t>AAA.茶叶小妹小娟</w:t>
      </w:r>
      <w:r>
        <w:tab/>
      </w:r>
      <w:r>
        <w:rPr>
          <w:color w:val="000000"/>
        </w:rPr>
        <w:t>（感觉他根本不会点外卖）</w:t>
      </w:r>
    </w:p>
    <w:p>
      <w:r>
        <w:rPr>
          <w:color w:val="000000"/>
        </w:rPr>
        <w:t>AAA.茶叶小妹小娟</w:t>
      </w:r>
      <w:r>
        <w:tab/>
      </w:r>
      <w:r>
        <w:rPr>
          <w:color w:val="000000"/>
        </w:rPr>
        <w:t>“街对面新开了一家点心铺，”他拎起一袋精装茶点，“风评很好——唔，我就给菊理先生买来了，请务必收下。”</w:t>
      </w:r>
    </w:p>
    <w:p>
      <w:r>
        <w:rPr>
          <w:color w:val="0000FF"/>
        </w:rPr>
        <w:t>春城 朔</w:t>
      </w:r>
      <w:r>
        <w:tab/>
      </w:r>
      <w:r>
        <w:rPr>
          <w:color w:val="0000FF"/>
        </w:rPr>
        <w:t>“我想吃点炸物…然后，蛋包饭？”有点想说披萨，只是家里应该没有烤箱，还是选一个做起来比较方便的好了。</w:t>
      </w:r>
    </w:p>
    <w:p>
      <w:r>
        <w:rPr>
          <w:color w:val="AA00AA"/>
        </w:rPr>
        <w:t>梦野 菊理</w:t>
      </w:r>
      <w:r>
        <w:tab/>
      </w:r>
      <w:r>
        <w:rPr>
          <w:color w:val="AA00AA"/>
        </w:rPr>
        <w:t>“非常感谢。”我收下茶点，笑眯眯的自然而然从口袋掏出钱包：“多少钱，我给你吧？你怎么在这里堵我。”</w:t>
      </w:r>
    </w:p>
    <w:p>
      <w:r>
        <w:rPr>
          <w:color w:val="000000"/>
        </w:rPr>
        <w:t>AAA.茶叶小妹小娟</w:t>
      </w:r>
      <w:r>
        <w:tab/>
      </w:r>
      <w:r>
        <w:rPr>
          <w:color w:val="000000"/>
        </w:rPr>
        <w:t>破天荒地，他带着你走到膳房亲手为你做了一份蛋包饭，浓郁的香气随着灶火燃起而扩散，最后，他将做好的蛋包饭端在你面前，挤上番茄酱。 “吃吧，炸物晚上和你师哥师姐一起去，我听说了。”</w:t>
      </w:r>
    </w:p>
    <w:p>
      <w:r>
        <w:rPr>
          <w:color w:val="000000"/>
        </w:rPr>
        <w:t>AAA.茶叶小妹小娟</w:t>
      </w:r>
      <w:r>
        <w:tab/>
      </w:r>
      <w:r>
        <w:rPr>
          <w:color w:val="000000"/>
        </w:rPr>
        <w:t>“不用不用，我是菊理先生的粉丝嘛。”空庭把脑袋从栏杆里抽出来，揉揉被卡红的下颚，一边问道：“菊理先生10号上午有时间吗？我买了两张漫展的门票，嗯——您上次说感兴趣的那里，之后我们还可以去其他地方逛逛。”</w:t>
      </w:r>
    </w:p>
    <w:p>
      <w:r>
        <w:rPr>
          <w:color w:val="AA00AA"/>
        </w:rPr>
        <w:t>梦野 菊理</w:t>
      </w:r>
      <w:r>
        <w:tab/>
      </w:r>
      <w:r>
        <w:rPr>
          <w:color w:val="AA00AA"/>
        </w:rPr>
        <w:t>“诶，十号那天我有事情。”不好意思地双手合十：“很抱歉…”</w:t>
      </w:r>
    </w:p>
    <w:p>
      <w:r>
        <w:rPr>
          <w:color w:val="000000"/>
        </w:rPr>
        <w:t>AAA.茶叶小妹小娟</w:t>
      </w:r>
      <w:r>
        <w:tab/>
      </w:r>
      <w:r>
        <w:rPr>
          <w:color w:val="000000"/>
        </w:rPr>
        <w:t>空庭垂下眼睛，一下子耷拉下去，神情变得沮丧的又扒拉住栏杆：“可是票不能退诶…我记得菊理先生这一周都没有登台的安排，是有什么事情要忙吗？”</w:t>
      </w:r>
    </w:p>
    <w:p>
      <w:r>
        <w:rPr>
          <w:color w:val="0000FF"/>
        </w:rPr>
        <w:t>春城 朔</w:t>
      </w:r>
      <w:r>
        <w:tab/>
      </w:r>
      <w:r>
        <w:rPr>
          <w:color w:val="0000FF"/>
        </w:rPr>
        <w:t>热气腾腾的蛋包饭上散发出的锅气成功勾起了馋虫，我立刻动了筷子将食材送入口中。“你晚上不一起来吗？”</w:t>
      </w:r>
    </w:p>
    <w:p>
      <w:r>
        <w:rPr>
          <w:color w:val="000000"/>
        </w:rPr>
        <w:t>AAA.茶叶小妹小娟</w:t>
      </w:r>
      <w:r>
        <w:tab/>
      </w:r>
      <w:r>
        <w:rPr>
          <w:color w:val="000000"/>
        </w:rPr>
        <w:t>春城留声在水槽中净了手，才坐到你的对面看着你大快朵颐，摇了摇头。“你们的事我不参与，记得在门禁前回来。”</w:t>
      </w:r>
    </w:p>
    <w:p>
      <w:r>
        <w:rPr>
          <w:color w:val="0000FF"/>
        </w:rPr>
        <w:t>春城 朔</w:t>
      </w:r>
      <w:r>
        <w:tab/>
      </w:r>
      <w:r>
        <w:rPr>
          <w:color w:val="0000FF"/>
        </w:rPr>
        <w:t>（门禁是几点啊）</w:t>
      </w:r>
    </w:p>
    <w:p>
      <w:r>
        <w:rPr>
          <w:color w:val="AA00AA"/>
        </w:rPr>
        <w:t>梦野 菊理</w:t>
      </w:r>
      <w:r>
        <w:tab/>
      </w:r>
      <w:r>
        <w:rPr>
          <w:color w:val="AA00AA"/>
        </w:rPr>
        <w:t>“是家里安排了事情，十号突然有演出了。”看见他这样不由得摸了摸他的头：“不好意思呀，之后有空我们再出去玩好不好？”</w:t>
      </w:r>
    </w:p>
    <w:p>
      <w:r>
        <w:rPr>
          <w:color w:val="0000FF"/>
        </w:rPr>
        <w:t>春城 朔</w:t>
      </w:r>
      <w:r>
        <w:tab/>
      </w:r>
      <w:r>
        <w:rPr>
          <w:color w:val="0000FF"/>
        </w:rPr>
        <w:t>“我都多大了，这个我还是记得住的。”我对着爹眨眨眼，继续用美味蛋包饭犒劳自己！</w:t>
      </w:r>
    </w:p>
    <w:p>
      <w:r>
        <w:rPr>
          <w:color w:val="000000"/>
        </w:rPr>
        <w:t>AAA.茶叶小妹小娟</w:t>
      </w:r>
      <w:r>
        <w:tab/>
      </w:r>
      <w:r>
        <w:rPr>
          <w:color w:val="000000"/>
        </w:rPr>
        <w:t>（8点）</w:t>
      </w:r>
    </w:p>
    <w:p>
      <w:r>
        <w:rPr>
          <w:color w:val="0000FF"/>
        </w:rPr>
        <w:t>春城 朔</w:t>
      </w:r>
      <w:r>
        <w:tab/>
      </w:r>
      <w:r>
        <w:rPr>
          <w:color w:val="0000FF"/>
        </w:rPr>
        <w:t>（还挺早的）</w:t>
      </w:r>
    </w:p>
    <w:p>
      <w:r>
        <w:rPr>
          <w:color w:val="000000"/>
        </w:rPr>
        <w:t>AAA.茶叶小妹小娟</w:t>
      </w:r>
      <w:r>
        <w:tab/>
      </w:r>
      <w:r>
        <w:rPr>
          <w:color w:val="000000"/>
        </w:rPr>
        <w:t>（家里管得严嘛）</w:t>
      </w:r>
    </w:p>
    <w:p>
      <w:r>
        <w:rPr>
          <w:color w:val="000000"/>
        </w:rPr>
        <w:t>AAA.茶叶小妹小娟</w:t>
      </w:r>
      <w:r>
        <w:tab/>
      </w:r>
      <w:r>
        <w:rPr>
          <w:color w:val="000000"/>
        </w:rPr>
        <w:t>（没啥要rp的我继续推剧情了！）</w:t>
      </w:r>
    </w:p>
    <w:p>
      <w:r>
        <w:rPr>
          <w:color w:val="0000FF"/>
        </w:rPr>
        <w:t>春城 朔</w:t>
      </w:r>
      <w:r>
        <w:tab/>
      </w:r>
      <w:r>
        <w:rPr>
          <w:color w:val="0000FF"/>
        </w:rPr>
        <w:t>（推！）</w:t>
      </w:r>
    </w:p>
    <w:p>
      <w:r>
        <w:rPr>
          <w:color w:val="0000FF"/>
        </w:rPr>
        <w:t>春城 朔</w:t>
      </w:r>
      <w:r>
        <w:tab/>
      </w:r>
      <w:r>
        <w:rPr>
          <w:color w:val="0000FF"/>
        </w:rPr>
        <w:t>（正想说rp不动了</w:t>
      </w:r>
    </w:p>
    <w:p>
      <w:r>
        <w:rPr>
          <w:color w:val="000000"/>
        </w:rPr>
        <w:t>AAA.茶叶小妹小娟</w:t>
      </w:r>
      <w:r>
        <w:tab/>
      </w:r>
      <w:r>
        <w:rPr>
          <w:color w:val="000000"/>
        </w:rPr>
        <w:t>他沉默着看着你吃完了剩下的饭后便和你作别回到自己的房中，等到下午太阳还未落山，橙红的云彩在空中舒卷翻涌，师哥师姐们推着你去逛了周边最热闹的夜市，来庆祝你第一次演出的顺利成功。</w:t>
      </w:r>
    </w:p>
    <w:p>
      <w:r>
        <w:rPr>
          <w:color w:val="000000"/>
        </w:rPr>
        <w:t>AAA.茶叶小妹小娟</w:t>
      </w:r>
      <w:r>
        <w:tab/>
      </w:r>
      <w:r>
        <w:rPr>
          <w:color w:val="000000"/>
        </w:rPr>
        <w:t>之后的日子里顺风顺水，你的名字逐渐被人流传开来，代表着春日亭的新生代。</w:t>
      </w:r>
    </w:p>
    <w:p>
      <w:r>
        <w:rPr>
          <w:color w:val="000000"/>
        </w:rPr>
        <w:t>AAA.茶叶小妹小娟</w:t>
      </w:r>
      <w:r>
        <w:tab/>
      </w:r>
      <w:r>
        <w:rPr>
          <w:color w:val="000000"/>
        </w:rPr>
        <w:t>而不知什么时候起，艺术病这一概念流传开始在你所在的城市内，它更像是都市传说一般，你只在网络的边角论坛里得知过那些不知真假的消息。</w:t>
      </w:r>
    </w:p>
    <w:p>
      <w:r>
        <w:rPr>
          <w:color w:val="000000"/>
        </w:rPr>
        <w:t>AAA.茶叶小妹小娟</w:t>
      </w:r>
      <w:r>
        <w:tab/>
      </w:r>
      <w:r>
        <w:rPr>
          <w:color w:val="000000"/>
        </w:rPr>
        <w:t>关于艺术病，你一向不大清楚，只是前些日子，你听过师姐有些担忧地提道：“说起来，最近似乎又有人因为艺术病自杀了，真希望最近的的演出不会有问题，对啦小朔，你不是和人组队讲漫才了吗？你开心最重要，但是落语的功夫也别落下呀。”</w:t>
      </w:r>
    </w:p>
    <w:p>
      <w:r>
        <w:rPr>
          <w:color w:val="0000FF"/>
        </w:rPr>
        <w:t>春城 朔</w:t>
      </w:r>
      <w:r>
        <w:tab/>
      </w:r>
      <w:r>
        <w:rPr>
          <w:color w:val="0000FF"/>
        </w:rPr>
        <w:t>（我动一下jpg）</w:t>
      </w:r>
    </w:p>
    <w:p>
      <w:r>
        <w:rPr>
          <w:color w:val="000000"/>
        </w:rPr>
        <w:t>AAA.茶叶小妹小娟</w:t>
      </w:r>
      <w:r>
        <w:tab/>
      </w:r>
      <w:r>
        <w:rPr>
          <w:color w:val="000000"/>
        </w:rPr>
        <w:t>“诶——这样，那我可以一起吗？”他又把脑袋卡了进来，胳膊从栏杆穿过，在胸前双手合十，软磨硬泡地祈求道，眼里盛了星星，如果他能进来的话一定会拉着你的衣袖晃来晃去。“只要和菊理先生一起，去哪里都没有区别，拜托了！！我会安安静静的在旁边的！”</w:t>
      </w:r>
    </w:p>
    <w:p>
      <w:r>
        <w:rPr>
          <w:color w:val="0000FF"/>
        </w:rPr>
        <w:t>春城 朔</w:t>
      </w:r>
      <w:r>
        <w:tab/>
      </w:r>
      <w:r>
        <w:rPr>
          <w:color w:val="0000FF"/>
        </w:rPr>
        <w:t>“有这么严重吗？师姐你们也要小心些、多注意心理健康啊。”我听到自杀这事委实有些吃惊，也不敢乱想迅速接上后半截话题，“我知道的，漫才也只是尝试一下，主心骨怎么说也还是在落语这边。”</w:t>
      </w:r>
    </w:p>
    <w:p>
      <w:r>
        <w:rPr>
          <w:color w:val="000000"/>
        </w:rPr>
        <w:t>AAA.茶叶小妹小娟</w:t>
      </w:r>
      <w:r>
        <w:tab/>
      </w:r>
      <w:r>
        <w:rPr>
          <w:color w:val="000000"/>
        </w:rPr>
        <w:t>“那当然了，我们小朔可不是这种人。”平日里不着调的师哥拍了拍站在旁边听着一众人闲聊你，自然的大剌剌揽上你的肩膀。“别担心这个，至少春日亭的大家都没有出现类似症状，放宽心，真要感染也是有端倪的，这时候先把救护车喊来！拨打117——总之会把人送到医院的。”</w:t>
      </w:r>
    </w:p>
    <w:p>
      <w:r>
        <w:rPr>
          <w:color w:val="000000"/>
        </w:rPr>
        <w:t>AAA.茶叶小妹小娟</w:t>
      </w:r>
      <w:r>
        <w:tab/>
      </w:r>
      <w:r>
        <w:rPr>
          <w:color w:val="000000"/>
        </w:rPr>
        <w:t>“那个是报时电话——应该打119啊。”另一位师哥没好气的敲他的头。 “1192？”“又不是镰仓幕府！” 即使是插科打诨，你也能感知到师哥师姐围绕艺术病的话题愈发频繁，好在春日亭内确实没有出现相关症状。是运气好吗？说到底这种完全不符合常理的传染病，也不能用常理来判断吧。</w:t>
      </w:r>
    </w:p>
    <w:p>
      <w:r>
        <w:rPr>
          <w:color w:val="000000"/>
        </w:rPr>
        <w:t>AAA.茶叶小妹小娟</w:t>
      </w:r>
      <w:r>
        <w:tab/>
      </w:r>
      <w:r>
        <w:rPr>
          <w:color w:val="000000"/>
        </w:rPr>
        <w:t>直到1月30日当天，你和冬鸠作为新兴的漫才组合受邀来到中心电视台，为预定的电视节目进行排演。</w:t>
      </w:r>
    </w:p>
    <w:p>
      <w:r>
        <w:rPr>
          <w:color w:val="000000"/>
        </w:rPr>
        <w:t>AAA.茶叶小妹小娟</w:t>
      </w:r>
      <w:r>
        <w:tab/>
      </w:r>
      <w:r>
        <w:rPr>
          <w:color w:val="000000"/>
        </w:rPr>
        <w:t>你们乘坐电梯抵达三层演播厅，此时工作人员都在忙碌，负责招待的人给你们搬来两把椅子，和两杯茶水，让你们在机位旁边稍等片刻。</w:t>
      </w:r>
    </w:p>
    <w:p>
      <w:r>
        <w:rPr>
          <w:color w:val="000000"/>
        </w:rPr>
        <w:t>AAA.茶叶小妹小娟</w:t>
      </w:r>
      <w:r>
        <w:tab/>
      </w:r>
      <w:r>
        <w:rPr>
          <w:color w:val="000000"/>
        </w:rPr>
        <w:t>“搭档，你紧张吗？”冬鸠说这话时弯着眼眸，笑吟吟地看向舞台上。</w:t>
      </w:r>
    </w:p>
    <w:p>
      <w:r>
        <w:rPr>
          <w:color w:val="0000FF"/>
        </w:rPr>
        <w:t>春城 朔</w:t>
      </w:r>
      <w:r>
        <w:tab/>
      </w:r>
      <w:r>
        <w:rPr>
          <w:color w:val="0000FF"/>
        </w:rPr>
        <w:t>耳机早就摘下来换成了耳麦，自然也不好装听不见，对冬鸠吐吐舌头：“紧张，你看我那次上台前不紧张的。”</w:t>
      </w:r>
    </w:p>
    <w:p>
      <w:r>
        <w:rPr>
          <w:color w:val="AA00AA"/>
        </w:rPr>
        <w:t>梦野 菊理</w:t>
      </w:r>
      <w:r>
        <w:tab/>
      </w:r>
      <w:r>
        <w:rPr>
          <w:color w:val="AA00AA"/>
        </w:rPr>
        <w:t>“嗯，应该没问题吧。”我有些犹豫的回头看了一眼老宅：“但是你要答应我，不要乱跑。”</w:t>
      </w:r>
    </w:p>
    <w:p>
      <w:r>
        <w:rPr>
          <w:color w:val="000000"/>
        </w:rPr>
        <w:t>AAA.茶叶小妹小娟</w:t>
      </w:r>
      <w:r>
        <w:tab/>
      </w:r>
      <w:r>
        <w:rPr>
          <w:color w:val="000000"/>
        </w:rPr>
        <w:t>“——喂、喂，虽然听上去有点像明知故问。”两个月的相处下冬鸠也知道了你偶尔上台还是会怯场，他扭头，抬起手腕搭着太阳穴，“不过我相信搭档在舞台上的实力。”他的手在空中挥了挥，再向你摊开掌心，凭空变出一块薄荷糖。“既然紧张的话吃块糖冷静一下怎么样~？这样嘴巴里和心里都冷下来了。”</w:t>
      </w:r>
    </w:p>
    <w:p>
      <w:r>
        <w:rPr>
          <w:color w:val="000000"/>
        </w:rPr>
        <w:t>AAA.茶叶小妹小娟</w:t>
      </w:r>
      <w:r>
        <w:tab/>
      </w:r>
      <w:r>
        <w:rPr>
          <w:color w:val="000000"/>
        </w:rPr>
        <w:t>“不会的，菊理先生！请相信我。”空庭这次弯起眼睛倒是弯起眼睛露出一个心满意足的笑容。“到时候我会给菊理先生带点心的，饿了的话我会双手呈上！尽力帮上忙的~”</w:t>
      </w:r>
    </w:p>
    <w:p>
      <w:r>
        <w:rPr>
          <w:color w:val="000000"/>
        </w:rPr>
        <w:t>AAA.茶叶小妹小娟</w:t>
      </w:r>
      <w:r>
        <w:tab/>
      </w:r>
      <w:r>
        <w:rPr>
          <w:color w:val="000000"/>
        </w:rPr>
        <w:t>空庭似乎看出你心里终归装着事情，不像往常那样缠着你。“唔——如果菊理先生有事要去做的话我就不打扰了？”</w:t>
      </w:r>
    </w:p>
    <w:p>
      <w:r>
        <w:rPr>
          <w:color w:val="0000FF"/>
        </w:rPr>
        <w:t>春城 朔</w:t>
      </w:r>
      <w:r>
        <w:tab/>
      </w:r>
      <w:r>
        <w:rPr>
          <w:color w:val="0000FF"/>
        </w:rPr>
        <w:t>即便一直以来对冬鸠的印象都是一个随时随地、全身心投入表演的家伙，忽然见到这一手还是有些吃惊。 “这可还是我第一次见你变魔术呢？”我接过他递来的糖果塞进嘴里，挑起眉毛看向他。“下次也该给你见见我的另一手绝活。”</w:t>
      </w:r>
    </w:p>
    <w:p>
      <w:r>
        <w:rPr>
          <w:color w:val="AA00AA"/>
        </w:rPr>
        <w:t>梦野 菊理</w:t>
      </w:r>
      <w:r>
        <w:tab/>
      </w:r>
      <w:r>
        <w:rPr>
          <w:color w:val="AA00AA"/>
        </w:rPr>
        <w:t>“麻烦了，之后有空可以聊天软件联系。”我微微低头，转身回去。</w:t>
      </w:r>
    </w:p>
    <w:p>
      <w:r>
        <w:rPr>
          <w:color w:val="000000"/>
        </w:rPr>
        <w:t>AAA.茶叶小妹小娟</w:t>
      </w:r>
      <w:r>
        <w:tab/>
      </w:r>
      <w:r>
        <w:rPr>
          <w:color w:val="000000"/>
        </w:rPr>
        <w:t>“嗯哼——搭档想学吗？很简单的。”他又在空中胡乱抓了几下，这次什么都没变出来，只是眯起眼睛笑着。“等之后再教你吧，我都不知道搭档还有别的绝活，下次一定要给我看看哦。”</w:t>
      </w:r>
    </w:p>
    <w:p>
      <w:r>
        <w:rPr>
          <w:color w:val="000000"/>
        </w:rPr>
        <w:t>AAA.茶叶小妹小娟</w:t>
      </w:r>
      <w:r>
        <w:tab/>
      </w:r>
      <w:r>
        <w:rPr>
          <w:color w:val="000000"/>
        </w:rPr>
        <w:t>工作人员这时又朝门口招呼，你们顺着目光看去，那是与你们有过几面之缘的漫才组合——演绎白话漫才的正统派，野间和矢口。不出意外，冬鸠立即挂起那抹灿烂的笑容，再殷勤不过地拽着你走上前去。</w:t>
      </w:r>
    </w:p>
    <w:p>
      <w:r>
        <w:rPr>
          <w:color w:val="000000"/>
        </w:rPr>
        <w:t>AAA.茶叶小妹小娟</w:t>
      </w:r>
      <w:r>
        <w:tab/>
      </w:r>
      <w:r>
        <w:rPr>
          <w:color w:val="000000"/>
        </w:rPr>
        <w:t>“野间前辈！矢口前辈！”</w:t>
      </w:r>
    </w:p>
    <w:p>
      <w:r>
        <w:rPr>
          <w:color w:val="000000"/>
        </w:rPr>
        <w:t>AAA.茶叶小妹小娟</w:t>
      </w:r>
      <w:r>
        <w:tab/>
      </w:r>
      <w:r>
        <w:rPr>
          <w:color w:val="000000"/>
        </w:rPr>
        <w:t>冬鸠夸张地一百八十度鞠躬：“很高兴今天能和二位同台，之后请多指教。”</w:t>
      </w:r>
    </w:p>
    <w:p>
      <w:r>
        <w:rPr>
          <w:color w:val="0000FF"/>
        </w:rPr>
        <w:t>春城 朔</w:t>
      </w:r>
      <w:r>
        <w:tab/>
      </w:r>
      <w:r>
        <w:rPr>
          <w:color w:val="0000FF"/>
        </w:rPr>
        <w:t>（我动一下）</w:t>
      </w:r>
    </w:p>
    <w:p>
      <w:r>
        <w:rPr>
          <w:color w:val="000000"/>
        </w:rPr>
        <w:t>AAA.茶叶小妹小娟</w:t>
      </w:r>
      <w:r>
        <w:tab/>
      </w:r>
      <w:r>
        <w:rPr>
          <w:color w:val="000000"/>
        </w:rPr>
        <w:t>空庭和你挥手道别，去附近的驿站取了快递之后，你回到了原本清水和你见面的候场区。</w:t>
      </w:r>
    </w:p>
    <w:p>
      <w:r>
        <w:rPr>
          <w:color w:val="000000"/>
        </w:rPr>
        <w:t>AAA.茶叶小妹小娟</w:t>
      </w:r>
      <w:r>
        <w:tab/>
      </w:r>
      <w:r>
        <w:rPr>
          <w:color w:val="000000"/>
        </w:rPr>
        <w:t>清水此时的状态比你离去之前的癫狂要好了不少，他只是沉默不语地坐在角落，仿佛被抽去灵魂的死物，见你走来，他如死水一般的眼眸才倏然染上亮光，下意识拽上你的衣袖，期冀的等待你开口。</w:t>
      </w:r>
    </w:p>
    <w:p>
      <w:r>
        <w:rPr>
          <w:color w:val="0000FF"/>
        </w:rPr>
        <w:t>春城 朔</w:t>
      </w:r>
      <w:r>
        <w:tab/>
      </w:r>
      <w:r>
        <w:rPr>
          <w:color w:val="0000FF"/>
        </w:rPr>
        <w:t>真的是完全不意外他的举动…忍住想捂脸的冲动，随着他的力道快步上前，没像他那么夸张，只是稍微鞠躬了表示礼节：“二位前辈好。”</w:t>
      </w:r>
    </w:p>
    <w:p>
      <w:r>
        <w:rPr>
          <w:color w:val="000000"/>
        </w:rPr>
        <w:t>AAA.茶叶小妹小娟</w:t>
      </w:r>
      <w:r>
        <w:tab/>
      </w:r>
      <w:r>
        <w:rPr>
          <w:color w:val="000000"/>
        </w:rPr>
        <w:t>“谢幕演出的事…怎么样了？”</w:t>
      </w:r>
    </w:p>
    <w:p>
      <w:r>
        <w:rPr>
          <w:color w:val="AA00AA"/>
        </w:rPr>
        <w:t>梦野 菊理</w:t>
      </w:r>
      <w:r>
        <w:tab/>
      </w:r>
      <w:r>
        <w:rPr>
          <w:color w:val="AA00AA"/>
        </w:rPr>
        <w:t>“……爹说，十号，需要你做最后的登台表演。”有些难以启齿，但是还是安抚着他：“没关系，出了那么多事，安保什么的已经肯定没问题。”</w:t>
      </w:r>
    </w:p>
    <w:p>
      <w:r>
        <w:rPr>
          <w:color w:val="000000"/>
        </w:rPr>
        <w:t>AAA.茶叶小妹小娟</w:t>
      </w:r>
      <w:r>
        <w:tab/>
      </w:r>
      <w:r>
        <w:rPr>
          <w:color w:val="000000"/>
        </w:rPr>
        <w:t>面对你们的招呼，二人对视一眼同时张开双臂，纷纷笑着调侃。“真是后生可畏啊。”</w:t>
      </w:r>
    </w:p>
    <w:p>
      <w:r>
        <w:rPr>
          <w:color w:val="000000"/>
        </w:rPr>
        <w:t>AAA.茶叶小妹小娟</w:t>
      </w:r>
      <w:r>
        <w:tab/>
      </w:r>
      <w:r>
        <w:rPr>
          <w:color w:val="000000"/>
        </w:rPr>
        <w:t>他们的老牌组合作为特邀嘉宾被邀请而来，预演比你们先一步登场，你们一同在台下座位上聊了十几分钟，野间和矢口起身和你们挥手作别，随工作人员前往化妆间。</w:t>
      </w:r>
    </w:p>
    <w:p>
      <w:r>
        <w:rPr>
          <w:color w:val="000000"/>
        </w:rPr>
        <w:t>AAA.茶叶小妹小娟</w:t>
      </w:r>
      <w:r>
        <w:tab/>
      </w:r>
      <w:r>
        <w:rPr>
          <w:color w:val="000000"/>
        </w:rPr>
        <w:t>“真是期待之后的登台啊~！对了搭档，我去一趟洗手间。”</w:t>
      </w:r>
    </w:p>
    <w:p>
      <w:r>
        <w:rPr>
          <w:color w:val="000000"/>
        </w:rPr>
        <w:t>AAA.茶叶小妹小娟</w:t>
      </w:r>
      <w:r>
        <w:tab/>
      </w:r>
      <w:r>
        <w:rPr>
          <w:color w:val="000000"/>
        </w:rPr>
        <w:t>冬鸠恍然的拍拍脑袋，起身快速的跺了两下脚，和你说道。</w:t>
      </w:r>
    </w:p>
    <w:p>
      <w:r>
        <w:rPr>
          <w:color w:val="0000FF"/>
        </w:rPr>
        <w:t>春城 朔</w:t>
      </w:r>
      <w:r>
        <w:tab/>
      </w:r>
      <w:r>
        <w:rPr>
          <w:color w:val="0000FF"/>
        </w:rPr>
        <w:t>“去吧去吧，我就在这里等你回来。”我继续用舌头鼓捣嘴里的薄荷糖，一边对他挥手。</w:t>
      </w:r>
    </w:p>
    <w:p>
      <w:r>
        <w:rPr>
          <w:color w:val="000000"/>
        </w:rPr>
        <w:t>AAA.茶叶小妹小娟</w:t>
      </w:r>
      <w:r>
        <w:tab/>
      </w:r>
      <w:r>
        <w:rPr>
          <w:color w:val="000000"/>
        </w:rPr>
        <w:t>清水如愿以偿般的低声笑了出来，踉跄着松开手，随后像是回过神来，低语几句扶着墙摇摇头，又用双手诚挚握着你的右手，他现在似乎没什么力气，连握住你的力道都是不轻不重的：“谢谢你，菊理。” 当听你提到安保的时候，他嘴唇开合想要说些什么，最后沉默了半晌才继续开口。</w:t>
      </w:r>
    </w:p>
    <w:p>
      <w:r>
        <w:rPr>
          <w:color w:val="000000"/>
        </w:rPr>
        <w:t>AAA.茶叶小妹小娟</w:t>
      </w:r>
      <w:r>
        <w:tab/>
      </w:r>
      <w:r>
        <w:rPr>
          <w:color w:val="000000"/>
        </w:rPr>
        <w:t>等我的演出结束过后，去我房间的柜子里——最下一层有一块多余的隔板，把它拆开。”</w:t>
      </w:r>
    </w:p>
    <w:p>
      <w:r>
        <w:rPr>
          <w:color w:val="000000"/>
        </w:rPr>
        <w:t>AAA.茶叶小妹小娟</w:t>
      </w:r>
      <w:r>
        <w:tab/>
      </w:r>
      <w:r>
        <w:rPr>
          <w:color w:val="000000"/>
        </w:rPr>
        <w:t>“停月剧场里……有你根本不知道的地方。我希望你至少知晓这一切，再选择。”</w:t>
      </w:r>
    </w:p>
    <w:p>
      <w:r>
        <w:rPr>
          <w:color w:val="000000"/>
        </w:rPr>
        <w:t>AAA.茶叶小妹小娟</w:t>
      </w:r>
      <w:r>
        <w:tab/>
      </w:r>
      <w:r>
        <w:rPr>
          <w:color w:val="000000"/>
        </w:rPr>
        <w:t>过了一两分钟，冬鸠走了回来，看样子是去洗了把脸，双手神神秘秘背在身后，伴随着恶作剧得逞的笑容，他晃着手腕甩了你一脸水。</w:t>
      </w:r>
    </w:p>
    <w:p>
      <w:r>
        <w:rPr>
          <w:color w:val="000000"/>
        </w:rPr>
        <w:t>AAA.茶叶小妹小娟</w:t>
      </w:r>
      <w:r>
        <w:tab/>
      </w:r>
      <w:r>
        <w:rPr>
          <w:color w:val="000000"/>
        </w:rPr>
        <w:t>“清醒一下大脑吧~！”他立即扭头就跑。</w:t>
      </w:r>
    </w:p>
    <w:p>
      <w:r>
        <w:rPr>
          <w:color w:val="0000FF"/>
        </w:rPr>
        <w:t>春城 朔</w:t>
      </w:r>
      <w:r>
        <w:tab/>
      </w:r>
      <w:r>
        <w:rPr>
          <w:color w:val="0000FF"/>
        </w:rPr>
        <w:t>“喂！搞什么啊！”被溅了一脸，反应过来后我迅速追上去锤他！</w:t>
      </w:r>
    </w:p>
    <w:p>
      <w:r>
        <w:rPr>
          <w:color w:val="AA00AA"/>
        </w:rPr>
        <w:t>梦野 菊理</w:t>
      </w:r>
      <w:r>
        <w:tab/>
      </w:r>
      <w:r>
        <w:rPr>
          <w:color w:val="AA00AA"/>
        </w:rPr>
        <w:t>“……诶？”我茫然了些许，答应了他的话，看他还想做什么。</w:t>
      </w:r>
    </w:p>
    <w:p>
      <w:r>
        <w:rPr>
          <w:color w:val="000000"/>
        </w:rPr>
        <w:t>AAA.茶叶小妹小娟</w:t>
      </w:r>
      <w:r>
        <w:tab/>
      </w:r>
      <w:r>
        <w:rPr>
          <w:color w:val="000000"/>
        </w:rPr>
        <w:t>“搭档搭档~！我知道错了——啊、好痛！饶了我吧！”冬鸠故意的拖着长音，被你追到锤了一下就抱着脑袋夸张的四处逃窜。这时工作人员走过来通知你们野间和矢口的表演马上要开始了，冬鸠自然的拉着你。 “去看看吧搭档？总要学习一下前辈们的经验呢。”</w:t>
      </w:r>
    </w:p>
    <w:p>
      <w:r>
        <w:rPr>
          <w:color w:val="0000FF"/>
        </w:rPr>
        <w:t>春城 朔</w:t>
      </w:r>
      <w:r>
        <w:tab/>
      </w:r>
      <w:r>
        <w:rPr>
          <w:color w:val="0000FF"/>
        </w:rPr>
        <w:t>听他求饶了也收回手正正领带，再打下去太不要风度了！“去看看吧，比在这闹腾好得多——而且下次我要弹回来。”</w:t>
      </w:r>
    </w:p>
    <w:p>
      <w:r>
        <w:rPr>
          <w:color w:val="000000"/>
        </w:rPr>
        <w:t>AAA.茶叶小妹小娟</w:t>
      </w:r>
      <w:r>
        <w:tab/>
      </w:r>
      <w:r>
        <w:rPr>
          <w:color w:val="000000"/>
        </w:rPr>
        <w:t>说完这些话，清水如释重负的长舒一口气，好像郑重的将事情托付给你就再无牵挂了，他后退一步，踉跄着摇摇晃晃地朝宅邸方向走去。</w:t>
      </w:r>
    </w:p>
    <w:p>
      <w:r>
        <w:rPr>
          <w:color w:val="000000"/>
        </w:rPr>
        <w:t>AAA.茶叶小妹小娟</w:t>
      </w:r>
      <w:r>
        <w:tab/>
      </w:r>
      <w:r>
        <w:rPr>
          <w:color w:val="000000"/>
        </w:rPr>
        <w:t>你们回到台下，属于你们的节目在台本第三部分，此时只要等待即可，冬鸠低下头把玩着打火机，明媚又温暖的火苗跳动着，悬空的浮在他的手心又很快燃尽熄灭。“又是一个小魔术哦。”他说道。</w:t>
      </w:r>
    </w:p>
    <w:p>
      <w:r>
        <w:rPr>
          <w:color w:val="000000"/>
        </w:rPr>
        <w:t>AAA.茶叶小妹小娟</w:t>
      </w:r>
      <w:r>
        <w:tab/>
      </w:r>
      <w:r>
        <w:rPr>
          <w:color w:val="000000"/>
        </w:rPr>
        <w:t>随着灯光和音效就位，主持人登台，在一番饶有趣味的开场白过后，节目拉开帷幕。</w:t>
      </w:r>
    </w:p>
    <w:p>
      <w:r>
        <w:rPr>
          <w:color w:val="000000"/>
        </w:rPr>
        <w:t>AAA.茶叶小妹小娟</w:t>
      </w:r>
      <w:r>
        <w:tab/>
      </w:r>
      <w:r>
        <w:rPr>
          <w:color w:val="000000"/>
        </w:rPr>
        <w:t>野间和矢口推搡着站到话筒前，对着话筒试音两声。</w:t>
      </w:r>
    </w:p>
    <w:p>
      <w:r>
        <w:rPr>
          <w:color w:val="000000"/>
        </w:rPr>
        <w:t>AAA.茶叶小妹小娟</w:t>
      </w:r>
      <w:r>
        <w:tab/>
      </w:r>
      <w:r>
        <w:rPr>
          <w:color w:val="000000"/>
        </w:rPr>
        <w:t>随着二人夸夸其谈开始表演，经历糅杂着各类无厘头笑话，白话漫才始终以漫才演员本人的身份进行对话，甚至直接拿电视台开涮，博得台下一众打工人的欢笑，只有现场导演的眼角在抽搐，却也不自觉跟着笑了出来。</w:t>
      </w:r>
    </w:p>
    <w:p>
      <w:r>
        <w:rPr>
          <w:color w:val="000000"/>
        </w:rPr>
        <w:t>AAA.茶叶小妹小娟</w:t>
      </w:r>
      <w:r>
        <w:tab/>
      </w:r>
      <w:r>
        <w:rPr>
          <w:color w:val="000000"/>
        </w:rPr>
        <w:t>直到半场时，本应该稍作休息的二人并未下台，在舞台灯光的照耀下反而显得兴奋到诡谲，他们的五官被光影切割，粉尘在光晕里漂浮。</w:t>
      </w:r>
    </w:p>
    <w:p>
      <w:r>
        <w:rPr>
          <w:color w:val="000000"/>
        </w:rPr>
        <w:t>AAA.茶叶小妹小娟</w:t>
      </w:r>
      <w:r>
        <w:tab/>
      </w:r>
      <w:r>
        <w:rPr>
          <w:color w:val="000000"/>
        </w:rPr>
        <w:t>“今天站在这里——非常可惜，这只是一场预演。”</w:t>
      </w:r>
    </w:p>
    <w:p>
      <w:r>
        <w:rPr>
          <w:color w:val="000000"/>
        </w:rPr>
        <w:t>AAA.茶叶小妹小娟</w:t>
      </w:r>
      <w:r>
        <w:tab/>
      </w:r>
      <w:r>
        <w:rPr>
          <w:color w:val="000000"/>
        </w:rPr>
        <w:t>“没有关系，即使只有诸位观众……”</w:t>
      </w:r>
    </w:p>
    <w:p>
      <w:r>
        <w:rPr>
          <w:color w:val="000000"/>
        </w:rPr>
        <w:t>AAA.茶叶小妹小娟</w:t>
      </w:r>
      <w:r>
        <w:tab/>
      </w:r>
      <w:r>
        <w:rPr>
          <w:color w:val="000000"/>
        </w:rPr>
        <w:t>“即使只有一位观众！”</w:t>
      </w:r>
    </w:p>
    <w:p>
      <w:r>
        <w:rPr>
          <w:color w:val="000000"/>
        </w:rPr>
        <w:t>AAA.茶叶小妹小娟</w:t>
      </w:r>
      <w:r>
        <w:tab/>
      </w:r>
      <w:r>
        <w:rPr>
          <w:color w:val="000000"/>
        </w:rPr>
        <w:t>“我们依然期待你们的掌声，你们的欢呼，你们的喝彩。”</w:t>
      </w:r>
    </w:p>
    <w:p>
      <w:r>
        <w:rPr>
          <w:color w:val="000000"/>
        </w:rPr>
        <w:t>AAA.茶叶小妹小娟</w:t>
      </w:r>
      <w:r>
        <w:tab/>
      </w:r>
      <w:r>
        <w:rPr>
          <w:color w:val="000000"/>
        </w:rPr>
        <w:t>然而两人一唱一和，台下距离较近的工作人员已经察觉到异样，他们的动作逐渐缓慢，呼吸急促，野间先是咳出了鲜血，一滴、一滴的落在地面上，犹如盛开的妖异的花朵，而两人依旧神态自若的继续说着。</w:t>
      </w:r>
    </w:p>
    <w:p>
      <w:r>
        <w:rPr>
          <w:color w:val="0000FF"/>
        </w:rPr>
        <w:t>春城 朔</w:t>
      </w:r>
      <w:r>
        <w:tab/>
      </w:r>
      <w:r>
        <w:rPr>
          <w:color w:val="0000FF"/>
        </w:rPr>
        <w:t>（这太艺术家的热血了）</w:t>
      </w:r>
    </w:p>
    <w:p>
      <w:r>
        <w:rPr>
          <w:color w:val="0000FF"/>
        </w:rPr>
        <w:t>春城 朔</w:t>
      </w:r>
      <w:r>
        <w:tab/>
      </w:r>
      <w:r>
        <w:rPr>
          <w:color w:val="0000FF"/>
        </w:rPr>
        <w:t>（哦不）</w:t>
      </w:r>
    </w:p>
    <w:p>
      <w:r>
        <w:rPr>
          <w:color w:val="000000"/>
        </w:rPr>
        <w:t>AAA.茶叶小妹小娟</w:t>
      </w:r>
      <w:r>
        <w:tab/>
      </w:r>
      <w:r>
        <w:rPr>
          <w:color w:val="000000"/>
        </w:rPr>
        <w:t>（这确实是热血）</w:t>
      </w:r>
    </w:p>
    <w:p>
      <w:r>
        <w:rPr>
          <w:color w:val="000000"/>
        </w:rPr>
        <w:t>AAA.茶叶小妹小娟</w:t>
      </w:r>
      <w:r>
        <w:tab/>
      </w:r>
      <w:r>
        <w:rPr>
          <w:color w:val="000000"/>
        </w:rPr>
        <w:t>“当然，故事到这里还没有结束。但是后文的发展——到底是什么？” “还是交由各位的眼睛，亲眼见证吧。”</w:t>
      </w:r>
    </w:p>
    <w:p>
      <w:r>
        <w:rPr>
          <w:color w:val="000000"/>
        </w:rPr>
        <w:t>AAA.茶叶小妹小娟</w:t>
      </w:r>
      <w:r>
        <w:tab/>
      </w:r>
      <w:r>
        <w:rPr>
          <w:color w:val="000000"/>
        </w:rPr>
        <w:t>下一刻，在演播厅所有人的注视下，他们还是笑着的——只是血和白沫随着他们的笑容，从嘴角止不住地流出。你愕然目睹二人一阵抽搐过后，像断线木偶一般轰地一声倒在台上，再无声息。</w:t>
      </w:r>
    </w:p>
    <w:p>
      <w:r>
        <w:rPr>
          <w:color w:val="000000"/>
        </w:rPr>
        <w:t>AAA.茶叶小妹小娟</w:t>
      </w:r>
      <w:r>
        <w:tab/>
      </w:r>
      <w:r>
        <w:rPr>
          <w:color w:val="000000"/>
        </w:rPr>
        <w:t>（热的血嘛，）</w:t>
      </w:r>
    </w:p>
    <w:p>
      <w:r>
        <w:rPr>
          <w:color w:val="0000FF"/>
        </w:rPr>
        <w:t>春城 朔</w:t>
      </w:r>
      <w:r>
        <w:tab/>
      </w:r>
      <w:r>
        <w:rPr>
          <w:color w:val="0000FF"/>
        </w:rPr>
        <w:t>（笑死我了……）</w:t>
      </w:r>
    </w:p>
    <w:p>
      <w:r>
        <w:rPr>
          <w:color w:val="0000FF"/>
        </w:rPr>
        <w:t>春城 朔</w:t>
      </w:r>
      <w:r>
        <w:tab/>
      </w:r>
      <w:r>
        <w:rPr>
          <w:color w:val="0000FF"/>
        </w:rPr>
        <w:t>（真·热血）</w:t>
      </w:r>
    </w:p>
    <w:p>
      <w:r>
        <w:rPr>
          <w:color w:val="000000"/>
        </w:rPr>
        <w:t>AAA.茶叶小妹小娟</w:t>
      </w:r>
      <w:r>
        <w:tab/>
      </w:r>
      <w:r>
        <w:rPr>
          <w:color w:val="000000"/>
        </w:rPr>
        <w:t>（sc1/1d3）</w:t>
      </w:r>
    </w:p>
    <w:p>
      <w:r>
        <w:rPr>
          <w:color w:val="0000FF"/>
        </w:rPr>
        <w:t>春城 朔</w:t>
      </w:r>
      <w:r>
        <w:tab/>
      </w:r>
      <w:r>
        <w:rPr>
          <w:color w:val="0000FF"/>
        </w:rPr>
        <w:t>.sc1/1d3</w:t>
      </w:r>
    </w:p>
    <w:p>
      <w:r>
        <w:rPr>
          <w:color w:val="666666"/>
        </w:rPr>
        <w:t>这里有一只牛奶猫</w:t>
      </w:r>
      <w:r>
        <w:tab/>
      </w:r>
      <w:r>
        <w:rPr>
          <w:color w:val="666666"/>
        </w:rPr>
        <w:t>诶~春城 朔的San Check：1D100=81/55 失败理智减少1D3=1-&gt;剩余54</w:t>
      </w:r>
    </w:p>
    <w:p>
      <w:r>
        <w:rPr>
          <w:color w:val="0000FF"/>
        </w:rPr>
        <w:t>春城 朔</w:t>
      </w:r>
      <w:r>
        <w:tab/>
      </w:r>
      <w:r>
        <w:rPr>
          <w:color w:val="0000FF"/>
        </w:rPr>
        <w:t>（因为很怕死sc失败了，但是意外的没那么怕）</w:t>
      </w:r>
    </w:p>
    <w:p>
      <w:r>
        <w:rPr>
          <w:color w:val="000000"/>
        </w:rPr>
        <w:t>AAA.茶叶小妹小娟</w:t>
      </w:r>
      <w:r>
        <w:tab/>
      </w:r>
      <w:r>
        <w:rPr>
          <w:color w:val="000000"/>
        </w:rPr>
        <w:t>演播厅当即乱作一团，恐慌的尖叫声，杂乱的脚步声，直到警方赶来，控制住了现场。</w:t>
      </w:r>
    </w:p>
    <w:p>
      <w:r>
        <w:rPr>
          <w:color w:val="000000"/>
        </w:rPr>
        <w:t>AAA.茶叶小妹小娟</w:t>
      </w:r>
      <w:r>
        <w:tab/>
      </w:r>
      <w:r>
        <w:rPr>
          <w:color w:val="000000"/>
        </w:rPr>
        <w:t>此时台上的尸体已经被盖上白布，导演擦着汗和警察解释刚刚发生的事情，你和冬鸠随其他工作人员一起，被安排在原地不动，等待之后询问。</w:t>
      </w:r>
    </w:p>
    <w:p>
      <w:r>
        <w:rPr>
          <w:color w:val="000000"/>
        </w:rPr>
        <w:t>AAA.茶叶小妹小娟</w:t>
      </w:r>
      <w:r>
        <w:tab/>
      </w:r>
      <w:r>
        <w:rPr>
          <w:color w:val="000000"/>
        </w:rPr>
        <w:t>（聆听）</w:t>
      </w:r>
    </w:p>
    <w:p>
      <w:r>
        <w:rPr>
          <w:color w:val="0000FF"/>
        </w:rPr>
        <w:t>春城 朔</w:t>
      </w:r>
      <w:r>
        <w:tab/>
      </w:r>
      <w:r>
        <w:rPr>
          <w:color w:val="0000FF"/>
        </w:rPr>
        <w:t>（我稍微rp一下先！）</w:t>
      </w:r>
    </w:p>
    <w:p>
      <w:r>
        <w:rPr>
          <w:color w:val="000000"/>
        </w:rPr>
        <w:t>AAA.茶叶小妹小娟</w:t>
      </w:r>
      <w:r>
        <w:tab/>
      </w:r>
      <w:r>
        <w:rPr>
          <w:color w:val="000000"/>
        </w:rPr>
        <w:t>（OK！）</w:t>
      </w:r>
    </w:p>
    <w:p>
      <w:r>
        <w:rPr>
          <w:color w:val="0000FF"/>
        </w:rPr>
        <w:t>春城 朔</w:t>
      </w:r>
      <w:r>
        <w:tab/>
      </w:r>
      <w:r>
        <w:rPr>
          <w:color w:val="0000FF"/>
        </w:rPr>
        <w:t>死人了…？在这里？大脑一片混乱，眼神慌乱地游走着避开倒下的尸体，但任何出现于此的红色都让自己联想起血，原本让自己感到激动的台词此时显得诡吊无比，如不停循环播放的乐曲一般在两耳间轰鸣。</w:t>
      </w:r>
    </w:p>
    <w:p>
      <w:r>
        <w:rPr>
          <w:color w:val="0000FF"/>
        </w:rPr>
        <w:t>春城 朔</w:t>
      </w:r>
      <w:r>
        <w:tab/>
      </w:r>
      <w:r>
        <w:rPr>
          <w:color w:val="0000FF"/>
        </w:rPr>
        <w:t>.ra聆听</w:t>
      </w:r>
    </w:p>
    <w:p>
      <w:r>
        <w:rPr>
          <w:color w:val="666666"/>
        </w:rPr>
        <w:t>这里有一只牛奶猫</w:t>
      </w:r>
      <w:r>
        <w:tab/>
      </w:r>
      <w:r>
        <w:rPr>
          <w:color w:val="666666"/>
        </w:rPr>
        <w:t>猫咪白脚爪下骰盅被拨弄 玩家春城 朔进行聆听检定：D100=15/80 极难成功哦！胜利近在眼前，请继续前进吧！</w:t>
      </w:r>
    </w:p>
    <w:p>
      <w:r>
        <w:rPr>
          <w:color w:val="0000FF"/>
        </w:rPr>
        <w:t>春城 朔</w:t>
      </w:r>
      <w:r>
        <w:tab/>
      </w:r>
      <w:r>
        <w:rPr>
          <w:color w:val="0000FF"/>
        </w:rPr>
        <w:t>（听听，听听）</w:t>
      </w:r>
    </w:p>
    <w:p>
      <w:r>
        <w:rPr>
          <w:color w:val="000000"/>
        </w:rPr>
        <w:t>AAA.茶叶小妹小娟</w:t>
      </w:r>
      <w:r>
        <w:tab/>
      </w:r>
      <w:r>
        <w:rPr>
          <w:color w:val="000000"/>
        </w:rPr>
        <w:t>你听见工作人员的窃窃私语。</w:t>
      </w:r>
    </w:p>
    <w:p>
      <w:r>
        <w:rPr>
          <w:color w:val="000000"/>
        </w:rPr>
        <w:t>AAA.茶叶小妹小娟</w:t>
      </w:r>
      <w:r>
        <w:tab/>
      </w:r>
      <w:r>
        <w:rPr>
          <w:color w:val="000000"/>
        </w:rPr>
        <w:t>“这种情况无论如何……都会被断定为自杀吧……”</w:t>
      </w:r>
    </w:p>
    <w:p>
      <w:r>
        <w:rPr>
          <w:color w:val="000000"/>
        </w:rPr>
        <w:t>AAA.茶叶小妹小娟</w:t>
      </w:r>
      <w:r>
        <w:tab/>
      </w:r>
      <w:r>
        <w:rPr>
          <w:color w:val="000000"/>
        </w:rPr>
        <w:t>“节目要是暂停的话，违约金很可怕，至多是延后两周再开机。虽然野间老师和矢口老师很可怜，电视台一定会想尽办法压下去的。”</w:t>
      </w:r>
    </w:p>
    <w:p>
      <w:r>
        <w:rPr>
          <w:color w:val="000000"/>
        </w:rPr>
        <w:t>AAA.茶叶小妹小娟</w:t>
      </w:r>
      <w:r>
        <w:tab/>
      </w:r>
      <w:r>
        <w:rPr>
          <w:color w:val="000000"/>
        </w:rPr>
        <w:t>警方问话结束以后，你们被电视台的工作人员带到了会议室，半是怀柔半是强迫你们签下保密协议，方才让你们走出电视台大门。</w:t>
      </w:r>
    </w:p>
    <w:p>
      <w:r>
        <w:rPr>
          <w:color w:val="000000"/>
        </w:rPr>
        <w:t>AAA.茶叶小妹小娟</w:t>
      </w:r>
      <w:r>
        <w:tab/>
      </w:r>
      <w:r>
        <w:rPr>
          <w:color w:val="000000"/>
        </w:rPr>
        <w:t>冬鸠回头看向电视台，高楼外层的玻璃反射着刺目阳光，你跟着不由得眯起眼睛，听他问道：“搭档，你觉得……野间前辈和矢口前辈的演出怎么样？”</w:t>
      </w:r>
    </w:p>
    <w:p>
      <w:r>
        <w:rPr>
          <w:color w:val="000000"/>
        </w:rPr>
        <w:t>AAA.茶叶小妹小娟</w:t>
      </w:r>
      <w:r>
        <w:tab/>
      </w:r>
      <w:r>
        <w:rPr>
          <w:color w:val="000000"/>
        </w:rPr>
        <w:t>（大人这边有什么行动吗！如果没有的话我就继续了！）</w:t>
      </w:r>
    </w:p>
    <w:p>
      <w:r>
        <w:rPr>
          <w:color w:val="AA00AA"/>
        </w:rPr>
        <w:t>梦野 菊理</w:t>
      </w:r>
      <w:r>
        <w:tab/>
      </w:r>
      <w:r>
        <w:rPr>
          <w:color w:val="AA00AA"/>
        </w:rPr>
        <w:t>（没有！）</w:t>
      </w:r>
    </w:p>
    <w:p>
      <w:r>
        <w:rPr>
          <w:color w:val="000000"/>
        </w:rPr>
        <w:t>AAA.茶叶小妹小娟</w:t>
      </w:r>
      <w:r>
        <w:tab/>
      </w:r>
      <w:r>
        <w:rPr>
          <w:color w:val="000000"/>
        </w:rPr>
        <w:t>之后几天，你不再看见清水走出房门，一日三餐也是由人送到门口，再由他本人亲自拿进去，然而从盘子的剩余量上能够看出，他只摄入了维持生命体征的量，或许是为了最后的谢幕演出才食用的吧。</w:t>
      </w:r>
    </w:p>
    <w:p>
      <w:r>
        <w:rPr>
          <w:color w:val="000000"/>
        </w:rPr>
        <w:t>AAA.茶叶小妹小娟</w:t>
      </w:r>
      <w:r>
        <w:tab/>
      </w:r>
      <w:r>
        <w:rPr>
          <w:color w:val="000000"/>
        </w:rPr>
        <w:t>——————————</w:t>
      </w:r>
    </w:p>
    <w:p>
      <w:r>
        <w:rPr>
          <w:color w:val="0000FF"/>
        </w:rPr>
        <w:t>春城 朔</w:t>
      </w:r>
      <w:r>
        <w:tab/>
      </w:r>
      <w:r>
        <w:rPr>
          <w:color w:val="0000FF"/>
        </w:rPr>
        <w:t>我想起那骇人的一幕呼吸不由停滞。 “他们的话语很风趣且有力，足以吸引任何人陶醉，但是…”我顿了顿，总算能正常呼吸了，用难以理解的眼神盯着冬鸠，尽量控制在别人不会注意到的音量质疑。 “刚刚可是……了吧？！这种场景，已经不能用演出形容了吧！”</w:t>
      </w:r>
    </w:p>
    <w:p>
      <w:r>
        <w:rPr>
          <w:color w:val="000000"/>
        </w:rPr>
        <w:t>AAA.茶叶小妹小娟</w:t>
      </w:r>
      <w:r>
        <w:tab/>
      </w:r>
      <w:r>
        <w:rPr>
          <w:color w:val="000000"/>
        </w:rPr>
        <w:t>“搭档是这么想的吗？”冬鸠抬起手，挡住太阳投射下来的光，他的脸就大部分的藏在分割出的阴影里。</w:t>
      </w:r>
    </w:p>
    <w:p>
      <w:r>
        <w:rPr>
          <w:color w:val="0000FF"/>
        </w:rPr>
        <w:t>春城 朔</w:t>
      </w:r>
      <w:r>
        <w:tab/>
      </w:r>
      <w:r>
        <w:rPr>
          <w:color w:val="0000FF"/>
        </w:rPr>
        <w:t>（想起保密合同努力自动打码）</w:t>
      </w:r>
    </w:p>
    <w:p>
      <w:r>
        <w:rPr>
          <w:color w:val="000000"/>
        </w:rPr>
        <w:t>AAA.茶叶小妹小娟</w:t>
      </w:r>
      <w:r>
        <w:tab/>
      </w:r>
      <w:r>
        <w:rPr>
          <w:color w:val="000000"/>
        </w:rPr>
        <w:t>“别这样看我嘛，你看，像是走在路上看见有人出车祸死了，人们总会有一瞬间产生庆幸、‘真可怜啊，但还好死的不是我’，把别人的悲剧搬到舞台上演出，因为别人的丑态和笑料笑出声——这就是喜剧的精髓。”</w:t>
      </w:r>
    </w:p>
    <w:p>
      <w:r>
        <w:rPr>
          <w:color w:val="000000"/>
        </w:rPr>
        <w:t>AAA.茶叶小妹小娟</w:t>
      </w:r>
      <w:r>
        <w:tab/>
      </w:r>
      <w:r>
        <w:rPr>
          <w:color w:val="000000"/>
        </w:rPr>
        <w:t>（dj就胆子很大了）</w:t>
      </w:r>
    </w:p>
    <w:p>
      <w:r>
        <w:rPr>
          <w:color w:val="0000FF"/>
        </w:rPr>
        <w:t>春城 朔</w:t>
      </w:r>
      <w:r>
        <w:tab/>
      </w:r>
      <w:r>
        <w:rPr>
          <w:color w:val="0000FF"/>
        </w:rPr>
        <w:t>“即便是取材的一切都来自于人，可悲剧在现实发生的那一刻，没人会能作为喜剧看待吧。表演之所以是表演，难道不正是因为其中一切都是有着虚构的成分吗？”我看着这样的冬鸠，不知算不算他那种几乎刻入本能地表演习惯又开始发作，但讨论就在一天之内的他人死亡只让我感到浑身发冷。</w:t>
      </w:r>
    </w:p>
    <w:p>
      <w:r>
        <w:rPr>
          <w:color w:val="000000"/>
        </w:rPr>
        <w:t>AAA.茶叶小妹小娟</w:t>
      </w:r>
      <w:r>
        <w:tab/>
      </w:r>
      <w:r>
        <w:rPr>
          <w:color w:val="000000"/>
        </w:rPr>
        <w:t>“嗯嗯、搭档说的也很有道理哦，是很有哲理的那类人呢。”冬鸠似乎是察觉到了你的心情，安慰似的把手搭在你的肩上帮你按摩，自然的岔开话题，推着你向前走。“辛苦了辛苦了！既然这样去吃顿饭补偿一下精神损失吧！去哪里好呢~？”</w:t>
      </w:r>
    </w:p>
    <w:p>
      <w:r>
        <w:rPr>
          <w:color w:val="000000"/>
        </w:rPr>
        <w:t>AAA.茶叶小妹小娟</w:t>
      </w:r>
      <w:r>
        <w:tab/>
      </w:r>
      <w:r>
        <w:rPr>
          <w:color w:val="000000"/>
        </w:rPr>
        <w:t>和电视台的后续通知相比，一周以后的2月8日，一封信件先一步寄到了你的手上。</w:t>
      </w:r>
    </w:p>
    <w:p>
      <w:r>
        <w:rPr>
          <w:color w:val="0000FF"/>
        </w:rPr>
        <w:t>春城 朔</w:t>
      </w:r>
      <w:r>
        <w:tab/>
      </w:r>
      <w:r>
        <w:rPr>
          <w:color w:val="0000FF"/>
        </w:rPr>
        <w:t>（看看信，看看）</w:t>
      </w:r>
    </w:p>
    <w:p>
      <w:r>
        <w:rPr>
          <w:color w:val="000000"/>
        </w:rPr>
        <w:t>AAA.茶叶小妹小娟</w:t>
      </w:r>
      <w:r>
        <w:tab/>
      </w:r>
      <w:r>
        <w:rPr>
          <w:color w:val="000000"/>
        </w:rPr>
        <w:t>信封右下角印着一轮新月，你意识到信封上的标志，属于停月剧场——那是歌舞伎世家、风月院家族的演出剧场。除去信件本身，邀请函里另附一张精致的门票，与一枚小巧的胸针。</w:t>
      </w:r>
    </w:p>
    <w:p>
      <w:r>
        <w:rPr>
          <w:color w:val="000000"/>
        </w:rPr>
        <w:t>AAA.茶叶小妹小娟</w:t>
      </w:r>
      <w:r>
        <w:tab/>
      </w:r>
      <w:r>
        <w:rPr>
          <w:color w:val="000000"/>
        </w:rPr>
        <w:t>春日朔様 迎来立春，寒冷也歇口气了。于此时节我冒昧发来邀请，我的谢幕演出将于2月10日上午，在停月剧场上演，届时期望您的到来。</w:t>
      </w:r>
    </w:p>
    <w:p>
      <w:r>
        <w:rPr>
          <w:color w:val="000000"/>
        </w:rPr>
        <w:t>AAA.茶叶小妹小娟</w:t>
      </w:r>
      <w:r>
        <w:tab/>
      </w:r>
      <w:r>
        <w:rPr>
          <w:color w:val="000000"/>
        </w:rPr>
        <w:t>春城朔様 迎来立春，寒冷也歇口气了。于此时节我冒昧发来邀请，我的谢幕演出将于2月10日上午，在停月剧场上演，届时期望您的到来。</w:t>
      </w:r>
    </w:p>
    <w:p>
      <w:r>
        <w:rPr>
          <w:color w:val="000000"/>
        </w:rPr>
        <w:t>AAA.茶叶小妹小娟</w:t>
      </w:r>
      <w:r>
        <w:tab/>
      </w:r>
      <w:r>
        <w:rPr>
          <w:color w:val="000000"/>
        </w:rPr>
        <w:t>令和五年2月8日   风月院清水</w:t>
      </w:r>
    </w:p>
    <w:p>
      <w:r>
        <w:rPr>
          <w:color w:val="0000FF"/>
        </w:rPr>
        <w:t>春城 朔</w:t>
      </w:r>
      <w:r>
        <w:tab/>
      </w:r>
      <w:r>
        <w:rPr>
          <w:color w:val="0000FF"/>
        </w:rPr>
        <w:t>（我能回忆一下或者上网搜一下这是谁吗）</w:t>
      </w:r>
    </w:p>
    <w:p>
      <w:r>
        <w:rPr>
          <w:color w:val="000000"/>
        </w:rPr>
        <w:t>AAA.茶叶小妹小娟</w:t>
      </w:r>
      <w:r>
        <w:tab/>
      </w:r>
      <w:r>
        <w:rPr>
          <w:color w:val="000000"/>
        </w:rPr>
        <w:t>（图书馆）</w:t>
      </w:r>
    </w:p>
    <w:p>
      <w:r>
        <w:rPr>
          <w:color w:val="0000FF"/>
        </w:rPr>
        <w:t>春城 朔</w:t>
      </w:r>
      <w:r>
        <w:tab/>
      </w:r>
      <w:r>
        <w:rPr>
          <w:color w:val="0000FF"/>
        </w:rPr>
        <w:t>.ra图书馆</w:t>
      </w:r>
    </w:p>
    <w:p>
      <w:r>
        <w:rPr>
          <w:color w:val="666666"/>
        </w:rPr>
        <w:t>这里有一只牛奶猫</w:t>
      </w:r>
      <w:r>
        <w:tab/>
      </w:r>
      <w:r>
        <w:rPr>
          <w:color w:val="666666"/>
        </w:rPr>
        <w:t>猫咪白脚爪下骰盅被拨弄 玩家春城 朔进行图书馆使用检定：D100=71/60 失败——再接再厉呀~*咪咪</w:t>
      </w:r>
    </w:p>
    <w:p>
      <w:r>
        <w:rPr>
          <w:color w:val="000000"/>
        </w:rPr>
        <w:t>AAA.茶叶小妹小娟</w:t>
      </w:r>
      <w:r>
        <w:tab/>
      </w:r>
      <w:r>
        <w:rPr>
          <w:color w:val="000000"/>
        </w:rPr>
        <w:t>（咳咳咳咳咳咳）</w:t>
      </w:r>
    </w:p>
    <w:p>
      <w:r>
        <w:rPr>
          <w:color w:val="000000"/>
        </w:rPr>
        <w:t>AAA.茶叶小妹小娟</w:t>
      </w:r>
      <w:r>
        <w:tab/>
      </w:r>
      <w:r>
        <w:rPr>
          <w:color w:val="000000"/>
        </w:rPr>
        <w:t>（没关系的请下一步会有信息的！）</w:t>
      </w:r>
    </w:p>
    <w:p>
      <w:r>
        <w:rPr>
          <w:color w:val="0000FF"/>
        </w:rPr>
        <w:t>春城 朔</w:t>
      </w:r>
      <w:r>
        <w:tab/>
      </w:r>
      <w:r>
        <w:rPr>
          <w:color w:val="0000FF"/>
        </w:rPr>
        <w:t>（那很尴尬了！）</w:t>
      </w:r>
    </w:p>
    <w:p>
      <w:r>
        <w:rPr>
          <w:color w:val="000000"/>
        </w:rPr>
        <w:t>AAA.茶叶小妹小娟</w:t>
      </w:r>
      <w:r>
        <w:tab/>
      </w:r>
      <w:r>
        <w:rPr>
          <w:color w:val="000000"/>
        </w:rPr>
        <w:t>（为什么不求助一下神奇的……）</w:t>
      </w:r>
    </w:p>
    <w:p>
      <w:r>
        <w:rPr>
          <w:color w:val="000000"/>
        </w:rPr>
        <w:t>AAA.茶叶小妹小娟</w:t>
      </w:r>
      <w:r>
        <w:tab/>
      </w:r>
      <w:r>
        <w:rPr>
          <w:color w:val="000000"/>
        </w:rPr>
        <w:t>（海螺呢）</w:t>
      </w:r>
    </w:p>
    <w:p>
      <w:r>
        <w:rPr>
          <w:color w:val="0000FF"/>
        </w:rPr>
        <w:t>春城 朔</w:t>
      </w:r>
      <w:r>
        <w:tab/>
      </w:r>
      <w:r>
        <w:rPr>
          <w:color w:val="0000FF"/>
        </w:rPr>
        <w:t>（没事我懂jpg）</w:t>
      </w:r>
    </w:p>
    <w:p>
      <w:r>
        <w:rPr>
          <w:color w:val="0000FF"/>
        </w:rPr>
        <w:t>春城 朔</w:t>
      </w:r>
      <w:r>
        <w:tab/>
      </w:r>
      <w:r>
        <w:rPr>
          <w:color w:val="0000FF"/>
        </w:rPr>
        <w:t>我将信件收好，翻看一下那段时间自己有没有空，既然对方都热情邀请了自己，不去显然也太没有面子了。</w:t>
      </w:r>
    </w:p>
    <w:p>
      <w:r>
        <w:rPr>
          <w:color w:val="0000FF"/>
        </w:rPr>
        <w:t>春城 朔</w:t>
      </w:r>
      <w:r>
        <w:tab/>
      </w:r>
      <w:r>
        <w:rPr>
          <w:color w:val="0000FF"/>
        </w:rPr>
        <w:t>我打个电话给冬鸠：“我刚刚收到了一封邀请函哦——要不要猜猜是什么内容？”</w:t>
      </w:r>
    </w:p>
    <w:p>
      <w:r>
        <w:rPr>
          <w:color w:val="000000"/>
        </w:rPr>
        <w:t>AAA.茶叶小妹小娟</w:t>
      </w:r>
      <w:r>
        <w:tab/>
      </w:r>
      <w:r>
        <w:rPr>
          <w:color w:val="000000"/>
        </w:rPr>
        <w:t>电话响了两声之后很快便被接起，冬鸠的清亮又活泼的声音透过手机听筒传来。 “喂、喂——这里是冬鸠～哦，你说邀请函啊，我就是在看这个呀？”他的手上好像正在摆弄着什么，发出沙沙的音响。</w:t>
      </w:r>
    </w:p>
    <w:p>
      <w:r>
        <w:rPr>
          <w:color w:val="000000"/>
        </w:rPr>
        <w:t>AAA.茶叶小妹小娟</w:t>
      </w:r>
      <w:r>
        <w:tab/>
      </w:r>
      <w:r>
        <w:rPr>
          <w:color w:val="000000"/>
        </w:rPr>
        <w:t>“答案现在就在我手里哦，怎么样搭档！要一起去看看吗——反正最近没有演出安排~”</w:t>
      </w:r>
    </w:p>
    <w:p>
      <w:r>
        <w:rPr>
          <w:color w:val="0000FF"/>
        </w:rPr>
        <w:t>春城 朔</w:t>
      </w:r>
      <w:r>
        <w:tab/>
      </w:r>
      <w:r>
        <w:rPr>
          <w:color w:val="0000FF"/>
        </w:rPr>
        <w:t>“咦，你也收到了呀？说起来，我都不认识这位要做谢幕演出的究竟是谁呢。”我摸着下巴思考。</w:t>
      </w:r>
    </w:p>
    <w:p>
      <w:r>
        <w:rPr>
          <w:color w:val="000000"/>
        </w:rPr>
        <w:t>AAA.茶叶小妹小娟</w:t>
      </w:r>
      <w:r>
        <w:tab/>
      </w:r>
      <w:r>
        <w:rPr>
          <w:color w:val="000000"/>
        </w:rPr>
        <w:t>“搭档说的是风月院清水？我也不太清楚，不过听说他是停月剧场的一名歌舞伎~！单说技艺的话，我们明天应该会看到不错的表演呢。”</w:t>
      </w:r>
    </w:p>
    <w:p>
      <w:r>
        <w:rPr>
          <w:color w:val="0000FF"/>
        </w:rPr>
        <w:t>春城 朔</w:t>
      </w:r>
      <w:r>
        <w:tab/>
      </w:r>
      <w:r>
        <w:rPr>
          <w:color w:val="0000FF"/>
        </w:rPr>
        <w:t>“呀，这么说我也有点期待了呢……反正闲着也是闲着，不如就去看看呗！”</w:t>
      </w:r>
    </w:p>
    <w:p>
      <w:r>
        <w:rPr>
          <w:color w:val="000000"/>
        </w:rPr>
        <w:t>AAA.茶叶小妹小娟</w:t>
      </w:r>
      <w:r>
        <w:tab/>
      </w:r>
      <w:r>
        <w:rPr>
          <w:color w:val="000000"/>
        </w:rPr>
        <w:t>“正好，我印了全新的组合名片，借这个机会在台下宣传宣传，让我们的组合名字更响亮一些吧！” 冬鸠拍拍胸脯。“放心吧搭档！绝对不会让你失望的，那么我先去忙了～不要太想我哦。”说完这句话，冬鸠便撂下电话了。</w:t>
      </w:r>
    </w:p>
    <w:p>
      <w:r>
        <w:rPr>
          <w:color w:val="000000"/>
        </w:rPr>
        <w:t>AAA.茶叶小妹小娟</w:t>
      </w:r>
      <w:r>
        <w:tab/>
      </w:r>
      <w:r>
        <w:rPr>
          <w:color w:val="000000"/>
        </w:rPr>
        <w:t>——————————</w:t>
      </w:r>
    </w:p>
    <w:p>
      <w:r>
        <w:rPr>
          <w:color w:val="000000"/>
        </w:rPr>
        <w:t>AAA.茶叶小妹小娟</w:t>
      </w:r>
      <w:r>
        <w:tab/>
      </w:r>
      <w:r>
        <w:rPr>
          <w:color w:val="000000"/>
        </w:rPr>
        <w:t>时间过得飞快，今天已是赴约观看谢幕演出的日子，你们陆续走进停月剧场的门，剧场今日没有公开演出，检票口显得有些冷清萧索，只瞥见一些演艺界的同行入内的身影。</w:t>
      </w:r>
    </w:p>
    <w:p>
      <w:r>
        <w:rPr>
          <w:color w:val="000000"/>
        </w:rPr>
        <w:t>AAA.茶叶小妹小娟</w:t>
      </w:r>
      <w:r>
        <w:tab/>
      </w:r>
      <w:r>
        <w:rPr>
          <w:color w:val="000000"/>
        </w:rPr>
        <w:t>走进大厅，你们看见墙上展示了过后演出区域的地图。</w:t>
      </w:r>
    </w:p>
    <w:p>
      <w:r>
        <w:rPr>
          <w:color w:val="000000"/>
        </w:rPr>
        <w:t>AAA.茶叶小妹小娟</w:t>
      </w:r>
      <w:r>
        <w:tab/>
      </w:r>
      <w:r>
        <w:rPr>
          <w:color w:val="000000"/>
        </w:rPr>
        <w:t>[图片]</w:t>
      </w:r>
    </w:p>
    <w:p>
      <w:r>
        <w:rPr>
          <w:color w:val="000000"/>
        </w:rPr>
        <w:t>AAA.茶叶小妹小娟</w:t>
      </w:r>
      <w:r>
        <w:tab/>
      </w:r>
      <w:r>
        <w:rPr>
          <w:color w:val="000000"/>
        </w:rPr>
        <w:t>[图片]</w:t>
      </w:r>
    </w:p>
    <w:p>
      <w:r>
        <w:rPr>
          <w:color w:val="000000"/>
        </w:rPr>
        <w:t>AAA.茶叶小妹小娟</w:t>
      </w:r>
      <w:r>
        <w:tab/>
      </w:r>
      <w:r>
        <w:rPr>
          <w:color w:val="000000"/>
        </w:rPr>
        <w:t>[图片]</w:t>
      </w:r>
    </w:p>
    <w:p>
      <w:r>
        <w:rPr>
          <w:color w:val="000000"/>
        </w:rPr>
        <w:t>AAA.茶叶小妹小娟</w:t>
      </w:r>
      <w:r>
        <w:tab/>
      </w:r>
      <w:r>
        <w:rPr>
          <w:color w:val="000000"/>
        </w:rPr>
        <w:t>前台的人撕下副票，通过闸机以后，内部装潢进入眼底。和外部建筑现代风格的构架不同，眼前空间依然是日本传统的建筑风格，木质结构的舞台和观众席，舞台上竖着用于布景的艳丽的枫木，洋洋洒洒落了满地的红叶，后面是仿工笔画技艺的朝日、青山，水木明瑟，颇具古韵。在舞台旁边也能够看见一些现代化的灯光技术。</w:t>
      </w:r>
    </w:p>
    <w:p>
      <w:r>
        <w:rPr>
          <w:color w:val="000000"/>
        </w:rPr>
        <w:t>AAA.茶叶小妹小娟</w:t>
      </w:r>
      <w:r>
        <w:tab/>
      </w:r>
      <w:r>
        <w:rPr>
          <w:color w:val="000000"/>
        </w:rPr>
        <w:t>你走上楼梯，按照门票的座位数字来到二层观众席。二层相对之下人影寥落，一名衣着干练的短发女人已经坐在位置上，正在低头翻看手机。除此以外陆续来了几人，你们的位置似乎是连着的号码。</w:t>
      </w:r>
    </w:p>
    <w:p>
      <w:r>
        <w:rPr>
          <w:color w:val="000000"/>
        </w:rPr>
        <w:t>AAA.茶叶小妹小娟</w:t>
      </w:r>
      <w:r>
        <w:tab/>
      </w:r>
      <w:r>
        <w:rPr>
          <w:color w:val="000000"/>
        </w:rPr>
        <w:t>（大人们可以随便看看rp一下！）</w:t>
      </w:r>
    </w:p>
    <w:p>
      <w:r>
        <w:rPr>
          <w:color w:val="0000FF"/>
        </w:rPr>
        <w:t>春城 朔</w:t>
      </w:r>
      <w:r>
        <w:tab/>
      </w:r>
      <w:r>
        <w:rPr>
          <w:color w:val="0000FF"/>
        </w:rPr>
        <w:t>（我先看看信息！）</w:t>
      </w:r>
    </w:p>
    <w:p>
      <w:r>
        <w:rPr>
          <w:color w:val="AA00AA"/>
        </w:rPr>
        <w:t>梦野 菊理</w:t>
      </w:r>
      <w:r>
        <w:tab/>
      </w:r>
      <w:r>
        <w:rPr>
          <w:color w:val="AA00AA"/>
        </w:rPr>
        <w:t>我能从记忆里找到这个女人是谁吗。</w:t>
      </w:r>
    </w:p>
    <w:p>
      <w:r>
        <w:rPr>
          <w:color w:val="0000FF"/>
        </w:rPr>
        <w:t>春城 朔</w:t>
      </w:r>
      <w:r>
        <w:tab/>
      </w:r>
      <w:r>
        <w:rPr>
          <w:color w:val="0000FF"/>
        </w:rPr>
        <w:t>见演出还没开始，我四处逛逛，看看能不能找到关于这场演出的信息。</w:t>
      </w:r>
    </w:p>
    <w:p>
      <w:r>
        <w:rPr>
          <w:color w:val="000000"/>
        </w:rPr>
        <w:t>AAA.茶叶小妹小娟</w:t>
      </w:r>
      <w:r>
        <w:tab/>
      </w:r>
      <w:r>
        <w:rPr>
          <w:color w:val="000000"/>
        </w:rPr>
        <w:t>你的记忆中并没有这个女人的任何信息，想来也奇怪，从入场时你见过的人虽说不熟悉，却也因为能够在演艺界合作而叫的上名字，而这位却是毫无印象。</w:t>
      </w:r>
    </w:p>
    <w:p>
      <w:r>
        <w:rPr>
          <w:color w:val="AA00AA"/>
        </w:rPr>
        <w:t>梦野 菊理</w:t>
      </w:r>
      <w:r>
        <w:tab/>
      </w:r>
      <w:r>
        <w:rPr>
          <w:color w:val="AA00AA"/>
        </w:rPr>
        <w:t>那我上去和她搭话，礼貌地伸出手：“您好？之前没有见过您…这次您是收到谁的邀请而来吗。”</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朔进行侦查检定：D100=67/60 失败——再接再厉呀~*咪咪</w:t>
      </w:r>
    </w:p>
    <w:p>
      <w:r>
        <w:rPr>
          <w:color w:val="0000FF"/>
        </w:rPr>
        <w:t>春城 朔</w:t>
      </w:r>
      <w:r>
        <w:tab/>
      </w:r>
      <w:r>
        <w:rPr>
          <w:color w:val="0000FF"/>
        </w:rPr>
        <w:t>（悲催的小龙虾）</w:t>
      </w:r>
    </w:p>
    <w:p>
      <w:r>
        <w:rPr>
          <w:color w:val="000000"/>
        </w:rPr>
        <w:t>AAA.茶叶小妹小娟</w:t>
      </w:r>
      <w:r>
        <w:tab/>
      </w:r>
      <w:r>
        <w:rPr>
          <w:color w:val="000000"/>
        </w:rPr>
        <w:t>“啊、您好，我的名字是神崎四月，请多指教，”她撩起耳边的碎发，大大方方地起身，利落的伸出左手，勾起嘴角露出一个职业微笑，从她的动作和风格不难看出是一位飒爽的精英事业型女子。“您是梦野先生吧？久仰，至于其他的…我想我们可以等演出结束了再说，届时我会与您交换名片。”</w:t>
      </w:r>
    </w:p>
    <w:p>
      <w:r>
        <w:rPr>
          <w:color w:val="000000"/>
        </w:rPr>
        <w:t>AAA.茶叶小妹小娟</w:t>
      </w:r>
      <w:r>
        <w:tab/>
      </w:r>
      <w:r>
        <w:rPr>
          <w:color w:val="000000"/>
        </w:rPr>
        <w:t>由于演出主题的缘故，剧场二楼的装潢也临时搬来了红枫假树的道具，不过你之后也没有再多的发现了，想来主题与这些有关吧？</w:t>
      </w:r>
    </w:p>
    <w:p>
      <w:r>
        <w:rPr>
          <w:color w:val="AA00AA"/>
        </w:rPr>
        <w:t>梦野 菊理</w:t>
      </w:r>
      <w:r>
        <w:tab/>
      </w:r>
      <w:r>
        <w:rPr>
          <w:color w:val="AA00AA"/>
        </w:rPr>
        <w:t>“神崎小姐。”我和她握握手，点了点头，有些好奇地上下打量她看她又带什么东西吗，试图凭着经验判断她是演员还是经理人一类的职业。</w:t>
      </w:r>
    </w:p>
    <w:p>
      <w:r>
        <w:rPr>
          <w:color w:val="000000"/>
        </w:rPr>
        <w:t>AAA.茶叶小妹小娟</w:t>
      </w:r>
      <w:r>
        <w:tab/>
      </w:r>
      <w:r>
        <w:rPr>
          <w:color w:val="000000"/>
        </w:rPr>
        <w:t>（过个侦查吧！）</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菊理进行侦查检定：D100=98/50 大失败！鸡掰猫很担心你们！ *猫猫宇宙</w:t>
      </w:r>
    </w:p>
    <w:p>
      <w:r>
        <w:rPr>
          <w:color w:val="AA00AA"/>
        </w:rPr>
        <w:t>梦野 菊理</w:t>
      </w:r>
      <w:r>
        <w:tab/>
      </w:r>
      <w:r>
        <w:rPr>
          <w:color w:val="AA00AA"/>
        </w:rPr>
        <w:t>（……）</w:t>
      </w:r>
    </w:p>
    <w:p>
      <w:r>
        <w:rPr>
          <w:color w:val="0000FF"/>
        </w:rPr>
        <w:t>春城 朔</w:t>
      </w:r>
      <w:r>
        <w:tab/>
      </w:r>
      <w:r>
        <w:rPr>
          <w:color w:val="0000FF"/>
        </w:rPr>
        <w:t>（笑死我了）</w:t>
      </w:r>
    </w:p>
    <w:p>
      <w:r>
        <w:rPr>
          <w:color w:val="000000"/>
        </w:rPr>
        <w:t>AAA.茶叶小妹小娟</w:t>
      </w:r>
      <w:r>
        <w:tab/>
      </w:r>
      <w:r>
        <w:rPr>
          <w:color w:val="000000"/>
        </w:rPr>
        <w:t>（…………）</w:t>
      </w:r>
    </w:p>
    <w:p>
      <w:r>
        <w:rPr>
          <w:color w:val="0000FF"/>
        </w:rPr>
        <w:t>春城 朔</w:t>
      </w:r>
      <w:r>
        <w:tab/>
      </w:r>
      <w:r>
        <w:rPr>
          <w:color w:val="0000FF"/>
        </w:rPr>
        <w:t>我看完布置后嚼一颗薄荷糖压压烟瘾，回位置时正好看见他们在聊天，好奇地看看准备等下也加入。</w:t>
      </w:r>
    </w:p>
    <w:p>
      <w:r>
        <w:rPr>
          <w:color w:val="0000FF"/>
        </w:rPr>
        <w:t>春城 朔</w:t>
      </w:r>
      <w:r>
        <w:tab/>
      </w:r>
      <w:r>
        <w:rPr>
          <w:color w:val="0000FF"/>
        </w:rPr>
        <w:t>（我来看看）</w:t>
      </w:r>
    </w:p>
    <w:p>
      <w:r>
        <w:rPr>
          <w:color w:val="0000FF"/>
        </w:rPr>
        <w:t>春城 朔</w:t>
      </w:r>
      <w:r>
        <w:tab/>
      </w:r>
      <w:r>
        <w:rPr>
          <w:color w:val="0000FF"/>
        </w:rPr>
        <w:t>（戏还没开演呢就有别的看）</w:t>
      </w:r>
    </w:p>
    <w:p>
      <w:r>
        <w:rPr>
          <w:color w:val="000000"/>
        </w:rPr>
        <w:t>AAA.茶叶小妹小娟</w:t>
      </w:r>
      <w:r>
        <w:tab/>
      </w:r>
      <w:r>
        <w:rPr>
          <w:color w:val="000000"/>
        </w:rPr>
        <w:t>那么你似乎被女子的干练气息迷住了双眼，不仅什么都没判断出来，甚至除了她的着装和一直握在手里的手机什么都没看见……</w:t>
      </w:r>
    </w:p>
    <w:p>
      <w:r>
        <w:rPr>
          <w:color w:val="000000"/>
        </w:rPr>
        <w:t>AAA.茶叶小妹小娟</w:t>
      </w:r>
      <w:r>
        <w:tab/>
      </w:r>
      <w:r>
        <w:rPr>
          <w:color w:val="000000"/>
        </w:rPr>
        <w:t>“哎呀、您是…春城先生？您最近在喜剧界很出名呢，很荣幸能在这里见到您。”她转过头看到你微微一笑，也向你伸出手。</w:t>
      </w:r>
    </w:p>
    <w:p>
      <w:r>
        <w:rPr>
          <w:color w:val="AA00AA"/>
        </w:rPr>
        <w:t>梦野 菊理</w:t>
      </w:r>
      <w:r>
        <w:tab/>
      </w:r>
      <w:r>
        <w:rPr>
          <w:color w:val="AA00AA"/>
        </w:rPr>
        <w:t>……后知后觉反应过来自己怎么一直盯着人家看也太失礼了啊啊啊啊啊啊啊啊，发现这点后立马坐回原位假装什么都没发生过。</w:t>
      </w:r>
    </w:p>
    <w:p>
      <w:r>
        <w:rPr>
          <w:color w:val="0000FF"/>
        </w:rPr>
        <w:t>春城 朔</w:t>
      </w:r>
      <w:r>
        <w:tab/>
      </w:r>
      <w:r>
        <w:rPr>
          <w:color w:val="0000FF"/>
        </w:rPr>
        <w:t>“幸会。”我也过去和她握握手，好奇打量了下旁边莫名其妙开始发呆的家伙然后继续和她搭话。“神崎小姐对今天演的是什么有了解吗？”</w:t>
      </w:r>
    </w:p>
    <w:p>
      <w:r>
        <w:rPr>
          <w:color w:val="0000FF"/>
        </w:rPr>
        <w:t>春城 朔</w:t>
      </w:r>
      <w:r>
        <w:tab/>
      </w:r>
      <w:r>
        <w:rPr>
          <w:color w:val="0000FF"/>
        </w:rPr>
        <w:t>（你不会背着痛包吧）</w:t>
      </w:r>
    </w:p>
    <w:p>
      <w:r>
        <w:rPr>
          <w:color w:val="AA00AA"/>
        </w:rPr>
        <w:t>梦野 菊理</w:t>
      </w:r>
      <w:r>
        <w:tab/>
      </w:r>
      <w:r>
        <w:rPr>
          <w:color w:val="AA00AA"/>
        </w:rPr>
        <w:t>（……）</w:t>
      </w:r>
    </w:p>
    <w:p>
      <w:r>
        <w:rPr>
          <w:color w:val="AA00AA"/>
        </w:rPr>
        <w:t>梦野 菊理</w:t>
      </w:r>
      <w:r>
        <w:tab/>
      </w:r>
      <w:r>
        <w:rPr>
          <w:color w:val="AA00AA"/>
        </w:rPr>
        <w:t>（额）</w:t>
      </w:r>
    </w:p>
    <w:p>
      <w:r>
        <w:rPr>
          <w:color w:val="AA00AA"/>
        </w:rPr>
        <w:t>梦野 菊理</w:t>
      </w:r>
      <w:r>
        <w:tab/>
      </w:r>
      <w:r>
        <w:rPr>
          <w:color w:val="AA00AA"/>
        </w:rPr>
        <w:t>（民族未来的）</w:t>
      </w:r>
    </w:p>
    <w:p>
      <w:r>
        <w:rPr>
          <w:color w:val="0000FF"/>
        </w:rPr>
        <w:t>春城 朔</w:t>
      </w:r>
      <w:r>
        <w:tab/>
      </w:r>
      <w:r>
        <w:rPr>
          <w:color w:val="0000FF"/>
        </w:rPr>
        <w:t>（好丢人？！）</w:t>
      </w:r>
    </w:p>
    <w:p>
      <w:r>
        <w:rPr>
          <w:color w:val="000000"/>
        </w:rPr>
        <w:t>AAA.茶叶小妹小娟</w:t>
      </w:r>
      <w:r>
        <w:tab/>
      </w:r>
      <w:r>
        <w:rPr>
          <w:color w:val="000000"/>
        </w:rPr>
        <w:t>你回到了座位上，从入场就开始就紧跟着你的白发青年这因为你去打招呼的原因，早早就坐到了自己的座位上，看见你回来，他从立刻挎包里拿出一盒精致的点心。“辛苦了菊理先生！等待出演还有很长一段时间呢，先吃这个垫一下肚子吧。”</w:t>
      </w:r>
    </w:p>
    <w:p>
      <w:r>
        <w:rPr>
          <w:color w:val="000000"/>
        </w:rPr>
        <w:t>AAA.茶叶小妹小娟</w:t>
      </w:r>
      <w:r>
        <w:tab/>
      </w:r>
      <w:r>
        <w:rPr>
          <w:color w:val="000000"/>
        </w:rPr>
        <w:t>“啊——你们好，我是空庭安久乐。”他的装束看上去像刚步入社会不久大学生，倒是和整个观众席的风格格格不入，好像意识到这样光坐着不太好，立刻起身向你们那边远远的鞠了一躬。</w:t>
      </w:r>
    </w:p>
    <w:p>
      <w:r>
        <w:rPr>
          <w:color w:val="000000"/>
        </w:rPr>
        <w:t>AAA.茶叶小妹小娟</w:t>
      </w:r>
      <w:r>
        <w:tab/>
      </w:r>
      <w:r>
        <w:rPr>
          <w:color w:val="000000"/>
        </w:rPr>
        <w:t>[图片]</w:t>
      </w:r>
    </w:p>
    <w:p>
      <w:r>
        <w:rPr>
          <w:color w:val="0000FF"/>
        </w:rPr>
        <w:t>春城 朔</w:t>
      </w:r>
      <w:r>
        <w:tab/>
      </w:r>
      <w:r>
        <w:rPr>
          <w:color w:val="0000FF"/>
        </w:rPr>
        <w:t>（我要掏出我一开始准备的自我介绍了）</w:t>
      </w:r>
    </w:p>
    <w:p>
      <w:r>
        <w:rPr>
          <w:color w:val="000000"/>
        </w:rPr>
        <w:t>AAA.茶叶小妹小娟</w:t>
      </w:r>
      <w:r>
        <w:tab/>
      </w:r>
      <w:r>
        <w:rPr>
          <w:color w:val="000000"/>
        </w:rPr>
        <w:t>（一会有丢人的，）</w:t>
      </w:r>
    </w:p>
    <w:p>
      <w:r>
        <w:rPr>
          <w:color w:val="0000FF"/>
        </w:rPr>
        <w:t>春城 朔</w:t>
      </w:r>
      <w:r>
        <w:tab/>
      </w:r>
      <w:r>
        <w:rPr>
          <w:color w:val="0000FF"/>
        </w:rPr>
        <w:t>（我觉得这个自我介绍就够丢人了）</w:t>
      </w:r>
    </w:p>
    <w:p>
      <w:r>
        <w:rPr>
          <w:color w:val="AA00AA"/>
        </w:rPr>
        <w:t>梦野 菊理</w:t>
      </w:r>
      <w:r>
        <w:tab/>
      </w:r>
      <w:r>
        <w:rPr>
          <w:color w:val="AA00AA"/>
        </w:rPr>
        <w:t>“不用了…有点吃不下。”觉得太丢人了显得有点焉，顺便悄悄把痛包翻回去。</w:t>
      </w:r>
    </w:p>
    <w:p>
      <w:r>
        <w:rPr>
          <w:color w:val="000000"/>
        </w:rPr>
        <w:t>AAA.茶叶小妹小娟</w:t>
      </w:r>
      <w:r>
        <w:tab/>
      </w:r>
      <w:r>
        <w:rPr>
          <w:color w:val="000000"/>
        </w:rPr>
        <w:t>“呀，您是说今天的剧目？”她视线放回到舞台，饶有兴趣地说道。“清水先生今天要表演的，似乎是「紅葉狩」的剧本呢。春城先生知道吗？”</w:t>
      </w:r>
    </w:p>
    <w:p>
      <w:r>
        <w:rPr>
          <w:color w:val="0000FF"/>
        </w:rPr>
        <w:t>春城 朔</w:t>
      </w:r>
      <w:r>
        <w:tab/>
      </w:r>
      <w:r>
        <w:rPr>
          <w:color w:val="0000FF"/>
        </w:rPr>
        <w:t>（我先自我介绍吧我怕那谁介绍了我不敢介绍了）</w:t>
      </w:r>
    </w:p>
    <w:p>
      <w:r>
        <w:rPr>
          <w:color w:val="000000"/>
        </w:rPr>
        <w:t>AAA.茶叶小妹小娟</w:t>
      </w:r>
      <w:r>
        <w:tab/>
      </w:r>
      <w:r>
        <w:rPr>
          <w:color w:val="000000"/>
        </w:rPr>
        <w:t>（可以过个图书馆）</w:t>
      </w:r>
    </w:p>
    <w:p>
      <w:r>
        <w:rPr>
          <w:color w:val="0000FF"/>
        </w:rPr>
        <w:t>春城 朔</w:t>
      </w:r>
      <w:r>
        <w:tab/>
      </w:r>
      <w:r>
        <w:rPr>
          <w:color w:val="0000FF"/>
        </w:rPr>
        <w:t>.ra图书馆</w:t>
      </w:r>
    </w:p>
    <w:p>
      <w:r>
        <w:rPr>
          <w:color w:val="666666"/>
        </w:rPr>
        <w:t>这里有一只牛奶猫</w:t>
      </w:r>
      <w:r>
        <w:tab/>
      </w:r>
      <w:r>
        <w:rPr>
          <w:color w:val="666666"/>
        </w:rPr>
        <w:t>猫咪小姐捂住骰塔，黑与白的脚爪遮起全部目数。 春城 朔的图书馆使用检定，答案是什么呢，要猜猜看吗？ D100=69/60 失败——再接再厉呀~*咪咪</w:t>
      </w:r>
    </w:p>
    <w:p>
      <w:r>
        <w:rPr>
          <w:color w:val="000000"/>
        </w:rPr>
        <w:t>AAA.茶叶小妹小娟</w:t>
      </w:r>
      <w:r>
        <w:tab/>
      </w:r>
      <w:r>
        <w:rPr>
          <w:color w:val="000000"/>
        </w:rPr>
        <w:t>（看来不太知道，）</w:t>
      </w:r>
    </w:p>
    <w:p>
      <w:r>
        <w:rPr>
          <w:color w:val="AA00AA"/>
        </w:rPr>
        <w:t>梦野 菊理</w:t>
      </w:r>
      <w:r>
        <w:tab/>
      </w:r>
      <w:r>
        <w:rPr>
          <w:color w:val="AA00AA"/>
        </w:rPr>
        <w:t>.ra图书馆</w:t>
      </w:r>
    </w:p>
    <w:p>
      <w:r>
        <w:rPr>
          <w:color w:val="666666"/>
        </w:rPr>
        <w:t>这里有一只牛奶猫</w:t>
      </w:r>
      <w:r>
        <w:tab/>
      </w:r>
      <w:r>
        <w:rPr>
          <w:color w:val="666666"/>
        </w:rPr>
        <w:t>猫咪小姐捂住骰塔，黑与白的脚爪遮起全部目数。 梦野 菊理的图书馆使用检定，答案是什么呢，要猜猜看吗？ D100=34/55 成功啦，喵喵喵喵！</w:t>
      </w:r>
    </w:p>
    <w:p>
      <w:r>
        <w:rPr>
          <w:color w:val="000000"/>
        </w:rPr>
        <w:t>AAA.茶叶小妹小娟</w:t>
      </w:r>
      <w:r>
        <w:tab/>
      </w:r>
      <w:r>
        <w:rPr>
          <w:color w:val="000000"/>
        </w:rPr>
        <w:t>（22大人注意小群！）</w:t>
      </w:r>
    </w:p>
    <w:p>
      <w:r>
        <w:rPr>
          <w:color w:val="AA00AA"/>
        </w:rPr>
        <w:t>梦野 菊理</w:t>
      </w:r>
      <w:r>
        <w:tab/>
      </w:r>
      <w:r>
        <w:rPr>
          <w:color w:val="AA00AA"/>
        </w:rPr>
        <w:t>（OK～）</w:t>
      </w:r>
    </w:p>
    <w:p>
      <w:r>
        <w:rPr>
          <w:color w:val="000000"/>
        </w:rPr>
        <w:t>AAA.茶叶小妹小娟</w:t>
      </w:r>
      <w:r>
        <w:tab/>
      </w:r>
      <w:r>
        <w:rPr>
          <w:color w:val="000000"/>
        </w:rPr>
        <w:t>紅葉狩，大致上是鬼女・红叶危害乡里，最后被平维茂讨伐的故事。 在歌舞伎中，「紅葉狩」是几乎没有台词，通过舞蹈来展现感情的舞蹈剧。演奏者弹三味线，唱起常磐语调、清元语调的歌词。</w:t>
      </w:r>
    </w:p>
    <w:p>
      <w:r>
        <w:rPr>
          <w:color w:val="AA00AA"/>
        </w:rPr>
        <w:t>梦野 菊理</w:t>
      </w:r>
      <w:r>
        <w:tab/>
      </w:r>
      <w:r>
        <w:rPr>
          <w:color w:val="AA00AA"/>
        </w:rPr>
        <w:t>（可以可以哟）</w:t>
      </w:r>
    </w:p>
    <w:p>
      <w:r>
        <w:rPr>
          <w:color w:val="0000FF"/>
        </w:rPr>
        <w:t>春城 朔</w:t>
      </w:r>
      <w:r>
        <w:tab/>
      </w:r>
      <w:r>
        <w:rPr>
          <w:color w:val="0000FF"/>
        </w:rPr>
        <w:t>“不，没有印象。”我遗憾摇头，看向旁边鞠躬打招呼的孩子也迅速点头，回给一个背的滚瓜烂熟但略显丢人的装逼自我介绍。“夜鸣，春城朔。”</w:t>
      </w:r>
    </w:p>
    <w:p>
      <w:r>
        <w:rPr>
          <w:color w:val="000000"/>
        </w:rPr>
        <w:t>AAA.茶叶小妹小娟</w:t>
      </w:r>
      <w:r>
        <w:tab/>
      </w:r>
      <w:r>
        <w:rPr>
          <w:color w:val="000000"/>
        </w:rPr>
        <w:t>（可以的可以的大人不然还有更丢人的👍）</w:t>
      </w:r>
    </w:p>
    <w:p>
      <w:r>
        <w:rPr>
          <w:color w:val="AA00AA"/>
        </w:rPr>
        <w:t>梦野 菊理</w:t>
      </w:r>
      <w:r>
        <w:tab/>
      </w:r>
      <w:r>
        <w:rPr>
          <w:color w:val="AA00AA"/>
        </w:rPr>
        <w:t>露出一种这人在说什么的听不懂表情。</w:t>
      </w:r>
    </w:p>
    <w:p>
      <w:r>
        <w:rPr>
          <w:color w:val="000000"/>
        </w:rPr>
        <w:t>AAA.茶叶小妹小娟</w:t>
      </w:r>
      <w:r>
        <w:tab/>
      </w:r>
      <w:r>
        <w:rPr>
          <w:color w:val="000000"/>
        </w:rPr>
        <w:t>“——没错！”一道轻快高昂的声音打破了还算温馨的氛围。方才一直眯着眼睛，脸上挂着笑容的浅褐色短发青年，从坐到座位上开始，他就一直摆弄腰间的小包中的物品翻来翻去，听到春城的自我介绍，仿佛是打开了什么机关突然站起身，迅速的走到他的身边并肩。</w:t>
      </w:r>
    </w:p>
    <w:p>
      <w:r>
        <w:rPr>
          <w:color w:val="000000"/>
        </w:rPr>
        <w:t>AAA.茶叶小妹小娟</w:t>
      </w:r>
      <w:r>
        <w:tab/>
      </w:r>
      <w:r>
        <w:rPr>
          <w:color w:val="000000"/>
        </w:rPr>
        <w:t>“嗨嗨——上午好啊大家！说实话，大家一开始就这么热情真是好激动，和外面的气温完全不一样的热闹啊~！刚刚我就有注意到，今天到来的都是业界知名的人啊——诶、不过空庭小哥和神崎小姐倒是生面孔。”</w:t>
      </w:r>
    </w:p>
    <w:p>
      <w:r>
        <w:rPr>
          <w:color w:val="000000"/>
        </w:rPr>
        <w:t>AAA.茶叶小妹小娟</w:t>
      </w:r>
      <w:r>
        <w:tab/>
      </w:r>
      <w:r>
        <w:rPr>
          <w:color w:val="000000"/>
        </w:rPr>
        <w:t>“不过不管怎么说，在座的各位能够相聚在一起就是难得的缘分啊！哎呀、毕竟表演开始前都要先暖场，那么就把剧场内变得更加暖和一些吧。既然搭档抢先了我也不能够落后！这里是冬鸠，我们是漫才组合的天才，天才的漫才组合！”</w:t>
      </w:r>
    </w:p>
    <w:p>
      <w:r>
        <w:rPr>
          <w:color w:val="000000"/>
        </w:rPr>
        <w:t>AAA.茶叶小妹小娟</w:t>
      </w:r>
      <w:r>
        <w:tab/>
      </w:r>
      <w:r>
        <w:rPr>
          <w:color w:val="000000"/>
        </w:rPr>
        <w:t>冬鸠兴致勃勃从腰间的口袋里掏出厚厚一叠名片，对着春城朔挤眉弄眼的暗示，单手做遮挡状凑到他的耳边说：“搭档，我发展一下业务！”</w:t>
      </w:r>
    </w:p>
    <w:p>
      <w:r>
        <w:rPr>
          <w:color w:val="000000"/>
        </w:rPr>
        <w:t>AAA.茶叶小妹小娟</w:t>
      </w:r>
      <w:r>
        <w:tab/>
      </w:r>
      <w:r>
        <w:rPr>
          <w:color w:val="000000"/>
        </w:rPr>
        <w:t>说罢，像是蓄谋已久似的，他噌噌噌地一整排窜过去，很快每个人手上都多了一张明黄色的名片，因为高饱和的颜色和一言难尽的搭配显得分外扎眼，不过的确起到了令人一眼难忘的目的。正面印刷着这样的内容，反面则是YouTube账号和电话号码。</w:t>
      </w:r>
    </w:p>
    <w:p>
      <w:r>
        <w:rPr>
          <w:color w:val="000000"/>
        </w:rPr>
        <w:t>AAA.茶叶小妹小娟</w:t>
      </w:r>
      <w:r>
        <w:tab/>
      </w:r>
      <w:r>
        <w:rPr>
          <w:color w:val="000000"/>
        </w:rPr>
        <w:t>[图片]</w:t>
      </w:r>
    </w:p>
    <w:p>
      <w:r>
        <w:rPr>
          <w:color w:val="000000"/>
        </w:rPr>
        <w:t>AAA.茶叶小妹小娟</w:t>
      </w:r>
      <w:r>
        <w:tab/>
      </w:r>
      <w:r>
        <w:rPr>
          <w:color w:val="000000"/>
        </w:rPr>
        <w:t>冬鸠挨个九十度鞠躬，因为座椅间距并不宽敞的缘故，他重重的磕到空位处的椅背，发出砰的一声巨响，脸色明显抽搐了一下，倒吸几口凉气以后揉着刚才撞到的头继续念台词：“啊，好痛！那个——请支持我们~下一回的表演时间……咦，搭档，我们最近有接到新通告吗？我最近钱包都要变得扁扁的了。”</w:t>
      </w:r>
    </w:p>
    <w:p>
      <w:r>
        <w:rPr>
          <w:color w:val="AA00AA"/>
        </w:rPr>
        <w:t>梦野 菊理</w:t>
      </w:r>
      <w:r>
        <w:tab/>
      </w:r>
      <w:r>
        <w:rPr>
          <w:color w:val="AA00AA"/>
        </w:rPr>
        <w:t>（……）</w:t>
      </w:r>
    </w:p>
    <w:p>
      <w:r>
        <w:rPr>
          <w:color w:val="0000FF"/>
        </w:rPr>
        <w:t>春城 朔</w:t>
      </w:r>
      <w:r>
        <w:tab/>
      </w:r>
      <w:r>
        <w:rPr>
          <w:color w:val="0000FF"/>
        </w:rPr>
        <w:t>我正在思考旁边这个二次元真的应该出现在这里吗，然后被冬鸠的申必操作打了个措手不及，看到那个死亡配色猛地倒吸一口凉气。 “…这也太丑了！！好像暂时没有…不对，而且这样我们会更没有新通告吧！”</w:t>
      </w:r>
    </w:p>
    <w:p>
      <w:r>
        <w:rPr>
          <w:color w:val="000000"/>
        </w:rPr>
        <w:t>AAA.茶叶小妹小娟</w:t>
      </w:r>
      <w:r>
        <w:tab/>
      </w:r>
      <w:r>
        <w:rPr>
          <w:color w:val="000000"/>
        </w:rPr>
        <w:t>“诶——我昨天打电话的时候和搭档说过了要弄新的名片嘛，看上去真的很丑吗？”冬鸠不信邪的将名片贴近脸，皱起眉毛认真的盯了一会，最后讪笑了一声。“别这么说嘛搭档，至少会给大家留下很深刻的印象吧~？”</w:t>
      </w:r>
    </w:p>
    <w:p>
      <w:r>
        <w:rPr>
          <w:color w:val="AA00AA"/>
        </w:rPr>
        <w:t>梦野 菊理</w:t>
      </w:r>
      <w:r>
        <w:tab/>
      </w:r>
      <w:r>
        <w:rPr>
          <w:color w:val="AA00AA"/>
        </w:rPr>
        <w:t>“啊……喔，啊？”梦游般的听对方介绍完后低头看富有冲击配色的明信片，再看了看前面两位似乎不是很熟悉的搭档组合，拽了拽空庭问他能不能和他换个位置，总感觉像是什么怪人啊这种程度的社交对死宅也太不友好了！？</w:t>
      </w:r>
    </w:p>
    <w:p>
      <w:r>
        <w:rPr>
          <w:color w:val="AA00AA"/>
        </w:rPr>
        <w:t>梦野 菊理</w:t>
      </w:r>
      <w:r>
        <w:tab/>
      </w:r>
      <w:r>
        <w:rPr>
          <w:color w:val="AA00AA"/>
        </w:rPr>
        <w:t>“这次清水的谢幕演出要表演的是关于是鬼女红叶危害乡里，最后被平维茂讨伐的故事……不过，这是舞台剧，和漫才似乎，嗯，没有什么关系……吧。”</w:t>
      </w:r>
    </w:p>
    <w:p>
      <w:r>
        <w:rPr>
          <w:color w:val="000000"/>
        </w:rPr>
        <w:t>AAA.茶叶小妹小娟</w:t>
      </w:r>
      <w:r>
        <w:tab/>
      </w:r>
      <w:r>
        <w:rPr>
          <w:color w:val="000000"/>
        </w:rPr>
        <w:t>的确是很深刻的印象，本来要为你解释紅葉狩的神崎猝不及防的被塞了一张名片，陷入了深深的沉默。空庭则是纠结的看着手中的名片，最后一言难尽的将它放进了一直紧拽的挎包中。</w:t>
      </w:r>
    </w:p>
    <w:p>
      <w:r>
        <w:rPr>
          <w:color w:val="000000"/>
        </w:rPr>
        <w:t>AAA.茶叶小妹小娟</w:t>
      </w:r>
      <w:r>
        <w:tab/>
      </w:r>
      <w:r>
        <w:rPr>
          <w:color w:val="000000"/>
        </w:rPr>
        <w:t>他被拽过来看着你眨了眨眼，迅速意会然后坚定的点点头，附耳小声说道。“没问题的！我来守护菊理先生！”</w:t>
      </w:r>
    </w:p>
    <w:p>
      <w:r>
        <w:rPr>
          <w:color w:val="0000FF"/>
        </w:rPr>
        <w:t>春城 朔</w:t>
      </w:r>
      <w:r>
        <w:tab/>
      </w:r>
      <w:r>
        <w:rPr>
          <w:color w:val="0000FF"/>
        </w:rPr>
        <w:t>我盯着这不着调的家伙长呼出一口气，仔细端详后给出肯定答复：“真的很…很有进步空间。”</w:t>
      </w:r>
    </w:p>
    <w:p>
      <w:r>
        <w:rPr>
          <w:color w:val="0000FF"/>
        </w:rPr>
        <w:t>春城 朔</w:t>
      </w:r>
      <w:r>
        <w:tab/>
      </w:r>
      <w:r>
        <w:rPr>
          <w:color w:val="0000FF"/>
        </w:rPr>
        <w:t>“我们是收到了邀请才来的…虽然没有直接关联，但也不是不可以取材吧。”</w:t>
      </w:r>
    </w:p>
    <w:p>
      <w:r>
        <w:rPr>
          <w:color w:val="000000"/>
        </w:rPr>
        <w:t>AAA.茶叶小妹小娟</w:t>
      </w:r>
      <w:r>
        <w:tab/>
      </w:r>
      <w:r>
        <w:rPr>
          <w:color w:val="000000"/>
        </w:rPr>
        <w:t>“嗯嗯，我知道搭档最好了，下次我会努力改进的。”他挠挠头，虽然是眯着眼但你能感觉的出他的意思应该是正向你眨眼睛。“这样，到时候我把名片发给搭档一份参考参考怎么样？保证完成任务。”</w:t>
      </w:r>
    </w:p>
    <w:p>
      <w:r>
        <w:rPr>
          <w:color w:val="0000FF"/>
        </w:rPr>
        <w:t>春城 朔</w:t>
      </w:r>
      <w:r>
        <w:tab/>
      </w:r>
      <w:r>
        <w:rPr>
          <w:color w:val="0000FF"/>
        </w:rPr>
        <w:t>（这小东西还能眨眼睛呢）</w:t>
      </w:r>
    </w:p>
    <w:p>
      <w:r>
        <w:rPr>
          <w:color w:val="000000"/>
        </w:rPr>
        <w:t>AAA.茶叶小妹小娟</w:t>
      </w:r>
      <w:r>
        <w:tab/>
      </w:r>
      <w:r>
        <w:rPr>
          <w:color w:val="000000"/>
        </w:rPr>
        <w:t>“就是这样，我看大家都虽然都是和演艺界有关系，但是其中也不乏喜剧演员呢~？毕竟是自家的剧场，梦野先生也不太清楚吗？”</w:t>
      </w:r>
    </w:p>
    <w:p>
      <w:r>
        <w:rPr>
          <w:color w:val="000000"/>
        </w:rPr>
        <w:t>AAA.茶叶小妹小娟</w:t>
      </w:r>
      <w:r>
        <w:tab/>
      </w:r>
      <w:r>
        <w:rPr>
          <w:color w:val="000000"/>
        </w:rPr>
        <w:t>（小眼睛眨巴眨巴的）</w:t>
      </w:r>
    </w:p>
    <w:p>
      <w:r>
        <w:rPr>
          <w:color w:val="AA00AA"/>
        </w:rPr>
        <w:t>梦野 菊理</w:t>
      </w:r>
      <w:r>
        <w:tab/>
      </w:r>
      <w:r>
        <w:rPr>
          <w:color w:val="AA00AA"/>
        </w:rPr>
        <w:t>（谁问的我）</w:t>
      </w:r>
    </w:p>
    <w:p>
      <w:r>
        <w:rPr>
          <w:color w:val="000000"/>
        </w:rPr>
        <w:t>AAA.茶叶小妹小娟</w:t>
      </w:r>
      <w:r>
        <w:tab/>
      </w:r>
      <w:r>
        <w:rPr>
          <w:color w:val="000000"/>
        </w:rPr>
        <w:t>（长这样长这样）</w:t>
      </w:r>
    </w:p>
    <w:p>
      <w:r>
        <w:rPr>
          <w:color w:val="000000"/>
        </w:rPr>
        <w:t>AAA.茶叶小妹小娟</w:t>
      </w:r>
      <w:r>
        <w:tab/>
      </w:r>
      <w:r>
        <w:rPr>
          <w:color w:val="000000"/>
        </w:rPr>
        <w:t>[图片]</w:t>
      </w:r>
    </w:p>
    <w:p>
      <w:r>
        <w:rPr>
          <w:color w:val="000000"/>
        </w:rPr>
        <w:t>AAA.茶叶小妹小娟</w:t>
      </w:r>
      <w:r>
        <w:tab/>
      </w:r>
      <w:r>
        <w:rPr>
          <w:color w:val="000000"/>
        </w:rPr>
        <w:t>（dj）</w:t>
      </w:r>
    </w:p>
    <w:p>
      <w:r>
        <w:rPr>
          <w:color w:val="000000"/>
        </w:rPr>
        <w:t>AAA.茶叶小妹小娟</w:t>
      </w:r>
      <w:r>
        <w:tab/>
      </w:r>
      <w:r>
        <w:rPr>
          <w:color w:val="000000"/>
        </w:rPr>
        <w:t>（毕竟神崎是沉稳的成熟女子（喂）</w:t>
      </w:r>
    </w:p>
    <w:p>
      <w:r>
        <w:rPr>
          <w:color w:val="AA00AA"/>
        </w:rPr>
        <w:t>梦野 菊理</w:t>
      </w:r>
      <w:r>
        <w:tab/>
      </w:r>
      <w:r>
        <w:rPr>
          <w:color w:val="AA00AA"/>
        </w:rPr>
        <w:t>“是因为我朋友要进行谢幕演出吧？这个事情。”我组织措辞，下意识看台上：“就算是自家剧院，也不代表什么都记得吧QAQ…”后面的颜表情是用英文念出来的，完全没有感觉羞耻呢。</w:t>
      </w:r>
    </w:p>
    <w:p>
      <w:r>
        <w:rPr>
          <w:color w:val="000000"/>
        </w:rPr>
        <w:t>AAA.茶叶小妹小娟</w:t>
      </w:r>
      <w:r>
        <w:tab/>
      </w:r>
      <w:r>
        <w:rPr>
          <w:color w:val="000000"/>
        </w:rPr>
        <w:t>“原来如此！那可是要好好期待了。OVO”冬鸠好像和你对上了奇怪的电波，爽朗的向你比出一个大拇指。</w:t>
      </w:r>
    </w:p>
    <w:p>
      <w:r>
        <w:rPr>
          <w:color w:val="000000"/>
        </w:rPr>
        <w:t>AAA.茶叶小妹小娟</w:t>
      </w:r>
      <w:r>
        <w:tab/>
      </w:r>
      <w:r>
        <w:rPr>
          <w:color w:val="000000"/>
        </w:rPr>
        <w:t>“……好了，各位，”神崎耐心的听你们讲完话，拿出手机，打断了一派和乐融融的景象。上面显示着距离开场的时间还有几分钟。“演出马上就要开始了，这个时候请保持安静认真观看表演才是，梦野先生既然对这场剧目很感兴趣，现在正是欣赏的好机会。”</w:t>
      </w:r>
    </w:p>
    <w:p>
      <w:r>
        <w:rPr>
          <w:color w:val="0000FF"/>
        </w:rPr>
        <w:t>春城 朔</w:t>
      </w:r>
      <w:r>
        <w:tab/>
      </w:r>
      <w:r>
        <w:rPr>
          <w:color w:val="0000FF"/>
        </w:rPr>
        <w:t>我默默记下这种直接念出颜表情的操作，或许之后能当包袱讲。</w:t>
      </w:r>
    </w:p>
    <w:p>
      <w:r>
        <w:rPr>
          <w:color w:val="000000"/>
        </w:rPr>
        <w:t>AAA.茶叶小妹小娟</w:t>
      </w:r>
      <w:r>
        <w:tab/>
      </w:r>
      <w:r>
        <w:rPr>
          <w:color w:val="000000"/>
        </w:rPr>
        <w:t>随后，神崎举起噤声的手势，安然入座。</w:t>
      </w:r>
    </w:p>
    <w:p>
      <w:r>
        <w:rPr>
          <w:color w:val="000000"/>
        </w:rPr>
        <w:t>AAA.茶叶小妹小娟</w:t>
      </w:r>
      <w:r>
        <w:tab/>
      </w:r>
      <w:r>
        <w:rPr>
          <w:color w:val="000000"/>
        </w:rPr>
        <w:t>（如果没有要rp的我继续了？）</w:t>
      </w:r>
    </w:p>
    <w:p>
      <w:r>
        <w:rPr>
          <w:color w:val="0000FF"/>
        </w:rPr>
        <w:t>春城 朔</w:t>
      </w:r>
      <w:r>
        <w:tab/>
      </w:r>
      <w:r>
        <w:rPr>
          <w:color w:val="0000FF"/>
        </w:rPr>
        <w:t>（我没有了）</w:t>
      </w:r>
    </w:p>
    <w:p>
      <w:r>
        <w:rPr>
          <w:color w:val="AA00AA"/>
        </w:rPr>
        <w:t>梦野 菊理</w:t>
      </w:r>
      <w:r>
        <w:tab/>
      </w:r>
      <w:r>
        <w:rPr>
          <w:color w:val="AA00AA"/>
        </w:rPr>
        <w:t>（我没有了！）</w:t>
      </w:r>
    </w:p>
    <w:p>
      <w:r>
        <w:rPr>
          <w:color w:val="AA00AA"/>
        </w:rPr>
        <w:t>梦野 菊理</w:t>
      </w:r>
      <w:r>
        <w:tab/>
      </w:r>
      <w:r>
        <w:rPr>
          <w:color w:val="AA00AA"/>
        </w:rPr>
        <w:t>我坐下来等着看落幕演出。</w:t>
      </w:r>
    </w:p>
    <w:p>
      <w:r>
        <w:rPr>
          <w:color w:val="000000"/>
        </w:rPr>
        <w:t>AAA.茶叶小妹小娟</w:t>
      </w:r>
      <w:r>
        <w:tab/>
      </w:r>
      <w:r>
        <w:rPr>
          <w:color w:val="000000"/>
        </w:rPr>
        <w:t>随着悠扬的丝竹声响起，剧场内的人们不约而同安静下来，等待剧目开场。</w:t>
      </w:r>
    </w:p>
    <w:p>
      <w:r>
        <w:rPr>
          <w:color w:val="000000"/>
        </w:rPr>
        <w:t>AAA.茶叶小妹小娟</w:t>
      </w:r>
      <w:r>
        <w:tab/>
      </w:r>
      <w:r>
        <w:rPr>
          <w:color w:val="000000"/>
        </w:rPr>
        <w:t>通明的灯光在整点霎时熄灭，只有舞台区域亮着光。</w:t>
      </w:r>
    </w:p>
    <w:p>
      <w:r>
        <w:rPr>
          <w:color w:val="000000"/>
        </w:rPr>
        <w:t>AAA.茶叶小妹小娟</w:t>
      </w:r>
      <w:r>
        <w:tab/>
      </w:r>
      <w:r>
        <w:rPr>
          <w:color w:val="000000"/>
        </w:rPr>
        <w:t>定幕式从下手至上手徐徐拉开，松羽目物，漫山红叶。舞台下手，囃子師弹奏起小鼓方，鼓声咚咚敲响，数名長唄的唄方，在三味线的伴奏下演唱唄。</w:t>
      </w:r>
    </w:p>
    <w:p>
      <w:r>
        <w:rPr>
          <w:color w:val="000000"/>
        </w:rPr>
        <w:t>AAA.茶叶小妹小娟</w:t>
      </w:r>
      <w:r>
        <w:tab/>
      </w:r>
      <w:r>
        <w:rPr>
          <w:color w:val="000000"/>
        </w:rPr>
        <w:t>平维茂与二名从者从花道登台，微微举扇与观众示意。</w:t>
      </w:r>
    </w:p>
    <w:p>
      <w:r>
        <w:rPr>
          <w:color w:val="000000"/>
        </w:rPr>
        <w:t>AAA.茶叶小妹小娟</w:t>
      </w:r>
      <w:r>
        <w:tab/>
      </w:r>
      <w:r>
        <w:rPr>
          <w:color w:val="000000"/>
        </w:rPr>
        <w:t>在红叶色彩绚丽的戸隠山上，平维茂与他的仆人右源太和左源太一起来狩猎红叶。</w:t>
      </w:r>
    </w:p>
    <w:p>
      <w:r>
        <w:rPr>
          <w:color w:val="000000"/>
        </w:rPr>
        <w:t>AAA.茶叶小妹小娟</w:t>
      </w:r>
      <w:r>
        <w:tab/>
      </w:r>
      <w:r>
        <w:rPr>
          <w:color w:val="000000"/>
        </w:rPr>
        <w:t>风月院清水所饰演的，是户隐山的鬼女红叶——更科姫。他被人牵着，缓步登上舞台，尺八、筝、鼓一起演奏。</w:t>
      </w:r>
    </w:p>
    <w:p>
      <w:r>
        <w:rPr>
          <w:color w:val="000000"/>
        </w:rPr>
        <w:t>AAA.茶叶小妹小娟</w:t>
      </w:r>
      <w:r>
        <w:tab/>
      </w:r>
      <w:r>
        <w:rPr>
          <w:color w:val="000000"/>
        </w:rPr>
        <w:t>高贵的公主邀请平维茂一行人加入宴会，在清酒和开胃菜的热情款待中，侍女野菊以袖掩面，走至后方采摘一株菊花献舞，坐在下手的右源太和左源太也依次登台展示欢快的舞蹈。平维茂想让公主表演，公主害羞推脱几句，起身走至舞台中央，背对观众由侍女解下羽织——</w:t>
      </w:r>
    </w:p>
    <w:p>
      <w:r>
        <w:rPr>
          <w:color w:val="000000"/>
        </w:rPr>
        <w:t>AAA.茶叶小妹小娟</w:t>
      </w:r>
      <w:r>
        <w:tab/>
      </w:r>
      <w:r>
        <w:rPr>
          <w:color w:val="000000"/>
        </w:rPr>
        <w:t>他小步绕行面回观众，开扇起舞，衣袖如行云流水，双扇在空中交替又落回手中。</w:t>
      </w:r>
    </w:p>
    <w:p>
      <w:r>
        <w:rPr>
          <w:color w:val="000000"/>
        </w:rPr>
        <w:t>AAA.茶叶小妹小娟</w:t>
      </w:r>
      <w:r>
        <w:tab/>
      </w:r>
      <w:r>
        <w:rPr>
          <w:color w:val="000000"/>
        </w:rPr>
        <w:t>他本应收扇，妩媚的面容转为狰狞，鼓声急促下女鬼现出原形。</w:t>
      </w:r>
    </w:p>
    <w:p>
      <w:r>
        <w:rPr>
          <w:color w:val="000000"/>
        </w:rPr>
        <w:t>AAA.茶叶小妹小娟</w:t>
      </w:r>
      <w:r>
        <w:tab/>
      </w:r>
      <w:r>
        <w:rPr>
          <w:color w:val="000000"/>
        </w:rPr>
        <w:t>然而风月院清水的动作停留在跪坐，轻手抚摸过扇面。下一刻，有什么物品随着他的动作、从衣袖滑落至手中，随着遮挡的扇子合拢——</w:t>
      </w:r>
    </w:p>
    <w:p>
      <w:r>
        <w:rPr>
          <w:color w:val="000000"/>
        </w:rPr>
        <w:t>AAA.茶叶小妹小娟</w:t>
      </w:r>
      <w:r>
        <w:tab/>
      </w:r>
      <w:r>
        <w:rPr>
          <w:color w:val="000000"/>
        </w:rPr>
        <w:t>那是一把自动手枪，随后一声枪响。</w:t>
      </w:r>
    </w:p>
    <w:p>
      <w:r>
        <w:rPr>
          <w:color w:val="000000"/>
        </w:rPr>
        <w:t>AAA.茶叶小妹小娟</w:t>
      </w:r>
      <w:r>
        <w:tab/>
      </w:r>
      <w:r>
        <w:rPr>
          <w:color w:val="000000"/>
        </w:rPr>
        <w:t>在风月院清水拿出手枪的那一刻，守在后台的人已经有所行动，然而当他们赶到台上时——人当然比不上子弹的速度。</w:t>
      </w:r>
    </w:p>
    <w:p>
      <w:r>
        <w:rPr>
          <w:color w:val="000000"/>
        </w:rPr>
        <w:t>AAA.茶叶小妹小娟</w:t>
      </w:r>
      <w:r>
        <w:tab/>
      </w:r>
      <w:r>
        <w:rPr>
          <w:color w:val="000000"/>
        </w:rPr>
        <w:t>血和红衣混迹在一起，缓慢的向周围攀爬着、蔓延开来，倒在舞台上的人不再有声音，无声的诉说着故事的终局。</w:t>
      </w:r>
    </w:p>
    <w:p>
      <w:r>
        <w:rPr>
          <w:color w:val="000000"/>
        </w:rPr>
        <w:t>AAA.茶叶小妹小娟</w:t>
      </w:r>
      <w:r>
        <w:tab/>
      </w:r>
      <w:r>
        <w:rPr>
          <w:color w:val="000000"/>
        </w:rPr>
        <w:t>（sc1/1d3）</w:t>
      </w:r>
    </w:p>
    <w:p>
      <w:r>
        <w:rPr>
          <w:color w:val="AA00AA"/>
        </w:rPr>
        <w:t>梦野 菊理</w:t>
      </w:r>
      <w:r>
        <w:tab/>
      </w:r>
      <w:r>
        <w:rPr>
          <w:color w:val="AA00AA"/>
        </w:rPr>
        <w:t>.sc1/1d3</w:t>
      </w:r>
    </w:p>
    <w:p>
      <w:r>
        <w:rPr>
          <w:color w:val="666666"/>
        </w:rPr>
        <w:t>这里有一只牛奶猫</w:t>
      </w:r>
      <w:r>
        <w:tab/>
      </w:r>
      <w:r>
        <w:rPr>
          <w:color w:val="666666"/>
        </w:rPr>
        <w:t>诶~梦野 菊理的San Check：1D100=22/50 成功理智减少1-&gt;剩余49</w:t>
      </w:r>
    </w:p>
    <w:p>
      <w:r>
        <w:rPr>
          <w:color w:val="AA00AA"/>
        </w:rPr>
        <w:t>梦野 菊理</w:t>
      </w:r>
      <w:r>
        <w:tab/>
      </w:r>
      <w:r>
        <w:rPr>
          <w:color w:val="AA00AA"/>
        </w:rPr>
        <w:t>我猛然站起来，跌跌撞撞地转身想要下楼往台上跑去。</w:t>
      </w:r>
    </w:p>
    <w:p>
      <w:r>
        <w:rPr>
          <w:color w:val="000000"/>
        </w:rPr>
        <w:t>AAA.茶叶小妹小娟</w:t>
      </w:r>
      <w:r>
        <w:tab/>
      </w:r>
      <w:r>
        <w:rPr>
          <w:color w:val="000000"/>
        </w:rPr>
        <w:t>剧场的广播响起，让所有人在原地不要擅自行动，等待警方到来。</w:t>
      </w:r>
    </w:p>
    <w:p>
      <w:r>
        <w:rPr>
          <w:color w:val="0000FF"/>
        </w:rPr>
        <w:t>春城 朔</w:t>
      </w:r>
      <w:r>
        <w:tab/>
      </w:r>
      <w:r>
        <w:rPr>
          <w:color w:val="0000FF"/>
        </w:rPr>
        <w:t>.sc1/1d3</w:t>
      </w:r>
    </w:p>
    <w:p>
      <w:r>
        <w:rPr>
          <w:color w:val="666666"/>
        </w:rPr>
        <w:t>这里有一只牛奶猫</w:t>
      </w:r>
      <w:r>
        <w:tab/>
      </w:r>
      <w:r>
        <w:rPr>
          <w:color w:val="666666"/>
        </w:rPr>
        <w:t>诶~春城 朔的San Check：1D100=61/54 失败理智减少1D3=2-&gt;剩余52</w:t>
      </w:r>
    </w:p>
    <w:p>
      <w:r>
        <w:rPr>
          <w:color w:val="0000FF"/>
        </w:rPr>
        <w:t>春城 朔</w:t>
      </w:r>
      <w:r>
        <w:tab/>
      </w:r>
      <w:r>
        <w:rPr>
          <w:color w:val="0000FF"/>
        </w:rPr>
        <w:t>（aaaaa又鼠人）</w:t>
      </w:r>
    </w:p>
    <w:p>
      <w:r>
        <w:rPr>
          <w:color w:val="000000"/>
        </w:rPr>
        <w:t>AAA.茶叶小妹小娟</w:t>
      </w:r>
      <w:r>
        <w:tab/>
      </w:r>
      <w:r>
        <w:rPr>
          <w:color w:val="000000"/>
        </w:rPr>
        <w:t>“——不可以啊，菊理先生！！”空庭手疾眼快的一把抱住你的腰，拼尽全力将你向后拉住来阻止你。“我知道菊理先生很难过，但是贸然下去的话会破坏案发现场影响警方调查的，而且——这种情况已经算是非法持有枪支了吧，这种东西是哪里来的！！”</w:t>
      </w:r>
    </w:p>
    <w:p>
      <w:r>
        <w:rPr>
          <w:color w:val="000000"/>
        </w:rPr>
        <w:t>AAA.茶叶小妹小娟</w:t>
      </w:r>
      <w:r>
        <w:tab/>
      </w:r>
      <w:r>
        <w:rPr>
          <w:color w:val="000000"/>
        </w:rPr>
        <w:t>你们听到了大厅外的警笛声和踢踏的脚步，剧场的广播也在这时响起，让所有人在原地不要擅自行动，等待警方到来。</w:t>
      </w:r>
    </w:p>
    <w:p>
      <w:r>
        <w:rPr>
          <w:color w:val="0000FF"/>
        </w:rPr>
        <w:t>春城 朔</w:t>
      </w:r>
      <w:r>
        <w:tab/>
      </w:r>
      <w:r>
        <w:rPr>
          <w:color w:val="0000FF"/>
        </w:rPr>
        <w:t>血在台上飞溅出来时吓得几乎瘫软在椅子里，甚至尖叫出来的力气都没有，只是捂住眼睛别过头。 “喂喂…死人了，什么情况，怎么又…？？”</w:t>
      </w:r>
    </w:p>
    <w:p>
      <w:r>
        <w:rPr>
          <w:color w:val="AA00AA"/>
        </w:rPr>
        <w:t>梦野 菊理</w:t>
      </w:r>
      <w:r>
        <w:tab/>
      </w:r>
      <w:r>
        <w:rPr>
          <w:color w:val="AA00AA"/>
        </w:rPr>
        <w:t>“……不好意思，我有点太激动了。”我掏出手机试图联系父亲，看他有没有什么事情。</w:t>
      </w:r>
    </w:p>
    <w:p>
      <w:r>
        <w:rPr>
          <w:color w:val="000000"/>
        </w:rPr>
        <w:t>AAA.茶叶小妹小娟</w:t>
      </w:r>
      <w:r>
        <w:tab/>
      </w:r>
      <w:r>
        <w:rPr>
          <w:color w:val="000000"/>
        </w:rPr>
        <w:t>事发突然，神崎四月却是毫不慌张，几乎是一瞬的站起身，打开一直握在手里的手机，对着台上台下咔嚓咔嚓连拍几张照片。</w:t>
      </w:r>
    </w:p>
    <w:p>
      <w:r>
        <w:rPr>
          <w:color w:val="000000"/>
        </w:rPr>
        <w:t>AAA.茶叶小妹小娟</w:t>
      </w:r>
      <w:r>
        <w:tab/>
      </w:r>
      <w:r>
        <w:rPr>
          <w:color w:val="000000"/>
        </w:rPr>
        <w:t>一阵忙音过后，你的电话被接起，风月院岚温和的声音从那边传来，他的身旁似乎还有人在说些什么，看来是已经知晓了剧院这边的噩耗。“菊理，你还好吗？”</w:t>
      </w:r>
    </w:p>
    <w:p>
      <w:r>
        <w:rPr>
          <w:color w:val="0000FF"/>
        </w:rPr>
        <w:t>春城 朔</w:t>
      </w:r>
      <w:r>
        <w:tab/>
      </w:r>
      <w:r>
        <w:rPr>
          <w:color w:val="0000FF"/>
        </w:rPr>
        <w:t>我的目光被这位英勇起身的女侠吸引，一时有点没法理解这一切的发生，甚至震撼到忘了发抖。“…神崎小姐？你这是？”</w:t>
      </w:r>
    </w:p>
    <w:p>
      <w:r>
        <w:rPr>
          <w:color w:val="AA00AA"/>
        </w:rPr>
        <w:t>梦野 菊理</w:t>
      </w:r>
      <w:r>
        <w:tab/>
      </w:r>
      <w:r>
        <w:rPr>
          <w:color w:val="AA00AA"/>
        </w:rPr>
        <w:t>我快步几下走到一旁小声和他说话：“我没问题，但是清水他……等一下，照片。”听到咔嚓声后转头看向神崎，飞速思考这里是不是信号没被封：“有人拍了现场照片？这种情况下流出到推特不会对剧场运营有影响吗？！”</w:t>
      </w:r>
    </w:p>
    <w:p>
      <w:r>
        <w:rPr>
          <w:color w:val="000000"/>
        </w:rPr>
        <w:t>AAA.茶叶小妹小娟</w:t>
      </w:r>
      <w:r>
        <w:tab/>
      </w:r>
      <w:r>
        <w:rPr>
          <w:color w:val="000000"/>
        </w:rPr>
        <w:t>“别这么惊讶，这是我的工作，比这惊心的场面也不是没有见过。”注意到你们疑惑的目光之后，神崎坦然说道，“只是，很惋惜…毕竟是一条宝贵的生命。我并非各位的同行，而是新闻社的责编。”</w:t>
      </w:r>
    </w:p>
    <w:p>
      <w:r>
        <w:rPr>
          <w:color w:val="000000"/>
        </w:rPr>
        <w:t>AAA.茶叶小妹小娟</w:t>
      </w:r>
      <w:r>
        <w:tab/>
      </w:r>
      <w:r>
        <w:rPr>
          <w:color w:val="000000"/>
        </w:rPr>
        <w:t>“菊理，你要注意安全…我已经知道了，警方这边已经过来问话。”听到有人拍下现场照片，风月院岚的声音顿了一下，随即很快反应道。“不用担心，我会封锁消息，如果你能帮忙将那些照片删除就更好了…我可能要先协助警方做个笔录，等调查完来宅邸找父亲吧？我很抱歉，孩子。”</w:t>
      </w:r>
    </w:p>
    <w:p>
      <w:r>
        <w:rPr>
          <w:color w:val="0000FF"/>
        </w:rPr>
        <w:t>春城 朔</w:t>
      </w:r>
      <w:r>
        <w:tab/>
      </w:r>
      <w:r>
        <w:rPr>
          <w:color w:val="0000FF"/>
        </w:rPr>
        <w:t>我不是很清楚他们具体邀请的人员构成，也不敢看场上的情况，只能默默等着警察来，翻出口香糖丢嘴里嚼嚼来缓解恐惧：“你们要不要来点。”</w:t>
      </w:r>
    </w:p>
    <w:p>
      <w:r>
        <w:rPr>
          <w:color w:val="AA00AA"/>
        </w:rPr>
        <w:t>梦野 菊理</w:t>
      </w:r>
      <w:r>
        <w:tab/>
      </w:r>
      <w:r>
        <w:rPr>
          <w:color w:val="AA00AA"/>
        </w:rPr>
        <w:t>“我明白了。”快速挂掉电话后把ihone15promax黑色钛金属款（……）放进口袋里，然后走到神崎面前开口：“不好意思，神崎小姐，那些照片——我知道您是责编，但是还请麻烦不要流出，于情于理来说，都对受害者和我们会产生更大的打击。”</w:t>
      </w:r>
    </w:p>
    <w:p>
      <w:r>
        <w:rPr>
          <w:color w:val="0000FF"/>
        </w:rPr>
        <w:t>春城 朔</w:t>
      </w:r>
      <w:r>
        <w:tab/>
      </w:r>
      <w:r>
        <w:rPr>
          <w:color w:val="0000FF"/>
        </w:rPr>
        <w:t>（我不行了，咋还装逼呢）</w:t>
      </w:r>
    </w:p>
    <w:p>
      <w:r>
        <w:rPr>
          <w:color w:val="000000"/>
        </w:rPr>
        <w:t>AAA.茶叶小妹小娟</w:t>
      </w:r>
      <w:r>
        <w:tab/>
      </w:r>
      <w:r>
        <w:rPr>
          <w:color w:val="000000"/>
        </w:rPr>
        <w:t>（神崎被promax闪到了）</w:t>
      </w:r>
    </w:p>
    <w:p>
      <w:r>
        <w:rPr>
          <w:color w:val="0000FF"/>
        </w:rPr>
        <w:t>春城 朔</w:t>
      </w:r>
      <w:r>
        <w:tab/>
      </w:r>
      <w:r>
        <w:rPr>
          <w:color w:val="0000FF"/>
        </w:rPr>
        <w:t>（等会sv了我要去roll我的手机款式）</w:t>
      </w:r>
    </w:p>
    <w:p>
      <w:r>
        <w:rPr>
          <w:color w:val="AA00AA"/>
        </w:rPr>
        <w:t>梦野 菊理</w:t>
      </w:r>
      <w:r>
        <w:tab/>
      </w:r>
      <w:r>
        <w:rPr>
          <w:color w:val="AA00AA"/>
        </w:rPr>
        <w:t>（那咋了）</w:t>
      </w:r>
    </w:p>
    <w:p>
      <w:r>
        <w:rPr>
          <w:color w:val="0000FF"/>
        </w:rPr>
        <w:t>春城 朔</w:t>
      </w:r>
      <w:r>
        <w:tab/>
      </w:r>
      <w:r>
        <w:rPr>
          <w:color w:val="0000FF"/>
        </w:rPr>
        <w:t>（我也要promax（乱叫））</w:t>
      </w:r>
    </w:p>
    <w:p>
      <w:r>
        <w:rPr>
          <w:color w:val="000000"/>
        </w:rPr>
        <w:t>AAA.茶叶小妹小娟</w:t>
      </w:r>
      <w:r>
        <w:tab/>
      </w:r>
      <w:r>
        <w:rPr>
          <w:color w:val="000000"/>
        </w:rPr>
        <w:t>冬鸠用一只手轻轻的覆上了你的眼睛，另一只手率先拿过来一块口香糖放在嘴里嚼嚼。“唉——搭档，好吓人啊，不想看就闭上眼吧，这下吃薄荷糖都没办法冷静下来了——”</w:t>
      </w:r>
    </w:p>
    <w:p>
      <w:r>
        <w:rPr>
          <w:color w:val="0000FF"/>
        </w:rPr>
        <w:t>春城 朔</w:t>
      </w:r>
      <w:r>
        <w:tab/>
      </w:r>
      <w:r>
        <w:rPr>
          <w:color w:val="0000FF"/>
        </w:rPr>
        <w:t>（算了说不准我是安卓党）</w:t>
      </w:r>
    </w:p>
    <w:p>
      <w:r>
        <w:rPr>
          <w:color w:val="000000"/>
        </w:rPr>
        <w:t>AAA.茶叶小妹小娟</w:t>
      </w:r>
      <w:r>
        <w:tab/>
      </w:r>
      <w:r>
        <w:rPr>
          <w:color w:val="000000"/>
        </w:rPr>
        <w:t>“但这的确是非常爆点的新闻素材，”神崎直视着你的眼睛。“不过我能够理解梦野先生的心情，而我本身也不是为了这种事情前来，既然说到这里，“我开门见山——希望各位能够帮我一个忙。如果事成，这些照片我会全部删除，同时会付给各位一笔报酬。”</w:t>
      </w:r>
    </w:p>
    <w:p>
      <w:r>
        <w:rPr>
          <w:color w:val="000000"/>
        </w:rPr>
        <w:t>AAA.茶叶小妹小娟</w:t>
      </w:r>
      <w:r>
        <w:tab/>
      </w:r>
      <w:r>
        <w:rPr>
          <w:color w:val="000000"/>
        </w:rPr>
        <w:t>说罢，她环顾一圈在座的人。</w:t>
      </w:r>
    </w:p>
    <w:p>
      <w:r>
        <w:rPr>
          <w:color w:val="AA00AA"/>
        </w:rPr>
        <w:t>梦野 菊理</w:t>
      </w:r>
      <w:r>
        <w:tab/>
      </w:r>
      <w:r>
        <w:rPr>
          <w:color w:val="AA00AA"/>
        </w:rPr>
        <w:t>“……没问题，只要能删掉照片的话，但是违法的事情不干。”我直视她：“我至少，不想让清水的尸体，就这样被其他人看见。”</w:t>
      </w:r>
    </w:p>
    <w:p>
      <w:r>
        <w:rPr>
          <w:color w:val="0000FF"/>
        </w:rPr>
        <w:t>春城 朔</w:t>
      </w:r>
      <w:r>
        <w:tab/>
      </w:r>
      <w:r>
        <w:rPr>
          <w:color w:val="0000FF"/>
        </w:rPr>
        <w:t>我有点同情这个朋友死在自己眼前的二次元了，不过我先看看冬鸠啥反应。</w:t>
      </w:r>
    </w:p>
    <w:p>
      <w:r>
        <w:rPr>
          <w:color w:val="000000"/>
        </w:rPr>
        <w:t>AAA.茶叶小妹小娟</w:t>
      </w:r>
      <w:r>
        <w:tab/>
      </w:r>
      <w:r>
        <w:rPr>
          <w:color w:val="000000"/>
        </w:rPr>
        <w:t>“毕竟第一时间抓住素材是我们的职业需要，感谢您能理解。”神崎如释重负松了一口气，听到你的回答挑眉不置可否。“放心吧，我还没有到做违法的事自掘坟墓的地步，而且，关于我关注的素材，各位想必比我更加关心。”</w:t>
      </w:r>
    </w:p>
    <w:p>
      <w:r>
        <w:rPr>
          <w:color w:val="000000"/>
        </w:rPr>
        <w:t>AAA.茶叶小妹小娟</w:t>
      </w:r>
      <w:r>
        <w:tab/>
      </w:r>
      <w:r>
        <w:rPr>
          <w:color w:val="000000"/>
        </w:rPr>
        <w:t>（心理学）</w:t>
      </w:r>
    </w:p>
    <w:p>
      <w:r>
        <w:rPr>
          <w:color w:val="0000FF"/>
        </w:rPr>
        <w:t>春城 朔</w:t>
      </w:r>
      <w:r>
        <w:tab/>
      </w:r>
      <w:r>
        <w:rPr>
          <w:color w:val="0000FF"/>
        </w:rPr>
        <w:t>（直接过吗还是）</w:t>
      </w:r>
    </w:p>
    <w:p>
      <w:r>
        <w:rPr>
          <w:color w:val="AA00AA"/>
        </w:rPr>
        <w:t>梦野 菊理</w:t>
      </w:r>
      <w:r>
        <w:tab/>
      </w:r>
      <w:r>
        <w:rPr>
          <w:color w:val="AA00AA"/>
        </w:rPr>
        <w:t>（二次元怎么你了）</w:t>
      </w:r>
    </w:p>
    <w:p>
      <w:r>
        <w:rPr>
          <w:color w:val="000000"/>
        </w:rPr>
        <w:t>AAA.茶叶小妹小娟</w:t>
      </w:r>
      <w:r>
        <w:tab/>
      </w:r>
      <w:r>
        <w:rPr>
          <w:color w:val="000000"/>
        </w:rPr>
        <w:t>（过！）</w:t>
      </w:r>
    </w:p>
    <w:p>
      <w:r>
        <w:rPr>
          <w:color w:val="AA00AA"/>
        </w:rPr>
        <w:t>梦野 菊理</w:t>
      </w:r>
      <w:r>
        <w:tab/>
      </w:r>
      <w:r>
        <w:rPr>
          <w:color w:val="AA00AA"/>
        </w:rPr>
        <w:t>（我又开始幻想了……）</w:t>
      </w:r>
    </w:p>
    <w:p>
      <w:r>
        <w:rPr>
          <w:color w:val="0000FF"/>
        </w:rPr>
        <w:t>春城 朔</w:t>
      </w:r>
      <w:r>
        <w:tab/>
      </w:r>
      <w:r>
        <w:rPr>
          <w:color w:val="0000FF"/>
        </w:rPr>
        <w:t>.ra心理学</w:t>
      </w:r>
    </w:p>
    <w:p>
      <w:r>
        <w:rPr>
          <w:color w:val="666666"/>
        </w:rPr>
        <w:t>这里有一只牛奶猫</w:t>
      </w:r>
      <w:r>
        <w:tab/>
      </w:r>
      <w:r>
        <w:rPr>
          <w:color w:val="666666"/>
        </w:rPr>
        <w:t>猫咪白脚爪下骰盅被拨弄 玩家春城 朔进行心理学检定：D100=87/55 失败——再接再厉呀~*咪咪</w:t>
      </w:r>
    </w:p>
    <w:p>
      <w:r>
        <w:rPr>
          <w:color w:val="0000FF"/>
        </w:rPr>
        <w:t>春城 朔</w:t>
      </w:r>
      <w:r>
        <w:tab/>
      </w:r>
      <w:r>
        <w:rPr>
          <w:color w:val="0000FF"/>
        </w:rPr>
        <w:t>（哇塞我就没成功过）</w:t>
      </w:r>
    </w:p>
    <w:p>
      <w:r>
        <w:rPr>
          <w:color w:val="0000FF"/>
        </w:rPr>
        <w:t>春城 朔</w:t>
      </w:r>
      <w:r>
        <w:tab/>
      </w:r>
      <w:r>
        <w:rPr>
          <w:color w:val="0000FF"/>
        </w:rPr>
        <w:t>（我只是一个害怕死人的倒霉蛋）</w:t>
      </w:r>
    </w:p>
    <w:p>
      <w:r>
        <w:rPr>
          <w:color w:val="000000"/>
        </w:rPr>
        <w:t>AAA.茶叶小妹小娟</w:t>
      </w:r>
      <w:r>
        <w:tab/>
      </w:r>
      <w:r>
        <w:rPr>
          <w:color w:val="000000"/>
        </w:rPr>
        <w:t>（命好苦，，）</w:t>
      </w:r>
    </w:p>
    <w:p>
      <w:r>
        <w:rPr>
          <w:color w:val="000000"/>
        </w:rPr>
        <w:t>AAA.茶叶小妹小娟</w:t>
      </w:r>
      <w:r>
        <w:tab/>
      </w:r>
      <w:r>
        <w:rPr>
          <w:color w:val="000000"/>
        </w:rPr>
        <w:t>（奶牛猫是我用过最轻的一个骰子怎么这样！！）</w:t>
      </w:r>
    </w:p>
    <w:p>
      <w:r>
        <w:rPr>
          <w:color w:val="000000"/>
        </w:rPr>
        <w:t>AAA.茶叶小妹小娟</w:t>
      </w:r>
      <w:r>
        <w:tab/>
      </w:r>
      <w:r>
        <w:rPr>
          <w:color w:val="000000"/>
        </w:rPr>
        <w:t>（变成邪恶奶牛猫了）</w:t>
      </w:r>
    </w:p>
    <w:p>
      <w:r>
        <w:rPr>
          <w:color w:val="AA00AA"/>
        </w:rPr>
        <w:t>梦野 菊理</w:t>
      </w:r>
      <w:r>
        <w:tab/>
      </w:r>
      <w:r>
        <w:rPr>
          <w:color w:val="AA00AA"/>
        </w:rPr>
        <w:t>“你想要什么。”我打开手机，开始翻录音笔：“嗯，你说吧，只要我能做到——下海这种事情是不可能的我的心给了劳伦缇娜小姐呜呜呜。”</w:t>
      </w:r>
    </w:p>
    <w:p>
      <w:r>
        <w:rPr>
          <w:color w:val="000000"/>
        </w:rPr>
        <w:t>AAA.茶叶小妹小娟</w:t>
      </w:r>
      <w:r>
        <w:tab/>
      </w:r>
      <w:r>
        <w:rPr>
          <w:color w:val="000000"/>
        </w:rPr>
        <w:t>在清水自杀的时候，坐在冬鸠身边的你清楚的听到了一声属于他的惊叫，不过现在他现在已经恢复到平日里的状态了，你什么都没看出来，可能这就是大心脏吧……</w:t>
      </w:r>
    </w:p>
    <w:p>
      <w:r>
        <w:rPr>
          <w:color w:val="000000"/>
        </w:rPr>
        <w:t>AAA.茶叶小妹小娟</w:t>
      </w:r>
      <w:r>
        <w:tab/>
      </w:r>
      <w:r>
        <w:rPr>
          <w:color w:val="000000"/>
        </w:rPr>
        <w:t>（？）</w:t>
      </w:r>
    </w:p>
    <w:p>
      <w:r>
        <w:rPr>
          <w:color w:val="000000"/>
        </w:rPr>
        <w:t>AAA.茶叶小妹小娟</w:t>
      </w:r>
      <w:r>
        <w:tab/>
      </w:r>
      <w:r>
        <w:rPr>
          <w:color w:val="000000"/>
        </w:rPr>
        <w:t>（喜欢劳伦缇娜的应该会下海（物理）</w:t>
      </w:r>
    </w:p>
    <w:p>
      <w:r>
        <w:rPr>
          <w:color w:val="000000"/>
        </w:rPr>
        <w:t>AAA.茶叶小妹小娟</w:t>
      </w:r>
      <w:r>
        <w:tab/>
      </w:r>
      <w:r>
        <w:rPr>
          <w:color w:val="000000"/>
        </w:rPr>
        <w:t>神崎看着你的录音有些无语凝噎，但经常面对大场面的从容已经让她很快能够调整过来，清了清嗓子。</w:t>
      </w:r>
    </w:p>
    <w:p>
      <w:r>
        <w:rPr>
          <w:color w:val="000000"/>
        </w:rPr>
        <w:t>AAA.茶叶小妹小娟</w:t>
      </w:r>
      <w:r>
        <w:tab/>
      </w:r>
      <w:r>
        <w:rPr>
          <w:color w:val="000000"/>
        </w:rPr>
        <w:t>“既然各位身为各业界的表演者，关于艺术病的事情——想必比我更清楚吧。”</w:t>
      </w:r>
    </w:p>
    <w:p>
      <w:r>
        <w:rPr>
          <w:color w:val="000000"/>
        </w:rPr>
        <w:t>AAA.茶叶小妹小娟</w:t>
      </w:r>
      <w:r>
        <w:tab/>
      </w:r>
      <w:r>
        <w:rPr>
          <w:color w:val="000000"/>
        </w:rPr>
        <w:t>“时至今日，艺术病只存在于犄角旮旯的都市传说，并未由人公开报道。哎呀、作为新闻社的责编，当然是想找些东西引爆头条。”</w:t>
      </w:r>
    </w:p>
    <w:p>
      <w:r>
        <w:rPr>
          <w:color w:val="000000"/>
        </w:rPr>
        <w:t>AAA.茶叶小妹小娟</w:t>
      </w:r>
      <w:r>
        <w:tab/>
      </w:r>
      <w:r>
        <w:rPr>
          <w:color w:val="000000"/>
        </w:rPr>
        <w:t>“这种事情还是拜托专业人士帮忙比较有效率？几位好歹是业界有些名声的新生代，面子上足够值钱。坦白来说，在亲眼看见清水的死之前，我还考虑过所谓的艺术病、会不会是你们业界的联合炒作……咳、无意冒犯。”</w:t>
      </w:r>
    </w:p>
    <w:p>
      <w:r>
        <w:rPr>
          <w:color w:val="000000"/>
        </w:rPr>
        <w:t>AAA.茶叶小妹小娟</w:t>
      </w:r>
      <w:r>
        <w:tab/>
      </w:r>
      <w:r>
        <w:rPr>
          <w:color w:val="000000"/>
        </w:rPr>
        <w:t>“退一万步说，我只是想要新闻素材，如果艺术病继续发展下去，几位才是自身难保。就是这样，调查艺术病的原因才是我的目标，所以梦野先生尽管放心，只要得知真相这些照片我并不会保留。”</w:t>
      </w:r>
    </w:p>
    <w:p>
      <w:r>
        <w:rPr>
          <w:color w:val="AA00AA"/>
        </w:rPr>
        <w:t>梦野 菊理</w:t>
      </w:r>
      <w:r>
        <w:tab/>
      </w:r>
      <w:r>
        <w:rPr>
          <w:color w:val="AA00AA"/>
        </w:rPr>
        <w:t>“说谎的人要吞一千根针。”我面不改色心不跳，想看看她是认真的还是说谎。</w:t>
      </w:r>
    </w:p>
    <w:p>
      <w:r>
        <w:rPr>
          <w:color w:val="AA00AA"/>
        </w:rPr>
        <w:t>梦野 菊理</w:t>
      </w:r>
      <w:r>
        <w:tab/>
      </w:r>
      <w:r>
        <w:rPr>
          <w:color w:val="AA00AA"/>
        </w:rPr>
        <w:t>（可以心理学吗）</w:t>
      </w:r>
    </w:p>
    <w:p>
      <w:r>
        <w:rPr>
          <w:color w:val="000000"/>
        </w:rPr>
        <w:t>AAA.茶叶小妹小娟</w:t>
      </w:r>
      <w:r>
        <w:tab/>
      </w:r>
      <w:r>
        <w:rPr>
          <w:color w:val="000000"/>
        </w:rPr>
        <w:t>（可以！）</w:t>
      </w:r>
    </w:p>
    <w:p>
      <w:r>
        <w:rPr>
          <w:color w:val="AA00AA"/>
        </w:rPr>
        <w:t>梦野 菊理</w:t>
      </w:r>
      <w:r>
        <w:tab/>
      </w:r>
      <w:r>
        <w:rPr>
          <w:color w:val="AA00AA"/>
        </w:rPr>
        <w:t>.ra心理学</w:t>
      </w:r>
    </w:p>
    <w:p>
      <w:r>
        <w:rPr>
          <w:color w:val="666666"/>
        </w:rPr>
        <w:t>这里有一只牛奶猫</w:t>
      </w:r>
      <w:r>
        <w:tab/>
      </w:r>
      <w:r>
        <w:rPr>
          <w:color w:val="666666"/>
        </w:rPr>
        <w:t>猫咪小姐捂住骰塔，黑与白的脚爪遮起全部目数。 梦野 菊理的心理学检定，答案是什么呢，要猜猜看吗？ D100=85/60 失败——再接再厉呀~*咪咪</w:t>
      </w:r>
    </w:p>
    <w:p>
      <w:r>
        <w:rPr>
          <w:color w:val="AA00AA"/>
        </w:rPr>
        <w:t>梦野 菊理</w:t>
      </w:r>
      <w:r>
        <w:tab/>
      </w:r>
      <w:r>
        <w:rPr>
          <w:color w:val="AA00AA"/>
        </w:rPr>
        <w:t>（……）</w:t>
      </w:r>
    </w:p>
    <w:p>
      <w:r>
        <w:rPr>
          <w:color w:val="000000"/>
        </w:rPr>
        <w:t>AAA.茶叶小妹小娟</w:t>
      </w:r>
      <w:r>
        <w:tab/>
      </w:r>
      <w:r>
        <w:rPr>
          <w:color w:val="000000"/>
        </w:rPr>
        <w:t>（……）</w:t>
      </w:r>
    </w:p>
    <w:p>
      <w:r>
        <w:rPr>
          <w:color w:val="0000FF"/>
        </w:rPr>
        <w:t>春城 朔</w:t>
      </w:r>
      <w:r>
        <w:tab/>
      </w:r>
      <w:r>
        <w:rPr>
          <w:color w:val="0000FF"/>
        </w:rPr>
        <w:t>我觉得她说的挺有道理的，我真的很担心自己也因为这种事情死了…而且我还有春日亭要继承啊师兄师姐们可不能出事……</w:t>
      </w:r>
    </w:p>
    <w:p>
      <w:r>
        <w:rPr>
          <w:color w:val="000000"/>
        </w:rPr>
        <w:t>AAA.茶叶小妹小娟</w:t>
      </w:r>
      <w:r>
        <w:tab/>
      </w:r>
      <w:r>
        <w:rPr>
          <w:color w:val="000000"/>
        </w:rPr>
        <w:t>（我受不了了等下我把dj拉进来，）</w:t>
      </w:r>
    </w:p>
    <w:p>
      <w:r>
        <w:rPr>
          <w:color w:val="0000FF"/>
        </w:rPr>
        <w:t>春城 朔</w:t>
      </w:r>
      <w:r>
        <w:tab/>
      </w:r>
      <w:r>
        <w:rPr>
          <w:color w:val="0000FF"/>
        </w:rPr>
        <w:t>（笑死我了）</w:t>
      </w:r>
    </w:p>
    <w:p>
      <w:r>
        <w:rPr>
          <w:color w:val="000000"/>
        </w:rPr>
        <w:t>AAA.茶叶小妹小娟</w:t>
      </w:r>
      <w:r>
        <w:tab/>
      </w:r>
      <w:r>
        <w:rPr>
          <w:color w:val="000000"/>
        </w:rPr>
        <w:t>（坏猫啊坏猫）</w:t>
      </w:r>
    </w:p>
    <w:p>
      <w:r>
        <w:rPr>
          <w:color w:val="AA00AA"/>
        </w:rPr>
        <w:t>梦野 菊理</w:t>
      </w:r>
      <w:r>
        <w:tab/>
      </w:r>
      <w:r>
        <w:rPr>
          <w:color w:val="AA00AA"/>
        </w:rPr>
        <w:t>（没关系我们有5664）</w:t>
      </w:r>
    </w:p>
    <w:p>
      <w:r>
        <w:rPr>
          <w:color w:val="0000FF"/>
        </w:rPr>
        <w:t>春城 朔</w:t>
      </w:r>
      <w:r>
        <w:tab/>
      </w:r>
      <w:r>
        <w:rPr>
          <w:color w:val="0000FF"/>
        </w:rPr>
        <w:t>（5664是豹吗）</w:t>
      </w:r>
    </w:p>
    <w:p>
      <w:r>
        <w:rPr>
          <w:color w:val="AA00AA"/>
        </w:rPr>
        <w:t>梦野 菊理</w:t>
      </w:r>
      <w:r>
        <w:tab/>
      </w:r>
      <w:r>
        <w:rPr>
          <w:color w:val="AA00AA"/>
        </w:rPr>
        <w:t>（是吧）</w:t>
      </w:r>
    </w:p>
    <w:p>
      <w:r>
        <w:rPr>
          <w:color w:val="666666"/>
        </w:rPr>
        <w:t>乌洛琉斯</w:t>
      </w:r>
      <w:r>
        <w:tab/>
      </w:r>
      <w:r>
        <w:rPr>
          <w:color w:val="666666"/>
        </w:rPr>
        <w:t>①★首次使用请务必查看空间置顶说说★ ②为避免被拉黑及连带误伤，请勿禁言或踢出群聊，善用[.bot off] 及[.reply off]、[.dismiss]等指令。 ③用户反馈群：872480847</w:t>
      </w:r>
    </w:p>
    <w:p>
      <w:r>
        <w:rPr>
          <w:color w:val="000000"/>
        </w:rPr>
        <w:t>AAA.茶叶小妹小娟</w:t>
      </w:r>
      <w:r>
        <w:tab/>
      </w:r>
      <w:r>
        <w:rPr>
          <w:color w:val="000000"/>
        </w:rPr>
        <w:t>（应该问题不大）</w:t>
      </w:r>
    </w:p>
    <w:p>
      <w:r>
        <w:rPr>
          <w:color w:val="0000FF"/>
        </w:rPr>
        <w:t>春城 朔</w:t>
      </w:r>
      <w:r>
        <w:tab/>
      </w:r>
      <w:r>
        <w:rPr>
          <w:color w:val="0000FF"/>
        </w:rPr>
        <w:t>（溯回的）</w:t>
      </w:r>
    </w:p>
    <w:p>
      <w:r>
        <w:rPr>
          <w:color w:val="000000"/>
        </w:rPr>
        <w:t>AAA.茶叶小妹小娟</w:t>
      </w:r>
      <w:r>
        <w:tab/>
      </w:r>
      <w:r>
        <w:rPr>
          <w:color w:val="000000"/>
        </w:rPr>
        <w:t>（mdq也蛮轻的但是是溯回，）</w:t>
      </w:r>
    </w:p>
    <w:p>
      <w:r>
        <w:rPr>
          <w:color w:val="0000FF"/>
        </w:rPr>
        <w:t>春城 朔</w:t>
      </w:r>
      <w:r>
        <w:tab/>
      </w:r>
      <w:r>
        <w:rPr>
          <w:color w:val="0000FF"/>
        </w:rPr>
        <w:t>（主要是不是豹理log麻烦）</w:t>
      </w:r>
    </w:p>
    <w:p>
      <w:r>
        <w:rPr>
          <w:color w:val="000000"/>
        </w:rPr>
        <w:t>AAA.茶叶小妹小娟</w:t>
      </w:r>
      <w:r>
        <w:tab/>
      </w:r>
      <w:r>
        <w:rPr>
          <w:color w:val="000000"/>
        </w:rPr>
        <w:t>（，，，哎一古！）</w:t>
      </w:r>
    </w:p>
    <w:p>
      <w:r>
        <w:rPr>
          <w:color w:val="000000"/>
        </w:rPr>
        <w:t>AAA.茶叶小妹小娟</w:t>
      </w:r>
      <w:r>
        <w:tab/>
      </w:r>
      <w:r>
        <w:rPr>
          <w:color w:val="000000"/>
        </w:rPr>
        <w:t>虽然你没有看出她的端倪，但神崎显然从你的话语中明白了你的想法，垂下眼帘轻笑一声。“别担心，至少我不是为了利益而放弃人格、言而无信的人，有这样的把柄在手，我大可以威胁您而不必支付调查的报酬，但是我没有。这么说您可以放下心了吗？”</w:t>
      </w:r>
    </w:p>
    <w:p>
      <w:r>
        <w:rPr>
          <w:color w:val="AA00AA"/>
        </w:rPr>
        <w:t>梦野 菊理</w:t>
      </w:r>
      <w:r>
        <w:tab/>
      </w:r>
      <w:r>
        <w:rPr>
          <w:color w:val="AA00AA"/>
        </w:rPr>
        <w:t>“好吧，要我们怎么做，只是去调查相关事件吗？”我叹了口气：“事实上，我对此也没什么了解，不过我也愿意帮助你，只是因为……”我的目光往台下扫了一眼，随后和她握手：“你是有什么发现吗？”</w:t>
      </w:r>
    </w:p>
    <w:p>
      <w:r>
        <w:rPr>
          <w:color w:val="000000"/>
        </w:rPr>
        <w:t>AAA.茶叶小妹小娟</w:t>
      </w:r>
      <w:r>
        <w:tab/>
      </w:r>
      <w:r>
        <w:rPr>
          <w:color w:val="000000"/>
        </w:rPr>
        <w:t>冬鸠一边嚼着口香糖一边拍拍你的肩膀，支着下巴问你。“听上去还蛮有意思的诶~搭档要不要答应？”</w:t>
      </w:r>
    </w:p>
    <w:p>
      <w:r>
        <w:rPr>
          <w:color w:val="0000FF"/>
        </w:rPr>
        <w:t>春城 朔</w:t>
      </w:r>
      <w:r>
        <w:tab/>
      </w:r>
      <w:r>
        <w:rPr>
          <w:color w:val="0000FF"/>
        </w:rPr>
        <w:t>“…也可以吧，菊理先生看上去很可怜。而且比起整日惴惴不安会不会成为下一个死掉的主角，还不如早点弄清楚究竟是什么导致的呢。”</w:t>
      </w:r>
    </w:p>
    <w:p>
      <w:r>
        <w:rPr>
          <w:color w:val="000000"/>
        </w:rPr>
        <w:t>AAA.茶叶小妹小娟</w:t>
      </w:r>
      <w:r>
        <w:tab/>
      </w:r>
      <w:r>
        <w:rPr>
          <w:color w:val="000000"/>
        </w:rPr>
        <w:t>“合作愉快，我相信在多方的努力下真相很快会水落石出。”她微笑着、坚定的与你相握。“我确实是有一些线索。”</w:t>
      </w:r>
    </w:p>
    <w:p>
      <w:r>
        <w:rPr>
          <w:color w:val="AA00AA"/>
        </w:rPr>
        <w:t>梦野 菊理</w:t>
      </w:r>
      <w:r>
        <w:tab/>
      </w:r>
      <w:r>
        <w:rPr>
          <w:color w:val="AA00AA"/>
        </w:rPr>
        <w:t>“再背后蛐蛐我等着被开盒吧。”</w:t>
      </w:r>
    </w:p>
    <w:p>
      <w:r>
        <w:rPr>
          <w:color w:val="000000"/>
        </w:rPr>
        <w:t>AAA.茶叶小妹小娟</w:t>
      </w:r>
      <w:r>
        <w:tab/>
      </w:r>
      <w:r>
        <w:rPr>
          <w:color w:val="000000"/>
        </w:rPr>
        <w:t>“那菊理先生答应的话我也没有意见，”一直站在梦野身边默不作声的空庭举起手，俨然一副好好学生的样子。“如果能够帮上忙就最好了，我们尽快完成调查来解决菊理先生的心事吧…我非常担心诶。”</w:t>
      </w:r>
    </w:p>
    <w:p>
      <w:r>
        <w:rPr>
          <w:color w:val="000000"/>
        </w:rPr>
        <w:t>AAA.茶叶小妹小娟</w:t>
      </w:r>
      <w:r>
        <w:tab/>
      </w:r>
      <w:r>
        <w:rPr>
          <w:color w:val="000000"/>
        </w:rPr>
        <w:t>神崎向你们晃晃手机示意道。“加个Line吧，我组建一个群聊，方便之后交流。”</w:t>
      </w:r>
    </w:p>
    <w:p>
      <w:r>
        <w:rPr>
          <w:color w:val="AA00AA"/>
        </w:rPr>
        <w:t>梦野 菊理</w:t>
      </w:r>
      <w:r>
        <w:tab/>
      </w:r>
      <w:r>
        <w:rPr>
          <w:color w:val="AA00AA"/>
        </w:rPr>
        <w:t>那么和她交换联系方式，再和话很多的两个嗯搞笑演员也换一下。</w:t>
      </w:r>
    </w:p>
    <w:p>
      <w:r>
        <w:rPr>
          <w:color w:val="0000FF"/>
        </w:rPr>
        <w:t>春城 朔</w:t>
      </w:r>
      <w:r>
        <w:tab/>
      </w:r>
      <w:r>
        <w:rPr>
          <w:color w:val="0000FF"/>
        </w:rPr>
        <w:t>我凑过去加神崎的Line，没鸟梦野的语言陷阱，只要不搭理他我就没背后蛐蛐人。</w:t>
      </w:r>
    </w:p>
    <w:p>
      <w:r>
        <w:rPr>
          <w:color w:val="000000"/>
        </w:rPr>
        <w:t>AAA.茶叶小妹小娟</w:t>
      </w:r>
      <w:r>
        <w:tab/>
      </w:r>
      <w:r>
        <w:rPr>
          <w:color w:val="000000"/>
        </w:rPr>
        <w:t>随着陆续响起的提示音，神崎低头滑动屏幕，你们被拉入一个没有名称的群聊，她在群聊里发了一张城市地图。</w:t>
      </w:r>
    </w:p>
    <w:p>
      <w:r>
        <w:rPr>
          <w:color w:val="000000"/>
        </w:rPr>
        <w:t>AAA.茶叶小妹小娟</w:t>
      </w:r>
      <w:r>
        <w:tab/>
      </w:r>
      <w:r>
        <w:rPr>
          <w:color w:val="000000"/>
        </w:rPr>
        <w:t>[图片]</w:t>
      </w:r>
    </w:p>
    <w:p>
      <w:r>
        <w:rPr>
          <w:color w:val="000000"/>
        </w:rPr>
        <w:t>AAA.茶叶小妹小娟</w:t>
      </w:r>
      <w:r>
        <w:tab/>
      </w:r>
      <w:r>
        <w:rPr>
          <w:color w:val="000000"/>
        </w:rPr>
        <w:t>“这些是我根据传言推测的地点，这几天就麻烦各位了，有事情可以随时联系我，毕竟作为责编我也没有很多时间去所以地方调查。作为谢礼，中午我请各位聚餐一场如何？也好商量之后行动，我先预约两辆出租车……”</w:t>
      </w:r>
    </w:p>
    <w:p>
      <w:r>
        <w:rPr>
          <w:color w:val="0000FF"/>
        </w:rPr>
        <w:t>春城 朔</w:t>
      </w:r>
      <w:r>
        <w:tab/>
      </w:r>
      <w:r>
        <w:rPr>
          <w:color w:val="0000FF"/>
        </w:rPr>
        <w:t>（原来我们家在城市两端。。。）</w:t>
      </w:r>
    </w:p>
    <w:p>
      <w:r>
        <w:rPr>
          <w:color w:val="000000"/>
        </w:rPr>
        <w:t>AAA.茶叶小妹小娟</w:t>
      </w:r>
      <w:r>
        <w:tab/>
      </w:r>
      <w:r>
        <w:rPr>
          <w:color w:val="000000"/>
        </w:rPr>
        <w:t>“——至于报酬，就按照按私家侦探的日薪如何？开价没有问题。”她笑道。</w:t>
      </w:r>
    </w:p>
    <w:p>
      <w:r>
        <w:rPr>
          <w:color w:val="000000"/>
        </w:rPr>
        <w:t>AAA.茶叶小妹小娟</w:t>
      </w:r>
      <w:r>
        <w:tab/>
      </w:r>
      <w:r>
        <w:rPr>
          <w:color w:val="000000"/>
        </w:rPr>
        <w:t>（其实看比例尺感觉好像也不远。。。）</w:t>
      </w:r>
    </w:p>
    <w:p>
      <w:r>
        <w:rPr>
          <w:color w:val="000000"/>
        </w:rPr>
        <w:t>AAA.茶叶小妹小娟</w:t>
      </w:r>
      <w:r>
        <w:tab/>
      </w:r>
      <w:r>
        <w:rPr>
          <w:color w:val="000000"/>
        </w:rPr>
        <w:t>（串门靠溜达）</w:t>
      </w:r>
    </w:p>
    <w:p>
      <w:r>
        <w:rPr>
          <w:color w:val="0000FF"/>
        </w:rPr>
        <w:t>春城 朔</w:t>
      </w:r>
      <w:r>
        <w:tab/>
      </w:r>
      <w:r>
        <w:rPr>
          <w:color w:val="0000FF"/>
        </w:rPr>
        <w:t>（我的电脑突然神秘卡键了我看看）</w:t>
      </w:r>
    </w:p>
    <w:p>
      <w:r>
        <w:rPr>
          <w:color w:val="AA00AA"/>
        </w:rPr>
        <w:t>梦野 菊理</w:t>
      </w:r>
      <w:r>
        <w:tab/>
      </w:r>
      <w:r>
        <w:rPr>
          <w:color w:val="AA00AA"/>
        </w:rPr>
        <w:t>“我没问题，不过午饭我就不吃了，到时候把地点发给我就好。”我有些忧虑的又看了一眼台上：“我想回去和我父亲再询问一下有关这个事情的情况…”</w:t>
      </w:r>
    </w:p>
    <w:p>
      <w:r>
        <w:rPr>
          <w:color w:val="0000FF"/>
        </w:rPr>
        <w:t>春城 朔</w:t>
      </w:r>
      <w:r>
        <w:tab/>
      </w:r>
      <w:r>
        <w:rPr>
          <w:color w:val="0000FF"/>
        </w:rPr>
        <w:t>“既然有报酬的话没问题。”我望天，努力不暴露出自己真的缺钱了。</w:t>
      </w:r>
    </w:p>
    <w:p>
      <w:r>
        <w:rPr>
          <w:color w:val="0000FF"/>
        </w:rPr>
        <w:t>春城 朔</w:t>
      </w:r>
      <w:r>
        <w:tab/>
      </w:r>
      <w:r>
        <w:rPr>
          <w:color w:val="0000FF"/>
        </w:rPr>
        <w:t>（你爹不是配合警察调查去了吗）</w:t>
      </w:r>
    </w:p>
    <w:p>
      <w:r>
        <w:rPr>
          <w:color w:val="AA00AA"/>
        </w:rPr>
        <w:t>梦野 菊理</w:t>
      </w:r>
      <w:r>
        <w:tab/>
      </w:r>
      <w:r>
        <w:rPr>
          <w:color w:val="AA00AA"/>
        </w:rPr>
        <w:t>（回去的话应该差不多，如果来不及的话就去吃饭）</w:t>
      </w:r>
    </w:p>
    <w:p>
      <w:r>
        <w:rPr>
          <w:color w:val="000000"/>
        </w:rPr>
        <w:t>AAA.茶叶小妹小娟</w:t>
      </w:r>
      <w:r>
        <w:tab/>
      </w:r>
      <w:r>
        <w:rPr>
          <w:color w:val="000000"/>
        </w:rPr>
        <w:t>（不耽误的这个请放心）</w:t>
      </w:r>
    </w:p>
    <w:p>
      <w:r>
        <w:rPr>
          <w:color w:val="000000"/>
        </w:rPr>
        <w:t>AAA.茶叶小妹小娟</w:t>
      </w:r>
      <w:r>
        <w:tab/>
      </w:r>
      <w:r>
        <w:rPr>
          <w:color w:val="000000"/>
        </w:rPr>
        <w:t>（吃饭是中午看爹的个人剧情在上午）</w:t>
      </w:r>
    </w:p>
    <w:p>
      <w:r>
        <w:rPr>
          <w:color w:val="AA00AA"/>
        </w:rPr>
        <w:t>梦野 菊理</w:t>
      </w:r>
      <w:r>
        <w:tab/>
      </w:r>
      <w:r>
        <w:rPr>
          <w:color w:val="AA00AA"/>
        </w:rPr>
        <w:t>（原来如此那）</w:t>
      </w:r>
    </w:p>
    <w:p>
      <w:r>
        <w:rPr>
          <w:color w:val="000000"/>
        </w:rPr>
        <w:t>AAA.茶叶小妹小娟</w:t>
      </w:r>
      <w:r>
        <w:tab/>
      </w:r>
      <w:r>
        <w:rPr>
          <w:color w:val="000000"/>
        </w:rPr>
        <w:t>“既然这样，至少要这个数字！”冬鸠看上去比你还要缺钱，煞有其事的打开手机浏览器搜索着什么，然后像神崎比出了一个OK的手势。</w:t>
      </w:r>
    </w:p>
    <w:p>
      <w:r>
        <w:rPr>
          <w:color w:val="AA00AA"/>
        </w:rPr>
        <w:t>梦野 菊理</w:t>
      </w:r>
      <w:r>
        <w:tab/>
      </w:r>
      <w:r>
        <w:rPr>
          <w:color w:val="AA00AA"/>
        </w:rPr>
        <w:t>尝试联系一下爹如果联系不到就去吃饭！</w:t>
      </w:r>
    </w:p>
    <w:p>
      <w:r>
        <w:rPr>
          <w:color w:val="000000"/>
        </w:rPr>
        <w:t>AAA.茶叶小妹小娟</w:t>
      </w:r>
      <w:r>
        <w:tab/>
      </w:r>
      <w:r>
        <w:rPr>
          <w:color w:val="000000"/>
        </w:rPr>
        <w:t>风月院岚给你发了一条短信。 「这边的事情快处理完了，有什么事吗菊理？」</w:t>
      </w:r>
    </w:p>
    <w:p>
      <w:r>
        <w:rPr>
          <w:color w:val="000000"/>
        </w:rPr>
        <w:t>AAA.茶叶小妹小娟</w:t>
      </w:r>
      <w:r>
        <w:tab/>
      </w:r>
      <w:r>
        <w:rPr>
          <w:color w:val="000000"/>
        </w:rPr>
        <w:t>而神崎善解人意的向你点点头。“既然这样我把居酒屋的地址也发给你吧，如果有空闲的时间也欢迎过来。”</w:t>
      </w:r>
    </w:p>
    <w:p>
      <w:r>
        <w:rPr>
          <w:color w:val="0000FF"/>
        </w:rPr>
        <w:t>春城 朔</w:t>
      </w:r>
      <w:r>
        <w:tab/>
      </w:r>
      <w:r>
        <w:rPr>
          <w:color w:val="0000FF"/>
        </w:rPr>
        <w:t>（那早上我还有行动轮吗让我看看去哪jpg）</w:t>
      </w:r>
    </w:p>
    <w:p>
      <w:r>
        <w:rPr>
          <w:color w:val="AA00AA"/>
        </w:rPr>
        <w:t>梦野 菊理</w:t>
      </w:r>
      <w:r>
        <w:tab/>
      </w:r>
      <w:r>
        <w:rPr>
          <w:color w:val="AA00AA"/>
        </w:rPr>
        <w:t>：「我想回家确定一下您的安危，还有一些别的事情」</w:t>
      </w:r>
    </w:p>
    <w:p>
      <w:r>
        <w:rPr>
          <w:color w:val="AA00AA"/>
        </w:rPr>
        <w:t>梦野 菊理</w:t>
      </w:r>
      <w:r>
        <w:tab/>
      </w:r>
      <w:r>
        <w:rPr>
          <w:color w:val="AA00AA"/>
        </w:rPr>
        <w:t>发送短信。</w:t>
      </w:r>
    </w:p>
    <w:p>
      <w:r>
        <w:rPr>
          <w:color w:val="000000"/>
        </w:rPr>
        <w:t>AAA.茶叶小妹小娟</w:t>
      </w:r>
      <w:r>
        <w:tab/>
      </w:r>
      <w:r>
        <w:rPr>
          <w:color w:val="000000"/>
        </w:rPr>
        <w:t>（没有了！22其实这个个人剧情可过可不过也挺短的 这个完事就直接跳到居酒屋了！）</w:t>
      </w:r>
    </w:p>
    <w:p>
      <w:r>
        <w:rPr>
          <w:color w:val="AA00AA"/>
        </w:rPr>
        <w:t>梦野 菊理</w:t>
      </w:r>
      <w:r>
        <w:tab/>
      </w:r>
      <w:r>
        <w:rPr>
          <w:color w:val="AA00AA"/>
        </w:rPr>
        <w:t>随后礼貌地和神崎点点头：“非常感谢，我忙完就回来的……空庭呢？先去那边等我吧。”</w:t>
      </w:r>
    </w:p>
    <w:p>
      <w:r>
        <w:rPr>
          <w:color w:val="0000FF"/>
        </w:rPr>
        <w:t>春城 朔</w:t>
      </w:r>
      <w:r>
        <w:tab/>
      </w:r>
      <w:r>
        <w:rPr>
          <w:color w:val="0000FF"/>
        </w:rPr>
        <w:t>（okk）</w:t>
      </w:r>
    </w:p>
    <w:p>
      <w:r>
        <w:rPr>
          <w:color w:val="000000"/>
        </w:rPr>
        <w:t>AAA.茶叶小妹小娟</w:t>
      </w:r>
      <w:r>
        <w:tab/>
      </w:r>
      <w:r>
        <w:rPr>
          <w:color w:val="000000"/>
        </w:rPr>
        <w:t>「我知道了，路上注意安全」风月院岚简短的回复，似乎是近期受到了一些影响，一分钟后他补发了一个「^–^」</w:t>
      </w:r>
    </w:p>
    <w:p>
      <w:r>
        <w:rPr>
          <w:color w:val="0000FF"/>
        </w:rPr>
        <w:t>春城 朔</w:t>
      </w:r>
      <w:r>
        <w:tab/>
      </w:r>
      <w:r>
        <w:rPr>
          <w:color w:val="0000FF"/>
        </w:rPr>
        <w:t>我戳戳冬鸠，压低声音问他：“你报了多少的价啊？”</w:t>
      </w:r>
    </w:p>
    <w:p>
      <w:r>
        <w:rPr>
          <w:color w:val="0000FF"/>
        </w:rPr>
        <w:t>春城 朔</w:t>
      </w:r>
      <w:r>
        <w:tab/>
      </w:r>
      <w:r>
        <w:rPr>
          <w:color w:val="0000FF"/>
        </w:rPr>
        <w:t>（你爹咋还会颜表情）</w:t>
      </w:r>
    </w:p>
    <w:p>
      <w:r>
        <w:rPr>
          <w:color w:val="AA00AA"/>
        </w:rPr>
        <w:t>梦野 菊理</w:t>
      </w:r>
      <w:r>
        <w:tab/>
      </w:r>
      <w:r>
        <w:rPr>
          <w:color w:val="AA00AA"/>
        </w:rPr>
        <w:t>（咋了）</w:t>
      </w:r>
    </w:p>
    <w:p>
      <w:r>
        <w:rPr>
          <w:color w:val="0000FF"/>
        </w:rPr>
        <w:t>春城 朔</w:t>
      </w:r>
      <w:r>
        <w:tab/>
      </w:r>
      <w:r>
        <w:rPr>
          <w:color w:val="0000FF"/>
        </w:rPr>
        <w:t>（小生家风古板严谨无法理解）</w:t>
      </w:r>
    </w:p>
    <w:p>
      <w:r>
        <w:rPr>
          <w:color w:val="000000"/>
        </w:rPr>
        <w:t>AAA.茶叶小妹小娟</w:t>
      </w:r>
      <w:r>
        <w:tab/>
      </w:r>
      <w:r>
        <w:rPr>
          <w:color w:val="000000"/>
        </w:rPr>
        <w:t>在你们谈话期间，风月院清水的尸体上已经盖了白布，作为凶器的手枪也被收起，人们陆续被带去做目击证言。被你点到名后，空庭立刻立正站得笔直。“是！那我先去那边等着菊理先生——咦？”</w:t>
      </w:r>
    </w:p>
    <w:p>
      <w:r>
        <w:rPr>
          <w:color w:val="000000"/>
        </w:rPr>
        <w:t>AAA.茶叶小妹小娟</w:t>
      </w:r>
      <w:r>
        <w:tab/>
      </w:r>
      <w:r>
        <w:rPr>
          <w:color w:val="000000"/>
        </w:rPr>
        <w:t>空庭有些奇怪的拿出挎包中的手机解锁，他垂下头，手指快速的在键盘上敲击，嘴边还一直碎碎念。“啊——真是的，这个时候喊我回去也太过分了…”</w:t>
      </w:r>
    </w:p>
    <w:p>
      <w:r>
        <w:rPr>
          <w:color w:val="000000"/>
        </w:rPr>
        <w:t>AAA.茶叶小妹小娟</w:t>
      </w:r>
      <w:r>
        <w:tab/>
      </w:r>
      <w:r>
        <w:rPr>
          <w:color w:val="000000"/>
        </w:rPr>
        <w:t>回复完消息后，他抬起头哭丧着脸，撇撇嘴欲哭无泪，对着你们深深鞠了一躬道歉。“那个——之前兼职的店突然人手不够，老板要我回去帮忙，所以等一下去聚餐我就没办法跟着去了，就这样错过和菊理先生一起吃午饭的时间也太糟糕了！”</w:t>
      </w:r>
    </w:p>
    <w:p>
      <w:r>
        <w:rPr>
          <w:color w:val="000000"/>
        </w:rPr>
        <w:t>AAA.茶叶小妹小娟</w:t>
      </w:r>
      <w:r>
        <w:tab/>
      </w:r>
      <w:r>
        <w:rPr>
          <w:color w:val="000000"/>
        </w:rPr>
        <w:t>“但是我会尽量做完工作，快一点赶回来的！事已至此，我先下去和警察沟通一下…” 说完这句话后，他好像有了莫名其妙的动力，匆匆的跑下二楼消失在楼梯口。</w:t>
      </w:r>
    </w:p>
    <w:p>
      <w:r>
        <w:rPr>
          <w:color w:val="AA00AA"/>
        </w:rPr>
        <w:t>梦野 菊理</w:t>
      </w:r>
      <w:r>
        <w:tab/>
      </w:r>
      <w:r>
        <w:rPr>
          <w:color w:val="AA00AA"/>
        </w:rPr>
        <w:t>“怎么了，有事情要忙吗？”我拍了拍他：“没关系，之后还能再约，先去忙你的事情吧……喂？！”</w:t>
      </w:r>
    </w:p>
    <w:p>
      <w:r>
        <w:rPr>
          <w:color w:val="AA00AA"/>
        </w:rPr>
        <w:t>梦野 菊理</w:t>
      </w:r>
      <w:r>
        <w:tab/>
      </w:r>
      <w:r>
        <w:rPr>
          <w:color w:val="AA00AA"/>
        </w:rPr>
        <w:t>跑的好快！？</w:t>
      </w:r>
    </w:p>
    <w:p>
      <w:r>
        <w:rPr>
          <w:color w:val="000000"/>
        </w:rPr>
        <w:t>AAA.茶叶小妹小娟</w:t>
      </w:r>
      <w:r>
        <w:tab/>
      </w:r>
      <w:r>
        <w:rPr>
          <w:color w:val="000000"/>
        </w:rPr>
        <w:t>冬鸠也申必兮兮的压低声音回复你，“报告搭档，我刚才查了私家侦探的报酬——答案是三十万円。”</w:t>
      </w:r>
    </w:p>
    <w:p>
      <w:r>
        <w:rPr>
          <w:color w:val="AA00AA"/>
        </w:rPr>
        <w:t>梦野 菊理</w:t>
      </w:r>
      <w:r>
        <w:tab/>
      </w:r>
      <w:r>
        <w:rPr>
          <w:color w:val="AA00AA"/>
        </w:rPr>
        <w:t>@春城 朔 hp11/11 san55/55 dex60 （哪来的古风小生）</w:t>
      </w:r>
    </w:p>
    <w:p>
      <w:r>
        <w:rPr>
          <w:color w:val="000000"/>
        </w:rPr>
        <w:t>AAA.茶叶小妹小娟</w:t>
      </w:r>
      <w:r>
        <w:tab/>
      </w:r>
      <w:r>
        <w:rPr>
          <w:color w:val="000000"/>
        </w:rPr>
        <w:t>好像刚才跑的太快了他感受到你的拍拍后没刹住车，又急匆匆的折返跑会楼梯口，用双手做喇叭状。“我知道了——菊理先生——我很快就回来——不用——担心——我——”</w:t>
      </w:r>
    </w:p>
    <w:p>
      <w:r>
        <w:rPr>
          <w:color w:val="000000"/>
        </w:rPr>
        <w:t>AAA.茶叶小妹小娟</w:t>
      </w:r>
      <w:r>
        <w:tab/>
      </w:r>
      <w:r>
        <w:rPr>
          <w:color w:val="000000"/>
        </w:rPr>
        <w:t>然后又急匆匆的消失了！！</w:t>
      </w:r>
    </w:p>
    <w:p>
      <w:r>
        <w:rPr>
          <w:color w:val="AA00AA"/>
        </w:rPr>
        <w:t>梦野 菊理</w:t>
      </w:r>
      <w:r>
        <w:tab/>
      </w:r>
      <w:r>
        <w:rPr>
          <w:color w:val="AA00AA"/>
        </w:rPr>
        <w:t>……好像家养宠物小精灵，那么我转头给他们行了一个礼后：“我晚点就来。”</w:t>
      </w:r>
    </w:p>
    <w:p>
      <w:r>
        <w:rPr>
          <w:color w:val="0000FF"/>
        </w:rPr>
        <w:t>春城 朔</w:t>
      </w:r>
      <w:r>
        <w:tab/>
      </w:r>
      <w:r>
        <w:rPr>
          <w:color w:val="0000FF"/>
        </w:rPr>
        <w:t>“居然这么有赚头…没事我可以再进行一次短期职业规划的修改。”我掐指一算这确实赚的不少，这下不得不去了，顺带朝离开的二人挥挥手。“过会见。”</w:t>
      </w:r>
    </w:p>
    <w:p>
      <w:r>
        <w:rPr>
          <w:color w:val="000000"/>
        </w:rPr>
        <w:t>AAA.茶叶小妹小娟</w:t>
      </w:r>
      <w:r>
        <w:tab/>
      </w:r>
      <w:r>
        <w:rPr>
          <w:color w:val="000000"/>
        </w:rPr>
        <w:t>（大人我们这边来过个人剧情！）</w:t>
      </w:r>
    </w:p>
    <w:p>
      <w:r>
        <w:rPr>
          <w:color w:val="AA00AA"/>
        </w:rPr>
        <w:t>梦野 菊理</w:t>
      </w:r>
      <w:r>
        <w:tab/>
      </w:r>
      <w:r>
        <w:rPr>
          <w:color w:val="AA00AA"/>
        </w:rPr>
        <w:t>（好！）</w:t>
      </w:r>
    </w:p>
    <w:p>
      <w:r>
        <w:rPr>
          <w:color w:val="AA00AA"/>
        </w:rPr>
        <w:t>梦野 菊理</w:t>
      </w:r>
      <w:r>
        <w:tab/>
      </w:r>
      <w:r>
        <w:rPr>
          <w:color w:val="AA00AA"/>
        </w:rPr>
        <w:t>（不对）</w:t>
      </w:r>
    </w:p>
    <w:p>
      <w:r>
        <w:rPr>
          <w:color w:val="AA00AA"/>
        </w:rPr>
        <w:t>梦野 菊理</w:t>
      </w:r>
      <w:r>
        <w:tab/>
      </w:r>
      <w:r>
        <w:rPr>
          <w:color w:val="AA00AA"/>
        </w:rPr>
        <w:t>（今天麻烦先sv！我明天要早起TT）</w:t>
      </w:r>
    </w:p>
    <w:p>
      <w:r>
        <w:rPr>
          <w:color w:val="AA00AA"/>
        </w:rPr>
        <w:t>梦野 菊理</w:t>
      </w:r>
      <w:r>
        <w:tab/>
      </w:r>
      <w:r>
        <w:rPr>
          <w:color w:val="AA00AA"/>
        </w:rPr>
        <w:t>（我今天要sv了）</w:t>
      </w:r>
    </w:p>
    <w:p>
      <w:r>
        <w:rPr>
          <w:color w:val="000000"/>
        </w:rPr>
        <w:t>AAA.茶叶小妹小娟</w:t>
      </w:r>
      <w:r>
        <w:tab/>
      </w:r>
      <w:r>
        <w:rPr>
          <w:color w:val="000000"/>
        </w:rPr>
        <w:t>（没问题！！）</w:t>
      </w:r>
    </w:p>
    <w:p>
      <w:r>
        <w:rPr>
          <w:color w:val="0000FF"/>
        </w:rPr>
        <w:t>春城 朔</w:t>
      </w:r>
      <w:r>
        <w:tab/>
      </w:r>
      <w:r>
        <w:rPr>
          <w:color w:val="0000FF"/>
        </w:rPr>
        <w:t>（那就到这！）</w:t>
      </w:r>
    </w:p>
    <w:p>
      <w:r>
        <w:rPr>
          <w:color w:val="000000"/>
        </w:rPr>
        <w:t>AAA.茶叶小妹小娟</w:t>
      </w:r>
      <w:r>
        <w:tab/>
      </w:r>
      <w:r>
        <w:rPr>
          <w:color w:val="000000"/>
        </w:rPr>
        <w:t>“说真的搭档我刚才也有如此的考量啊~这算不算默契？没办法嘛，我最近钱包都扁扁的了…它现在张着嘴喊饿呢！”冬鸠给你展示了一下他空空如也的小钱包欲哭无泪，又迅速元气满满的燃起斗志。“走吧！我们先去那边等着好了~”</w:t>
      </w:r>
    </w:p>
    <w:p>
      <w:r>
        <w:rPr>
          <w:color w:val="AA00AA"/>
        </w:rPr>
        <w:t>梦野 菊理</w:t>
      </w:r>
      <w:r>
        <w:tab/>
      </w:r>
      <w:r>
        <w:rPr>
          <w:color w:val="AA00AA"/>
        </w:rPr>
        <w:t>（！）</w:t>
      </w:r>
    </w:p>
    <w:p>
      <w:r>
        <w:rPr>
          <w:color w:val="000000"/>
        </w:rPr>
        <w:t>AAA.茶叶小妹小娟</w:t>
      </w:r>
      <w:r>
        <w:tab/>
      </w:r>
      <w:r>
        <w:rPr>
          <w:color w:val="000000"/>
        </w:rPr>
        <w:t>那么你应约回到宅邸找风月院岚，停月剧场与风月院宅邸相连，你穿过清幽的石子路，视野随之开阔起来，踏入庭院，看见风月院岚站在小径旁，似乎方才结束了与一名警察的交谈，身穿警服的人从你身边走过。</w:t>
      </w:r>
    </w:p>
    <w:p>
      <w:r>
        <w:rPr>
          <w:color w:val="AA00AA"/>
        </w:rPr>
        <w:t>梦野 菊理</w:t>
      </w:r>
      <w:r>
        <w:tab/>
      </w:r>
      <w:r>
        <w:rPr>
          <w:color w:val="AA00AA"/>
        </w:rPr>
        <w:t>我朝他们行注目礼，等人都走远了连忙过去查看我爹怎么样了：“我的妈呀吓鼠本宝宝惹，您还好吗？身体有没有问题？清水那个事情…您不是说了没问题吗。”</w:t>
      </w:r>
    </w:p>
    <w:p>
      <w:r>
        <w:rPr>
          <w:color w:val="000000"/>
        </w:rPr>
        <w:t>AAA.茶叶小妹小娟</w:t>
      </w:r>
      <w:r>
        <w:tab/>
      </w:r>
      <w:r>
        <w:rPr>
          <w:color w:val="000000"/>
        </w:rPr>
        <w:t>剧院在工作人员的指挥下有条不紊处理事端，在空庭和梦野相继离开后，你们也下楼来到鸟屋，由于被定性为自杀事件，警方只分别对你们进行了简单的询问和笔录便放归了。当这场闹剧终于结束的时候，接近中午十二点，剧院的人已经疏散大半，伴随着抱怨声或惊惧的叹息，前台恢复了通常运转，正朝每一位离开的观众鞠躬道歉。</w:t>
      </w:r>
    </w:p>
    <w:p>
      <w:r>
        <w:rPr>
          <w:color w:val="000000"/>
        </w:rPr>
        <w:t>AAA.茶叶小妹小娟</w:t>
      </w:r>
      <w:r>
        <w:tab/>
      </w:r>
      <w:r>
        <w:rPr>
          <w:color w:val="000000"/>
        </w:rPr>
        <w:t>就在你们穿过闸机，准备走出剧场大门之际。</w:t>
      </w:r>
    </w:p>
    <w:p>
      <w:r>
        <w:rPr>
          <w:color w:val="000000"/>
        </w:rPr>
        <w:t>AAA.茶叶小妹小娟</w:t>
      </w:r>
      <w:r>
        <w:tab/>
      </w:r>
      <w:r>
        <w:rPr>
          <w:color w:val="000000"/>
        </w:rPr>
        <w:t>“鸠先生——”前台的呼唤从你们身后传来，“您上一次借的伞，似乎还没有还。”</w:t>
      </w:r>
    </w:p>
    <w:p>
      <w:r>
        <w:rPr>
          <w:color w:val="000000"/>
        </w:rPr>
        <w:t>AAA.茶叶小妹小娟</w:t>
      </w:r>
      <w:r>
        <w:tab/>
      </w:r>
      <w:r>
        <w:rPr>
          <w:color w:val="000000"/>
        </w:rPr>
        <w:t>冬鸠愣了一下，随即一拍脑门露出一副“哎呀抱歉我忘了”的表情，不好意思的赔笑着小步跑回去，和前台简单沟通几句话，看口型大概是“下次过来再还”之类的，点点头作别又朝你们走了回来。“抱歉抱歉，不小心耽搁了一下～”</w:t>
      </w:r>
    </w:p>
    <w:p>
      <w:r>
        <w:rPr>
          <w:color w:val="0000FF"/>
        </w:rPr>
        <w:t>春城 朔</w:t>
      </w:r>
      <w:r>
        <w:tab/>
      </w:r>
      <w:r>
        <w:rPr>
          <w:color w:val="0000FF"/>
        </w:rPr>
        <w:t>“诶——？冬鸠先前也来过这边呀，怎么不叫上我？那我们就能接上两把伞了。”尾音上扬略表现出一点好奇，不过更多还是对他这一借伞不还行为的小小调侃。</w:t>
      </w:r>
    </w:p>
    <w:p>
      <w:r>
        <w:rPr>
          <w:color w:val="0000FF"/>
        </w:rPr>
        <w:t>春城 朔</w:t>
      </w:r>
      <w:r>
        <w:tab/>
      </w:r>
      <w:r>
        <w:rPr>
          <w:color w:val="0000FF"/>
        </w:rPr>
        <w:t>*借</w:t>
      </w:r>
    </w:p>
    <w:p>
      <w:r>
        <w:rPr>
          <w:color w:val="000000"/>
        </w:rPr>
        <w:t>AAA.茶叶小妹小娟</w:t>
      </w:r>
      <w:r>
        <w:tab/>
      </w:r>
      <w:r>
        <w:rPr>
          <w:color w:val="000000"/>
        </w:rPr>
        <w:t>感受到你的靠近，风月院岚正过身。平日里早已习惯了你说话的方式，他沉默着拍了拍你的左臂，似乎是并不想你担心，勉强的牵动嘴角笑着：“我无事，果然还是亲眼看到菊理才能放心一些。”风月院岚像所有长辈都会做的那样担忧的上下打量一番，亲眼见到你并没有因此受伤才安下心来，听到你的询问，原本因为事故而凝重的表情转换成歉意而哀痛的眼神。“这件事我还是应该向你道歉，你应该看见了，我在后台增派了人手，也做了安全措施，没想到清水还是…”</w:t>
      </w:r>
    </w:p>
    <w:p>
      <w:r>
        <w:rPr>
          <w:color w:val="000000"/>
        </w:rPr>
        <w:t>AAA.茶叶小妹小娟</w:t>
      </w:r>
      <w:r>
        <w:tab/>
      </w:r>
      <w:r>
        <w:rPr>
          <w:color w:val="000000"/>
        </w:rPr>
        <w:t>“一切的意外是那个手枪，刚才我与警察谈论的也是这个。”</w:t>
      </w:r>
    </w:p>
    <w:p>
      <w:r>
        <w:rPr>
          <w:color w:val="AA00AA"/>
        </w:rPr>
        <w:t>梦野 菊理</w:t>
      </w:r>
      <w:r>
        <w:tab/>
      </w:r>
      <w:r>
        <w:rPr>
          <w:color w:val="AA00AA"/>
        </w:rPr>
        <w:t>“……对啊，怎么会有手枪，他从哪里弄到的。”想到这里忍不住皱了皱眉，突然会想到对方前不久和自己说过的话：“我可以去清水的房间一趟吗？警察去过了吗？我有点好奇。”</w:t>
      </w:r>
    </w:p>
    <w:p>
      <w:r>
        <w:rPr>
          <w:color w:val="000000"/>
        </w:rPr>
        <w:t>AAA.茶叶小妹小娟</w:t>
      </w:r>
      <w:r>
        <w:tab/>
      </w:r>
      <w:r>
        <w:rPr>
          <w:color w:val="000000"/>
        </w:rPr>
        <w:t>还未解释，冬鸠就作势挤下两滴皇帝的眼泪，双手搭在你的肩上晃来晃去：“哎呀、就是上个月来过几次，可惜时候不凑巧，当时下了大暴雨——如果出去的话一秒钟就会被淋成落汤鸡啊，哇啊、要说没喊搭档才是冤枉呢！上个月我听说春日亭那边演出很多，就没想着打扰～差点就回不去了，还好剧场前台有借伞服务。……结果后来忘还了，过两天还得跑一趟。”</w:t>
      </w:r>
    </w:p>
    <w:p>
      <w:r>
        <w:rPr>
          <w:color w:val="000000"/>
        </w:rPr>
        <w:t>AAA.茶叶小妹小娟</w:t>
      </w:r>
      <w:r>
        <w:tab/>
      </w:r>
      <w:r>
        <w:rPr>
          <w:color w:val="000000"/>
        </w:rPr>
        <w:t>他的眉头紧锁，蜷起手指抵住下巴沉思，看来对此事也颇为意外。“枪支的来源我也不清楚，警方在上面提取到了几枚指纹，已经送去鉴定了……无论如何，我们会查出是谁交给他的手枪，也许能够顺藤摸瓜找到这一切的幕后，清水，我不会让他这样死的不明不白。”</w:t>
      </w:r>
    </w:p>
    <w:p>
      <w:r>
        <w:rPr>
          <w:color w:val="000000"/>
        </w:rPr>
        <w:t>AAA.茶叶小妹小娟</w:t>
      </w:r>
      <w:r>
        <w:tab/>
      </w:r>
      <w:r>
        <w:rPr>
          <w:color w:val="000000"/>
        </w:rPr>
        <w:t>他似乎没有预料到你的想法，但没有阻止，摇了摇头：“警察还没去过，如果菊理想的话当然没问题，只是现在还没有派人收拾，清水也好几天没出来过了，里面不清楚是什么样的情况，你去的时候尽量当心一些。”</w:t>
      </w:r>
    </w:p>
    <w:p>
      <w:r>
        <w:rPr>
          <w:color w:val="0000FF"/>
        </w:rPr>
        <w:t>春城 朔</w:t>
      </w:r>
      <w:r>
        <w:tab/>
      </w:r>
      <w:r>
        <w:rPr>
          <w:color w:val="0000FF"/>
        </w:rPr>
        <w:t>好啊，怪不得总感觉这小子对这边那么熟悉。我摸出包里的烟斗作势要敲他的脑袋，一边压低了声音装模作样地恐吓：“那从实招来，你上次来看的是哪一出？…还伞倒是无所谓，按照雇主小姐的意思，我们恐怕还得再来呢。”</w:t>
      </w:r>
    </w:p>
    <w:p>
      <w:r>
        <w:rPr>
          <w:color w:val="AA00AA"/>
        </w:rPr>
        <w:t>梦野 菊理</w:t>
      </w:r>
      <w:r>
        <w:tab/>
      </w:r>
      <w:r>
        <w:rPr>
          <w:color w:val="AA00AA"/>
        </w:rPr>
        <w:t>“嗯，没问题……我去看看吧，说不定能找到什么线索，不过我不对此保留肯定态度，太奇怪了。”摇了摇头，然后转移话题和他聊点别的，习惯性的滔滔不绝话很多很密：“您吃过饭了吗？我要给您点外卖吗，今天认识了，嗯，一对讲漫才的，怪有意思的。还有那个照片的事情，那个是新闻社的责编，她说有什么事情需要我们帮忙，我和她做了交易，帮她忙然后她就会把照片删掉，唉虽然我觉得警察也会公布但是对清水太不友好了。”</w:t>
      </w:r>
    </w:p>
    <w:p>
      <w:r>
        <w:rPr>
          <w:color w:val="000000"/>
        </w:rPr>
        <w:t>AAA.茶叶小妹小娟</w:t>
      </w:r>
      <w:r>
        <w:tab/>
      </w:r>
      <w:r>
        <w:rPr>
          <w:color w:val="000000"/>
        </w:rPr>
        <w:t>“搭档有所不知，这剧目还不少呢！像「茨木」、「土蜘蛛」我都看了一遍，那几天可真是爆满～！如果是在一层的话花道那边可以和演员互动哦——布景也会跟着主题变化。”冬鸠笑嘻嘻的伸出一根手指向你科普，点点头赞同你的话。“是这样啦～不过因为命案的原因我猜这两天会封锁现场，等到过几天才能还吧，搭档记得提醒我好不好？”</w:t>
      </w:r>
    </w:p>
    <w:p>
      <w:r>
        <w:rPr>
          <w:color w:val="0000FF"/>
        </w:rPr>
        <w:t>春城 朔</w:t>
      </w:r>
      <w:r>
        <w:tab/>
      </w:r>
      <w:r>
        <w:rPr>
          <w:color w:val="0000FF"/>
        </w:rPr>
        <w:t>“不愧是需要视觉配合的艺术形式，在道具上也得多花许多心思呢。”我听完科普若有所思地点头，敏锐感觉到自己的舌头吐出来的字在替大脑嫉妒他们得到的关注。“今日恐怕是没得互动了，既然放行了我们还是先走吧——在这里呆着还怪压抑的哩。”</w:t>
      </w:r>
    </w:p>
    <w:p>
      <w:r>
        <w:rPr>
          <w:color w:val="0000FF"/>
        </w:rPr>
        <w:t>春城 朔</w:t>
      </w:r>
      <w:r>
        <w:tab/>
      </w:r>
      <w:r>
        <w:rPr>
          <w:color w:val="0000FF"/>
        </w:rPr>
        <w:t>（朔：你说思考器官，那不是舌头吗）</w:t>
      </w:r>
    </w:p>
    <w:p>
      <w:r>
        <w:rPr>
          <w:color w:val="000000"/>
        </w:rPr>
        <w:t>AAA.茶叶小妹小娟</w:t>
      </w:r>
      <w:r>
        <w:tab/>
      </w:r>
      <w:r>
        <w:rPr>
          <w:color w:val="000000"/>
        </w:rPr>
        <w:t>“要不要我派人跟着你？这样也有个照应。”风月院岚随口提了一句，便点点头顺着你的思路来，微笑着听完了你的话才开口。“没关系，你已经做的很好了，不愧是我的孩子，警方那边我去沟通就是…但那个交易，怕不是陷阱，你也该谨慎一些，有什么问题随时发短信，父亲自会替你撑腰的。不过，好像度过了相当丰富的一个上午啊？虽然还没吃过，不过厨师那边应该备好菜了，菊理要不要留下来陪我一起？”</w:t>
      </w:r>
    </w:p>
    <w:p>
      <w:r>
        <w:rPr>
          <w:color w:val="AA00AA"/>
        </w:rPr>
        <w:t>梦野 菊理</w:t>
      </w:r>
      <w:r>
        <w:tab/>
      </w:r>
      <w:r>
        <w:rPr>
          <w:color w:val="AA00AA"/>
        </w:rPr>
        <w:t>“虽然很想和您一起吃饭，可惜我和其他人已经约定好了。”我挠了挠头，转身往清水那边走去：“放心吧我没蠢到那种程度会被坑……我甚至准备好了录音笔，晚上再回来陪您吃饭！至于派人就不必了，万一清水房间里面有什么galgame或者大尺度写真被人发现了就是二次死亡了！”</w:t>
      </w:r>
    </w:p>
    <w:p>
      <w:r>
        <w:rPr>
          <w:color w:val="000000"/>
        </w:rPr>
        <w:t>AAA.茶叶小妹小娟</w:t>
      </w:r>
      <w:r>
        <w:tab/>
      </w:r>
      <w:r>
        <w:rPr>
          <w:color w:val="000000"/>
        </w:rPr>
        <w:t>“说的正是，就算我们赖着不走等下警察也要赶人啦！啊、神崎小姐约的出租车好像到了。”冬鸠对你刚才假模假样的恐吓倒是没怎么害怕，这时候反而伸出来刚才晃来晃去的手指点点根本没点燃的烟斗。“车上禁止吸烟哦——”</w:t>
      </w:r>
    </w:p>
    <w:p>
      <w:r>
        <w:rPr>
          <w:color w:val="000000"/>
        </w:rPr>
        <w:t>AAA.茶叶小妹小娟</w:t>
      </w:r>
      <w:r>
        <w:tab/>
      </w:r>
      <w:r>
        <w:rPr>
          <w:color w:val="000000"/>
        </w:rPr>
        <w:t>（舌头比大脑要先一步反应（））</w:t>
      </w:r>
    </w:p>
    <w:p>
      <w:r>
        <w:rPr>
          <w:color w:val="0000FF"/>
        </w:rPr>
        <w:t>春城 朔</w:t>
      </w:r>
      <w:r>
        <w:tab/>
      </w:r>
      <w:r>
        <w:rPr>
          <w:color w:val="0000FF"/>
        </w:rPr>
        <w:t>（脑子喜欢装逼，没有逼装都是舌头的错）</w:t>
      </w:r>
    </w:p>
    <w:p>
      <w:r>
        <w:rPr>
          <w:color w:val="0000FF"/>
        </w:rPr>
        <w:t>春城 朔</w:t>
      </w:r>
      <w:r>
        <w:tab/>
      </w:r>
      <w:r>
        <w:rPr>
          <w:color w:val="0000FF"/>
        </w:rPr>
        <w:t>“我没想着点火啦！因为今天出门忘了带火柴。”既然被他点了还是伤心地收起烟斗，明明拿在手上更有格调和威慑力堪比拿到专武啊。“走吧走吧，先去雇主小姐的指定店铺！”</w:t>
      </w:r>
    </w:p>
    <w:p>
      <w:r>
        <w:rPr>
          <w:color w:val="000000"/>
        </w:rPr>
        <w:t>AAA.茶叶小妹小娟</w:t>
      </w:r>
      <w:r>
        <w:tab/>
      </w:r>
      <w:r>
        <w:rPr>
          <w:color w:val="000000"/>
        </w:rPr>
        <w:t>“那好吧。”风月院岚的声音从你背后传来，语气中带着几分打趣。“不过比起清水的二次社会性死亡，菊理还是要少看这些比较好喔，不然我也会很苦恼的。”</w:t>
      </w:r>
    </w:p>
    <w:p>
      <w:r>
        <w:rPr>
          <w:color w:val="AA00AA"/>
        </w:rPr>
        <w:t>梦野 菊理</w:t>
      </w:r>
      <w:r>
        <w:tab/>
      </w:r>
      <w:r>
        <w:rPr>
          <w:color w:val="AA00AA"/>
        </w:rPr>
        <w:t>“我也没有看很多啊…”弱弱的狡辩后往清水的房间跑去。</w:t>
      </w:r>
    </w:p>
    <w:p>
      <w:r>
        <w:rPr>
          <w:color w:val="000000"/>
        </w:rPr>
        <w:t>AAA.茶叶小妹小娟</w:t>
      </w:r>
      <w:r>
        <w:tab/>
      </w:r>
      <w:r>
        <w:rPr>
          <w:color w:val="000000"/>
        </w:rPr>
        <w:t>你走到清水房间的门口，门没有上锁，原本房间的布局简约而整洁，只是现如今打开门便会被吓一跳——房间里乱成一团，矮几掀翻在地，上面的的器具也被打落，留下满地的碎片，被褥皱皱巴巴躺在榻榻米上。</w:t>
      </w:r>
    </w:p>
    <w:p>
      <w:r>
        <w:rPr>
          <w:color w:val="000000"/>
        </w:rPr>
        <w:t>AAA.茶叶小妹小娟</w:t>
      </w:r>
      <w:r>
        <w:tab/>
      </w:r>
      <w:r>
        <w:rPr>
          <w:color w:val="000000"/>
        </w:rPr>
        <w:t>他的衣物被卷成了一段又一段细长的绳子，连结在一起，这让你一瞬间意识到、尽管风月院岚收起了剧场里的绳子，如果清水原本计划是上吊自尽，他同样可以做到这一点。</w:t>
      </w:r>
    </w:p>
    <w:p>
      <w:r>
        <w:rPr>
          <w:color w:val="000000"/>
        </w:rPr>
        <w:t>AAA.茶叶小妹小娟</w:t>
      </w:r>
      <w:r>
        <w:tab/>
      </w:r>
      <w:r>
        <w:rPr>
          <w:color w:val="000000"/>
        </w:rPr>
        <w:t>只是不知道为何，最后舞台上的清水是吞枪自尽。</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菊理进行侦查检定：D100=57/50 失败——再接再厉呀~*咪咪</w:t>
      </w:r>
    </w:p>
    <w:p>
      <w:r>
        <w:rPr>
          <w:color w:val="AA00AA"/>
        </w:rPr>
        <w:t>梦野 菊理</w:t>
      </w:r>
      <w:r>
        <w:tab/>
      </w:r>
      <w:r>
        <w:rPr>
          <w:color w:val="AA00AA"/>
        </w:rPr>
        <w:t>我去翻翻他之前说的地方……</w:t>
      </w:r>
    </w:p>
    <w:p>
      <w:r>
        <w:rPr>
          <w:color w:val="AA00AA"/>
        </w:rPr>
        <w:t>梦野 菊理</w:t>
      </w:r>
      <w:r>
        <w:tab/>
      </w:r>
      <w:r>
        <w:rPr>
          <w:color w:val="AA00AA"/>
        </w:rPr>
        <w:t>（喂猫）</w:t>
      </w:r>
    </w:p>
    <w:p>
      <w:r>
        <w:rPr>
          <w:color w:val="000000"/>
        </w:rPr>
        <w:t>AAA.茶叶小妹小娟</w:t>
      </w:r>
      <w:r>
        <w:tab/>
      </w:r>
      <w:r>
        <w:rPr>
          <w:color w:val="000000"/>
        </w:rPr>
        <w:t>你循着清水嘱托里的记忆，打开衣柜取下柜子里最下层的隔板，清水口中的“礼物”显现在你的眼前，隔层里躺着一枚尺寸小巧的指南针，可以刚好握在手掌心。</w:t>
      </w:r>
    </w:p>
    <w:p>
      <w:r>
        <w:rPr>
          <w:color w:val="000000"/>
        </w:rPr>
        <w:t>AAA.茶叶小妹小娟</w:t>
      </w:r>
      <w:r>
        <w:tab/>
      </w:r>
      <w:r>
        <w:rPr>
          <w:color w:val="000000"/>
        </w:rPr>
        <w:t>那么由于房间满地狼籍，你实在找不出什么有用的东西。</w:t>
      </w:r>
    </w:p>
    <w:p>
      <w:r>
        <w:rPr>
          <w:color w:val="000000"/>
        </w:rPr>
        <w:t>AAA.茶叶小妹小娟</w:t>
      </w:r>
      <w:r>
        <w:tab/>
      </w:r>
      <w:r>
        <w:rPr>
          <w:color w:val="000000"/>
        </w:rPr>
        <w:t>“嗯哼、我倒是有打火机。”冬鸠从腰包里掏出一个华丽丽的开盖型打火机又放回去。“因为这样子确实很帅嘛，我十分、百分赞同搭档的观点哦～！戏剧里也有拿着烟斗的角色呢，一般这种是成熟的象征吧？”他跟在你身后陪你说笑，一起登上出租车。</w:t>
      </w:r>
    </w:p>
    <w:p>
      <w:r>
        <w:rPr>
          <w:color w:val="000000"/>
        </w:rPr>
        <w:t>AAA.茶叶小妹小娟</w:t>
      </w:r>
      <w:r>
        <w:tab/>
      </w:r>
      <w:r>
        <w:rPr>
          <w:color w:val="000000"/>
        </w:rPr>
        <w:t>（应该没有了！）</w:t>
      </w:r>
    </w:p>
    <w:p>
      <w:r>
        <w:rPr>
          <w:color w:val="000000"/>
        </w:rPr>
        <w:t>AAA.茶叶小妹小娟</w:t>
      </w:r>
      <w:r>
        <w:tab/>
      </w:r>
      <w:r>
        <w:rPr>
          <w:color w:val="000000"/>
        </w:rPr>
        <w:t>（等22大人那边过完我们转战大群！）</w:t>
      </w:r>
    </w:p>
    <w:p>
      <w:r>
        <w:rPr>
          <w:color w:val="0000FF"/>
        </w:rPr>
        <w:t>春城 朔</w:t>
      </w:r>
      <w:r>
        <w:tab/>
      </w:r>
      <w:r>
        <w:rPr>
          <w:color w:val="0000FF"/>
        </w:rPr>
        <w:t>（okk！）</w:t>
      </w:r>
    </w:p>
    <w:p>
      <w:r>
        <w:rPr>
          <w:color w:val="000000"/>
        </w:rPr>
        <w:t>AAA.茶叶小妹小娟</w:t>
      </w:r>
      <w:r>
        <w:tab/>
      </w:r>
      <w:r>
        <w:rPr>
          <w:color w:val="000000"/>
        </w:rPr>
        <w:t>（清水房间没东西了！（因为没找到））</w:t>
      </w:r>
    </w:p>
    <w:p>
      <w:r>
        <w:rPr>
          <w:color w:val="AA00AA"/>
        </w:rPr>
        <w:t>梦野 菊理</w:t>
      </w:r>
      <w:r>
        <w:tab/>
      </w:r>
      <w:r>
        <w:rPr>
          <w:color w:val="AA00AA"/>
        </w:rPr>
        <w:t>“……这是什么礼物？”虽然很困惑但是还小心翼翼的收好，看一眼时间看去居酒屋来不来得及。</w:t>
      </w:r>
    </w:p>
    <w:p>
      <w:r>
        <w:rPr>
          <w:color w:val="000000"/>
        </w:rPr>
        <w:t>AAA.茶叶小妹小娟</w:t>
      </w:r>
      <w:r>
        <w:tab/>
      </w:r>
      <w:r>
        <w:rPr>
          <w:color w:val="000000"/>
        </w:rPr>
        <w:t>你简单的搜索了一下居酒屋和风月院宅邸之间的距离，多亏宅邸在市中心，交通便利，现在赶去完全来得及。</w:t>
      </w:r>
    </w:p>
    <w:p>
      <w:r>
        <w:rPr>
          <w:color w:val="000000"/>
        </w:rPr>
        <w:t>AAA.茶叶小妹小娟</w:t>
      </w:r>
      <w:r>
        <w:tab/>
      </w:r>
      <w:r>
        <w:rPr>
          <w:color w:val="000000"/>
        </w:rPr>
        <w:t>（大人还要rp吗没有的话我们转战大群了！）</w:t>
      </w:r>
    </w:p>
    <w:p>
      <w:r>
        <w:rPr>
          <w:color w:val="AA00AA"/>
        </w:rPr>
        <w:t>梦野 菊理</w:t>
      </w:r>
      <w:r>
        <w:tab/>
      </w:r>
      <w:r>
        <w:rPr>
          <w:color w:val="AA00AA"/>
        </w:rPr>
        <w:t>（没有，回去）</w:t>
      </w:r>
    </w:p>
    <w:p>
      <w:r>
        <w:rPr>
          <w:color w:val="AA00AA"/>
        </w:rPr>
        <w:t>梦野 菊理</w:t>
      </w:r>
      <w:r>
        <w:tab/>
      </w:r>
      <w:r>
        <w:rPr>
          <w:color w:val="AA00AA"/>
        </w:rPr>
        <w:t>（我刚才没收到！）</w:t>
      </w:r>
    </w:p>
    <w:p>
      <w:r>
        <w:rPr>
          <w:color w:val="0000FF"/>
        </w:rPr>
        <w:t>春城 朔</w:t>
      </w:r>
      <w:r>
        <w:tab/>
      </w:r>
      <w:r>
        <w:rPr>
          <w:color w:val="0000FF"/>
        </w:rPr>
        <w:t>（七饭七饭）</w:t>
      </w:r>
    </w:p>
    <w:p>
      <w:r>
        <w:rPr>
          <w:color w:val="000000"/>
        </w:rPr>
        <w:t>AAA.茶叶小妹小娟</w:t>
      </w:r>
      <w:r>
        <w:tab/>
      </w:r>
      <w:r>
        <w:rPr>
          <w:color w:val="000000"/>
        </w:rPr>
        <w:t>太阳高悬，现在是正午时分。由于停月剧场就在市中心的缘故，神崎选定的居酒屋并不遥远，几分钟以后出租车就停在街边，一行人走进店内，等候了没多久梦野及时赶到。</w:t>
      </w:r>
    </w:p>
    <w:p>
      <w:r>
        <w:rPr>
          <w:color w:val="000000"/>
        </w:rPr>
        <w:t>AAA.茶叶小妹小娟</w:t>
      </w:r>
      <w:r>
        <w:tab/>
      </w:r>
      <w:r>
        <w:rPr>
          <w:color w:val="000000"/>
        </w:rPr>
        <w:t>神崎轻车熟路带你们走到最尽头的餐桌，这里的装修是复古的风格，高悬房梁上的红伞照灯，张贴满墙的上世纪海报，仿佛诉说着那个年代的故事。窗边几株假花为冬日填了几分艳色，这个时间基本上没有什么人，店家还在收拾店面，不过她似乎是这里的常客了，打声招呼便在桌边坐下。</w:t>
      </w:r>
    </w:p>
    <w:p>
      <w:r>
        <w:rPr>
          <w:color w:val="000000"/>
        </w:rPr>
        <w:t>AAA.茶叶小妹小娟</w:t>
      </w:r>
      <w:r>
        <w:tab/>
      </w:r>
      <w:r>
        <w:rPr>
          <w:color w:val="000000"/>
        </w:rPr>
        <w:t>想吃什么都可以点，”神崎率先点了盐水毛豆等开胃小菜，然后把颇为豪气菜单递给你们，打趣调笑道，“这句话说出来有没有一种请客米其林三星的奢侈感？说不定最后还要依靠你们的调查结果升职加薪呢，为了我的前途也请努力吧？”</w:t>
      </w:r>
    </w:p>
    <w:p>
      <w:r>
        <w:rPr>
          <w:color w:val="000000"/>
        </w:rPr>
        <w:t>AAA.茶叶小妹小娟</w:t>
      </w:r>
      <w:r>
        <w:tab/>
      </w:r>
      <w:r>
        <w:rPr>
          <w:color w:val="000000"/>
        </w:rPr>
        <w:t>菜单上是居酒屋的常规酒菜，大概是炸鸡块、玉子烧等，还有种类多样的酒水，服务员在旁边等待。</w:t>
      </w:r>
    </w:p>
    <w:p>
      <w:r>
        <w:rPr>
          <w:color w:val="AA00AA"/>
        </w:rPr>
        <w:t>梦野 菊理</w:t>
      </w:r>
      <w:r>
        <w:tab/>
      </w:r>
      <w:r>
        <w:rPr>
          <w:color w:val="AA00AA"/>
        </w:rPr>
        <w:t>“我要咖喱饭就好，再来一杯可尔必思。”看看谁都来了，然后坐到一旁点点头：“具体要我们做什么呢。”</w:t>
      </w:r>
    </w:p>
    <w:p>
      <w:r>
        <w:rPr>
          <w:color w:val="0000FF"/>
        </w:rPr>
        <w:t>春城 朔</w:t>
      </w:r>
      <w:r>
        <w:tab/>
      </w:r>
      <w:r>
        <w:rPr>
          <w:color w:val="0000FF"/>
        </w:rPr>
        <w:t>“炸猪扒加玉子烧，多谢款待。”我同样看向神崎的方向等着她多给点信息！</w:t>
      </w:r>
    </w:p>
    <w:p>
      <w:r>
        <w:rPr>
          <w:color w:val="000000"/>
        </w:rPr>
        <w:t>AAA.茶叶小妹小娟</w:t>
      </w:r>
      <w:r>
        <w:tab/>
      </w:r>
      <w:r>
        <w:rPr>
          <w:color w:val="000000"/>
        </w:rPr>
        <w:t>你们所坐的餐位大概能容纳六人，不过目前只有冬鸠、神崎、春城还有你自己在座，空庭似乎还没有忙完，也没有给你发来消息。</w:t>
      </w:r>
    </w:p>
    <w:p>
      <w:r>
        <w:rPr>
          <w:color w:val="000000"/>
        </w:rPr>
        <w:t>AAA.茶叶小妹小娟</w:t>
      </w:r>
      <w:r>
        <w:tab/>
      </w:r>
      <w:r>
        <w:rPr>
          <w:color w:val="000000"/>
        </w:rPr>
        <w:t>稍等片刻后，卖相精致、热气腾腾的菜品依次被端上餐桌，食物与油、盐等调味料结合相辅，余下满鼻腔诱人的气息，店家向你们鞠躬说了一声请慢用后便离开了。神崎喝了一口刚上的清酒，优雅的取出手帕擦掉唇角的水渍，再次将地图展示给你们看。“别着急，至少作为新生的侦探们要先把接下来的路线规划好吧？现在只是中午，各位下午有去哪里的打算吗？”</w:t>
      </w:r>
    </w:p>
    <w:p>
      <w:r>
        <w:rPr>
          <w:color w:val="000000"/>
        </w:rPr>
        <w:t>AAA.茶叶小妹小娟</w:t>
      </w:r>
      <w:r>
        <w:tab/>
      </w:r>
      <w:r>
        <w:rPr>
          <w:color w:val="000000"/>
        </w:rPr>
        <w:t>（地图要我再发一遍吗大人们！下午是自由调查阶段！）</w:t>
      </w:r>
    </w:p>
    <w:p>
      <w:r>
        <w:rPr>
          <w:color w:val="0000FF"/>
        </w:rPr>
        <w:t>春城 朔</w:t>
      </w:r>
      <w:r>
        <w:tab/>
      </w:r>
      <w:r>
        <w:rPr>
          <w:color w:val="0000FF"/>
        </w:rPr>
        <w:t>（不用能看见！）</w:t>
      </w:r>
    </w:p>
    <w:p>
      <w:r>
        <w:rPr>
          <w:color w:val="AA00AA"/>
        </w:rPr>
        <w:t>梦野 菊理</w:t>
      </w:r>
      <w:r>
        <w:tab/>
      </w:r>
      <w:r>
        <w:rPr>
          <w:color w:val="AA00AA"/>
        </w:rPr>
        <w:t>“我不清楚，实际上，我也不知道你为什么选我们。”摆弄着我的ihone15promax黑色钛金属款，熟练地打开了明日方舟开始挂机清体力：“我大概会再去一趟剧院看有没有什么发现吧。”</w:t>
      </w:r>
    </w:p>
    <w:p>
      <w:r>
        <w:rPr>
          <w:color w:val="0000FF"/>
        </w:rPr>
        <w:t>春城 朔</w:t>
      </w:r>
      <w:r>
        <w:tab/>
      </w:r>
      <w:r>
        <w:rPr>
          <w:color w:val="0000FF"/>
        </w:rPr>
        <w:t>“我想去奈良神社诶——那就分头行动？”我默默盯着他的手机想着等有钱了一定要换新手机。</w:t>
      </w:r>
    </w:p>
    <w:p>
      <w:r>
        <w:rPr>
          <w:color w:val="AA00AA"/>
        </w:rPr>
        <w:t>梦野 菊理</w:t>
      </w:r>
      <w:r>
        <w:tab/>
      </w:r>
      <w:r>
        <w:rPr>
          <w:color w:val="AA00AA"/>
        </w:rPr>
        <w:t>“为什么去神社，那里会有什么关于艺术病的传闻吗……说到这个，你是说落语的还是漫才的啊？我完全看不出来呢。”</w:t>
      </w:r>
    </w:p>
    <w:p>
      <w:r>
        <w:rPr>
          <w:color w:val="000000"/>
        </w:rPr>
        <w:t>AAA.茶叶小妹小娟</w:t>
      </w:r>
      <w:r>
        <w:tab/>
      </w:r>
      <w:r>
        <w:rPr>
          <w:color w:val="000000"/>
        </w:rPr>
        <w:t>“恕我提醒一句，根据我最新得来的消息，停月剧场因为出现了命案的缘故，现在被查封了，估计要到2月13日才能开放…估计有很多警察把守。等到时间再晚一些，很多地方就会关门大吉了。不过晚上的时候也欢迎各位来找我分享线索，嗯——要是回家的话我猜也没人阻拦。”</w:t>
      </w:r>
    </w:p>
    <w:p>
      <w:r>
        <w:rPr>
          <w:color w:val="000000"/>
        </w:rPr>
        <w:t>AAA.茶叶小妹小娟</w:t>
      </w:r>
      <w:r>
        <w:tab/>
      </w:r>
      <w:r>
        <w:rPr>
          <w:color w:val="000000"/>
        </w:rPr>
        <w:t>（我这边解释一下就是）</w:t>
      </w:r>
    </w:p>
    <w:p>
      <w:r>
        <w:rPr>
          <w:color w:val="AA00AA"/>
        </w:rPr>
        <w:t>梦野 菊理</w:t>
      </w:r>
      <w:r>
        <w:tab/>
      </w:r>
      <w:r>
        <w:rPr>
          <w:color w:val="AA00AA"/>
        </w:rPr>
        <w:t>（去不了是吧）</w:t>
      </w:r>
    </w:p>
    <w:p>
      <w:r>
        <w:rPr>
          <w:color w:val="000000"/>
        </w:rPr>
        <w:t>AAA.茶叶小妹小娟</w:t>
      </w:r>
      <w:r>
        <w:tab/>
      </w:r>
      <w:r>
        <w:rPr>
          <w:color w:val="000000"/>
        </w:rPr>
        <w:t>（调查时间分为上午下午，这时候全地图是开放的，一次一个地点，但是晚间除了新闻社、以住宿为目的的春日亭和风月院宅邸哪里都去不了）</w:t>
      </w:r>
    </w:p>
    <w:p>
      <w:r>
        <w:rPr>
          <w:color w:val="000000"/>
        </w:rPr>
        <w:t>AAA.茶叶小妹小娟</w:t>
      </w:r>
      <w:r>
        <w:tab/>
      </w:r>
      <w:r>
        <w:rPr>
          <w:color w:val="000000"/>
        </w:rPr>
        <w:t>（停月剧场13号开放）</w:t>
      </w:r>
    </w:p>
    <w:p>
      <w:r>
        <w:rPr>
          <w:color w:val="AA00AA"/>
        </w:rPr>
        <w:t>梦野 菊理</w:t>
      </w:r>
      <w:r>
        <w:tab/>
      </w:r>
      <w:r>
        <w:rPr>
          <w:color w:val="AA00AA"/>
        </w:rPr>
        <w:t>（思考）</w:t>
      </w:r>
    </w:p>
    <w:p>
      <w:r>
        <w:rPr>
          <w:color w:val="AA00AA"/>
        </w:rPr>
        <w:t>梦野 菊理</w:t>
      </w:r>
      <w:r>
        <w:tab/>
      </w:r>
      <w:r>
        <w:rPr>
          <w:color w:val="AA00AA"/>
        </w:rPr>
        <w:t>（我想去你家看看）</w:t>
      </w:r>
    </w:p>
    <w:p>
      <w:r>
        <w:rPr>
          <w:color w:val="000000"/>
        </w:rPr>
        <w:t>AAA.茶叶小妹小娟</w:t>
      </w:r>
      <w:r>
        <w:tab/>
      </w:r>
      <w:r>
        <w:rPr>
          <w:color w:val="000000"/>
        </w:rPr>
        <w:t>（这里提醒一下就是如果分开行动，一个场景内的事件只触发一次）</w:t>
      </w:r>
    </w:p>
    <w:p>
      <w:r>
        <w:rPr>
          <w:color w:val="0000FF"/>
        </w:rPr>
        <w:t>春城 朔</w:t>
      </w:r>
      <w:r>
        <w:tab/>
      </w:r>
      <w:r>
        <w:rPr>
          <w:color w:val="0000FF"/>
        </w:rPr>
        <w:t>（我要蹦洋文了）</w:t>
      </w:r>
    </w:p>
    <w:p>
      <w:r>
        <w:rPr>
          <w:color w:val="AA00AA"/>
        </w:rPr>
        <w:t>梦野 菊理</w:t>
      </w:r>
      <w:r>
        <w:tab/>
      </w:r>
      <w:r>
        <w:rPr>
          <w:color w:val="AA00AA"/>
        </w:rPr>
        <w:t>（喔）</w:t>
      </w:r>
    </w:p>
    <w:p>
      <w:r>
        <w:rPr>
          <w:color w:val="AA00AA"/>
        </w:rPr>
        <w:t>梦野 菊理</w:t>
      </w:r>
      <w:r>
        <w:tab/>
      </w:r>
      <w:r>
        <w:rPr>
          <w:color w:val="AA00AA"/>
        </w:rPr>
        <w:t>（你蹦吧我教育八十五）</w:t>
      </w:r>
    </w:p>
    <w:p>
      <w:r>
        <w:rPr>
          <w:color w:val="000000"/>
        </w:rPr>
        <w:t>AAA.茶叶小妹小娟</w:t>
      </w:r>
      <w:r>
        <w:tab/>
      </w:r>
      <w:r>
        <w:rPr>
          <w:color w:val="000000"/>
        </w:rPr>
        <w:t>（第二次去就没有固定剧情了，然后不用担心时间非常充足，可以把地图全搜罗一遍！）</w:t>
      </w:r>
    </w:p>
    <w:p>
      <w:r>
        <w:rPr>
          <w:color w:val="0000FF"/>
        </w:rPr>
        <w:t>春城 朔</w:t>
      </w:r>
      <w:r>
        <w:tab/>
      </w:r>
      <w:r>
        <w:rPr>
          <w:color w:val="0000FF"/>
        </w:rPr>
        <w:t>（要来我家也行）</w:t>
      </w:r>
    </w:p>
    <w:p>
      <w:r>
        <w:rPr>
          <w:color w:val="0000FF"/>
        </w:rPr>
        <w:t>春城 朔</w:t>
      </w:r>
      <w:r>
        <w:tab/>
      </w:r>
      <w:r>
        <w:rPr>
          <w:color w:val="0000FF"/>
        </w:rPr>
        <w:t>（我觉得还是一起去）</w:t>
      </w:r>
    </w:p>
    <w:p>
      <w:r>
        <w:rPr>
          <w:color w:val="000000"/>
        </w:rPr>
        <w:t>AAA.茶叶小妹小娟</w:t>
      </w:r>
      <w:r>
        <w:tab/>
      </w:r>
      <w:r>
        <w:rPr>
          <w:color w:val="000000"/>
        </w:rPr>
        <w:t>（然后晚间开放的地点推荐是晚上去，因为有的地方晚上去不了，，）</w:t>
      </w:r>
    </w:p>
    <w:p>
      <w:r>
        <w:rPr>
          <w:color w:val="AA00AA"/>
        </w:rPr>
        <w:t>梦野 菊理</w:t>
      </w:r>
      <w:r>
        <w:tab/>
      </w:r>
      <w:r>
        <w:rPr>
          <w:color w:val="AA00AA"/>
        </w:rPr>
        <w:t>“原来如此……我有点好奇其他的地方有没有艺术品，所以想去春日亭看看……那是你家吧？”憋了一会想不到他的名字，于是只能有你代替。</w:t>
      </w:r>
    </w:p>
    <w:p>
      <w:r>
        <w:rPr>
          <w:color w:val="0000FF"/>
        </w:rPr>
        <w:t>春城 朔</w:t>
      </w:r>
      <w:r>
        <w:tab/>
      </w:r>
      <w:r>
        <w:rPr>
          <w:color w:val="0000FF"/>
        </w:rPr>
        <w:t>“委托人小姐列出的怀疑地点上本来就包括了神社吧？至于我的职业，是both哦~倒是梦野君，感觉会因为太漂亮而被人怀疑职业素养吧。”</w:t>
      </w:r>
    </w:p>
    <w:p>
      <w:r>
        <w:rPr>
          <w:color w:val="AA00AA"/>
        </w:rPr>
        <w:t>梦野 菊理</w:t>
      </w:r>
      <w:r>
        <w:tab/>
      </w:r>
      <w:r>
        <w:rPr>
          <w:color w:val="AA00AA"/>
        </w:rPr>
        <w:t>“原来如此……我有点好奇其他的地方有没有艺术病，所以想去春日亭看看……那是你家吧？”憋了一会想不到他的名字，于是只能有你代替。</w:t>
      </w:r>
    </w:p>
    <w:p>
      <w:r>
        <w:rPr>
          <w:color w:val="AA00AA"/>
        </w:rPr>
        <w:t>梦野 菊理</w:t>
      </w:r>
      <w:r>
        <w:tab/>
      </w:r>
      <w:r>
        <w:rPr>
          <w:color w:val="AA00AA"/>
        </w:rPr>
        <w:t>“嗯事实上去哪我都无所谓，以及为什么要因为我漂亮怀疑我的职业素养？”歪歪头，很好奇地询问，纯良地看着他：“我不知道啊，只不过我觉得这样总比不入流的没有收入的漫才组合好吧？”</w:t>
      </w:r>
    </w:p>
    <w:p>
      <w:r>
        <w:rPr>
          <w:color w:val="0000FF"/>
        </w:rPr>
        <w:t>春城 朔</w:t>
      </w:r>
      <w:r>
        <w:tab/>
      </w:r>
      <w:r>
        <w:rPr>
          <w:color w:val="0000FF"/>
        </w:rPr>
        <w:t>“我家暂时并没有这方面的事情出现。”肯定且不假思索地回答。“因此并不推荐过来，毕竟这玩意的传播方式还没确定吧？听上去直接接受你的审查什么的，简直是往家里塞炸弹啊。”</w:t>
      </w:r>
    </w:p>
    <w:p>
      <w:r>
        <w:rPr>
          <w:color w:val="AA00AA"/>
        </w:rPr>
        <w:t>梦野 菊理</w:t>
      </w:r>
      <w:r>
        <w:tab/>
      </w:r>
      <w:r>
        <w:rPr>
          <w:color w:val="AA00AA"/>
        </w:rPr>
        <w:t>“我又不是恐怖分子。”分屏看了看line的地图：“不过也可以去神社，你想好去哪里了吗。”</w:t>
      </w:r>
    </w:p>
    <w:p>
      <w:r>
        <w:rPr>
          <w:color w:val="0000FF"/>
        </w:rPr>
        <w:t>春城 朔</w:t>
      </w:r>
      <w:r>
        <w:tab/>
      </w:r>
      <w:r>
        <w:rPr>
          <w:color w:val="0000FF"/>
        </w:rPr>
        <w:t>“我也没说你是恐怖分子吧，只是表达一点小小的担心？”我耸耸肩。“虽然漫才组合的名声自然是要靠嘴巴说出来，不过不是这种时候…我还是想先去神社，来我家这种事情，至少让我先和父亲商量一下。”</w:t>
      </w:r>
    </w:p>
    <w:p>
      <w:r>
        <w:rPr>
          <w:color w:val="AA00AA"/>
        </w:rPr>
        <w:t>梦野 菊理</w:t>
      </w:r>
      <w:r>
        <w:tab/>
      </w:r>
      <w:r>
        <w:rPr>
          <w:color w:val="AA00AA"/>
        </w:rPr>
        <w:t>“哇，恋父癖。”我摇了摇头，开始吃饭：“我随便，那就去神社。”</w:t>
      </w:r>
    </w:p>
    <w:p>
      <w:r>
        <w:rPr>
          <w:color w:val="000000"/>
        </w:rPr>
        <w:t>AAA.茶叶小妹小娟</w:t>
      </w:r>
      <w:r>
        <w:tab/>
      </w:r>
      <w:r>
        <w:rPr>
          <w:color w:val="000000"/>
        </w:rPr>
        <w:t>神崎将杯中的清酒饮尽，“嗯，既然已经做好决定那么吃完以后就动身吧？等一下我也该回新闻社处理工作了，对了，未成年不准饮酒，这是大人的专属。”神崎揶揄又自得的摇晃玻璃杯。在你们大致商议好下午的动线后，她像是想起什么，一下一下的用指节叩击桌面，微微皱眉说道：“电视台那边，还有些艺术病以外的话题，近两个月有好几名电视台员工陆续失踪……说是派遣到外地，又没人负责对接工作，你们之后去电视台的时候小心一些，最近奇怪的事情真是多啊。”</w:t>
      </w:r>
    </w:p>
    <w:p>
      <w:r>
        <w:rPr>
          <w:color w:val="000000"/>
        </w:rPr>
        <w:t>AAA.茶叶小妹小娟</w:t>
      </w:r>
      <w:r>
        <w:tab/>
      </w:r>
      <w:r>
        <w:rPr>
          <w:color w:val="000000"/>
        </w:rPr>
        <w:t>“新闻人的直觉，我感觉很不妙。”</w:t>
      </w:r>
    </w:p>
    <w:p>
      <w:r>
        <w:rPr>
          <w:color w:val="0000FF"/>
        </w:rPr>
        <w:t>春城 朔</w:t>
      </w:r>
      <w:r>
        <w:tab/>
      </w:r>
      <w:r>
        <w:rPr>
          <w:color w:val="0000FF"/>
        </w:rPr>
        <w:t>“喂？？！！什么叫恋父癖你给我说清楚？？？”因为家风保守就遭遇了这种评价是我断断容忍不了的，直接用筷子开敲瓷盘逼他给个正面回答。</w:t>
      </w:r>
    </w:p>
    <w:p>
      <w:r>
        <w:rPr>
          <w:color w:val="AA00AA"/>
        </w:rPr>
        <w:t>梦野 菊理</w:t>
      </w:r>
      <w:r>
        <w:tab/>
      </w:r>
      <w:r>
        <w:rPr>
          <w:color w:val="AA00AA"/>
        </w:rPr>
        <w:t>“我瞎说的，你别当真哇。”猛然被吓到了一跳后非常熟练地开始滑跪：“好了别生气了英智……不对，春城，是叫这个吧？那我们下午去神社看看。”听到神崎小姐的话后困惑地好奇：“电视台，虽然电影什么的被称为第七艺术，但是和电视台应该没关系吧？难道失踪的那几个还负责拍电影吗？要不然明天，或者晚上去看看？”</w:t>
      </w:r>
    </w:p>
    <w:p>
      <w:r>
        <w:rPr>
          <w:color w:val="0000FF"/>
        </w:rPr>
        <w:t>春城 朔</w:t>
      </w:r>
      <w:r>
        <w:tab/>
      </w:r>
      <w:r>
        <w:rPr>
          <w:color w:val="0000FF"/>
        </w:rPr>
        <w:t>“春城朔。”我重新念一次自己的名字，听见她说起电视台的时候神色稍微有些古怪。“要不等明天白天再去，我也听说了一些电视台那边的消息…额，晚上去怪吓人的。”</w:t>
      </w:r>
    </w:p>
    <w:p>
      <w:r>
        <w:rPr>
          <w:color w:val="AA00AA"/>
        </w:rPr>
        <w:t>梦野 菊理</w:t>
      </w:r>
      <w:r>
        <w:tab/>
      </w:r>
      <w:r>
        <w:rPr>
          <w:color w:val="AA00AA"/>
        </w:rPr>
        <w:t>“什么什么，快说说。”</w:t>
      </w:r>
    </w:p>
    <w:p>
      <w:r>
        <w:rPr>
          <w:color w:val="000000"/>
        </w:rPr>
        <w:t>AAA.茶叶小妹小娟</w:t>
      </w:r>
      <w:r>
        <w:tab/>
      </w:r>
      <w:r>
        <w:rPr>
          <w:color w:val="000000"/>
        </w:rPr>
        <w:t>“电视台和新闻社可不是一个地方，倒不如说我们应该靠捕捉电视台的消息来吃饭呢。我不建议你们晚上去冒险，虽然晚上也去不了就是了。”神崎闭上眼睛无奈叹息。“正是因为失踪却被冠以外派的缘由才感觉危险，电视台那边…很擅长封锁消息。”</w:t>
      </w:r>
    </w:p>
    <w:p>
      <w:r>
        <w:rPr>
          <w:color w:val="0000FF"/>
        </w:rPr>
        <w:t>春城 朔</w:t>
      </w:r>
      <w:r>
        <w:tab/>
      </w:r>
      <w:r>
        <w:rPr>
          <w:color w:val="0000FF"/>
        </w:rPr>
        <w:t>“哎呀，和神崎小姐说的差不多，反正也和人命什么的有点关系。”我含含糊糊地概括过去。“再说了我们不是还要去实地考察？到时候问本地职工肯定比我知道的要多呀。”</w:t>
      </w:r>
    </w:p>
    <w:p>
      <w:r>
        <w:rPr>
          <w:color w:val="AA00AA"/>
        </w:rPr>
        <w:t>梦野 菊理</w:t>
      </w:r>
      <w:r>
        <w:tab/>
      </w:r>
      <w:r>
        <w:rPr>
          <w:color w:val="AA00AA"/>
        </w:rPr>
        <w:t>“不说就不说，其实我也没有很想听。”哼哼唧唧了两下快速把饭吃完：“所以下午去神社？”</w:t>
      </w:r>
    </w:p>
    <w:p>
      <w:r>
        <w:rPr>
          <w:color w:val="0000FF"/>
        </w:rPr>
        <w:t>春城 朔</w:t>
      </w:r>
      <w:r>
        <w:tab/>
      </w:r>
      <w:r>
        <w:rPr>
          <w:color w:val="0000FF"/>
        </w:rPr>
        <w:t>“对，主要是我没去过我好奇。”我也赶紧干完饭准备出发。</w:t>
      </w:r>
    </w:p>
    <w:p>
      <w:r>
        <w:rPr>
          <w:color w:val="000000"/>
        </w:rPr>
        <w:t>AAA.茶叶小妹小娟</w:t>
      </w:r>
      <w:r>
        <w:tab/>
      </w:r>
      <w:r>
        <w:rPr>
          <w:color w:val="000000"/>
        </w:rPr>
        <w:t>“我没意见～！”冬鸠在等待菜品上桌的时候就相当自来熟的跑去前台跟老板搭话，回来看见你们讨论行程识趣的没多讲话，只一味的埋头苦炫，在光盘行动上做出了卓越的贡献，在听到你们得出结果后猛的抬起头，嘴角还沾着炸鸡块的残渣。</w:t>
      </w:r>
    </w:p>
    <w:p>
      <w:r>
        <w:rPr>
          <w:color w:val="000000"/>
        </w:rPr>
        <w:t>AAA.茶叶小妹小娟</w:t>
      </w:r>
      <w:r>
        <w:tab/>
      </w:r>
      <w:r>
        <w:rPr>
          <w:color w:val="000000"/>
        </w:rPr>
        <w:t>“现在是快问快答时间！”他单手握住空气，像举话筒一样采访在场每一个人，“关东玉子烧（甜）还是关西玉子烧（咸）！”</w:t>
      </w:r>
    </w:p>
    <w:p>
      <w:r>
        <w:rPr>
          <w:color w:val="AA00AA"/>
        </w:rPr>
        <w:t>梦野 菊理</w:t>
      </w:r>
      <w:r>
        <w:tab/>
      </w:r>
      <w:r>
        <w:rPr>
          <w:color w:val="AA00AA"/>
        </w:rPr>
        <w:t>“我喜欢吃辣的。”</w:t>
      </w:r>
    </w:p>
    <w:p>
      <w:r>
        <w:rPr>
          <w:color w:val="0000FF"/>
        </w:rPr>
        <w:t>春城 朔</w:t>
      </w:r>
      <w:r>
        <w:tab/>
      </w:r>
      <w:r>
        <w:rPr>
          <w:color w:val="0000FF"/>
        </w:rPr>
        <w:t>“我支持关东的，吃辣的是什么异类啊？！”</w:t>
      </w:r>
    </w:p>
    <w:p>
      <w:r>
        <w:rPr>
          <w:color w:val="000000"/>
        </w:rPr>
        <w:t>AAA.茶叶小妹小娟</w:t>
      </w:r>
      <w:r>
        <w:tab/>
      </w:r>
      <w:r>
        <w:rPr>
          <w:color w:val="000000"/>
        </w:rPr>
        <w:t>“为什么突然问这种问题？”神崎莫名其妙的看了他一眼，随即继续回复手机上的消息。 “这样——搭档果然和我口味一样啊～超感动！梦野先生的我再想想办法…有了！”</w:t>
      </w:r>
    </w:p>
    <w:p>
      <w:r>
        <w:rPr>
          <w:color w:val="000000"/>
        </w:rPr>
        <w:t>AAA.茶叶小妹小娟</w:t>
      </w:r>
      <w:r>
        <w:tab/>
      </w:r>
      <w:r>
        <w:rPr>
          <w:color w:val="000000"/>
        </w:rPr>
        <w:t>说罢，他一溜烟的又跑回到前台，结果…带着两袋打包好的玉子烧回来了？！</w:t>
      </w:r>
    </w:p>
    <w:p>
      <w:r>
        <w:rPr>
          <w:color w:val="000000"/>
        </w:rPr>
        <w:t>AAA.茶叶小妹小娟</w:t>
      </w:r>
      <w:r>
        <w:tab/>
      </w:r>
      <w:r>
        <w:rPr>
          <w:color w:val="000000"/>
        </w:rPr>
        <w:t>“刚才我和老板聊的很开心啦，这是赠品。”他拎起来打包盒展示一番。“梦野先生的那份我往里面加了辣椒油辣椒胡辣椒面，保证辣味十足！这样才有好心情上路嘛，走吧～”</w:t>
      </w:r>
    </w:p>
    <w:p>
      <w:r>
        <w:rPr>
          <w:color w:val="AA00AA"/>
        </w:rPr>
        <w:t>梦野 菊理</w:t>
      </w:r>
      <w:r>
        <w:tab/>
      </w:r>
      <w:r>
        <w:rPr>
          <w:color w:val="AA00AA"/>
        </w:rPr>
        <w:t>“啊，谢谢你。”面不改色心不跳的接过：“走吧。”</w:t>
      </w:r>
    </w:p>
    <w:p>
      <w:r>
        <w:rPr>
          <w:color w:val="000000"/>
        </w:rPr>
        <w:t>AAA.茶叶小妹小娟</w:t>
      </w:r>
      <w:r>
        <w:tab/>
      </w:r>
      <w:r>
        <w:rPr>
          <w:color w:val="000000"/>
        </w:rPr>
        <w:t>（大人们今天跑到几点，奈良神社的有点多我们可以先跑一半）</w:t>
      </w:r>
    </w:p>
    <w:p>
      <w:r>
        <w:rPr>
          <w:color w:val="0000FF"/>
        </w:rPr>
        <w:t>春城 朔</w:t>
      </w:r>
      <w:r>
        <w:tab/>
      </w:r>
      <w:r>
        <w:rPr>
          <w:color w:val="0000FF"/>
        </w:rPr>
        <w:t>（我的话明天没事应该都还行）</w:t>
      </w:r>
    </w:p>
    <w:p>
      <w:r>
        <w:rPr>
          <w:color w:val="AA00AA"/>
        </w:rPr>
        <w:t>梦野 菊理</w:t>
      </w:r>
      <w:r>
        <w:tab/>
      </w:r>
      <w:r>
        <w:rPr>
          <w:color w:val="AA00AA"/>
        </w:rPr>
        <w:t>（我都OK）</w:t>
      </w:r>
    </w:p>
    <w:p>
      <w:r>
        <w:rPr>
          <w:color w:val="000000"/>
        </w:rPr>
        <w:t>AAA.茶叶小妹小娟</w:t>
      </w:r>
      <w:r>
        <w:tab/>
      </w:r>
      <w:r>
        <w:rPr>
          <w:color w:val="000000"/>
        </w:rPr>
        <w:t>（那先到半点吧！再看看情况！）</w:t>
      </w:r>
    </w:p>
    <w:p>
      <w:r>
        <w:rPr>
          <w:color w:val="AA00AA"/>
        </w:rPr>
        <w:t>梦野 菊理</w:t>
      </w:r>
      <w:r>
        <w:tab/>
      </w:r>
      <w:r>
        <w:rPr>
          <w:color w:val="AA00AA"/>
        </w:rPr>
        <w:t>（好）</w:t>
      </w:r>
    </w:p>
    <w:p>
      <w:r>
        <w:rPr>
          <w:color w:val="000000"/>
        </w:rPr>
        <w:t>AAA.茶叶小妹小娟</w:t>
      </w:r>
      <w:r>
        <w:tab/>
      </w:r>
      <w:r>
        <w:rPr>
          <w:color w:val="000000"/>
        </w:rPr>
        <w:t>吃完饭后，你们与神崎作别，奈良神社就在居酒屋附近，你们步行了几分钟就抵达了目的地。</w:t>
      </w:r>
    </w:p>
    <w:p>
      <w:r>
        <w:rPr>
          <w:color w:val="000000"/>
        </w:rPr>
        <w:t>AAA.茶叶小妹小娟</w:t>
      </w:r>
      <w:r>
        <w:tab/>
      </w:r>
      <w:r>
        <w:rPr>
          <w:color w:val="000000"/>
        </w:rPr>
        <w:t>奈良神社除去参拜和求签以外，拜殿旁专门有搭设室外舞台，平日会有一些节目表演，舞台后方立有一间木屋，看上去是用于准备节目的地方。</w:t>
      </w:r>
    </w:p>
    <w:p>
      <w:r>
        <w:rPr>
          <w:color w:val="000000"/>
        </w:rPr>
        <w:t>AAA.茶叶小妹小娟</w:t>
      </w:r>
      <w:r>
        <w:tab/>
      </w:r>
      <w:r>
        <w:rPr>
          <w:color w:val="000000"/>
        </w:rPr>
        <w:t>此时陆续有人通过鸟居进入神社，或是从石阶下来离开，一步神域，一步人间。走过石阶便是手水舍，再往后是两路灯笼，走过这一段参道后，你们来到平地，绘马挂在左手边，上面挂满了画着漂亮图案的小木板。</w:t>
      </w:r>
    </w:p>
    <w:p>
      <w:r>
        <w:rPr>
          <w:color w:val="000000"/>
        </w:rPr>
        <w:t>AAA.茶叶小妹小娟</w:t>
      </w:r>
      <w:r>
        <w:tab/>
      </w:r>
      <w:r>
        <w:rPr>
          <w:color w:val="000000"/>
        </w:rPr>
        <w:t>舞台的表演安排由人手写在木板上，今日表演的艺术形式是人形净琉璃，分别有10:00的上午场和16：00的下午场，现在看时间距离下午场的演出还有很久，等待期间或许可以绘制绘马，投掷硬币，求签等等消磨时间。</w:t>
      </w:r>
    </w:p>
    <w:p>
      <w:r>
        <w:rPr>
          <w:color w:val="AA00AA"/>
        </w:rPr>
        <w:t>梦野 菊理</w:t>
      </w:r>
      <w:r>
        <w:tab/>
      </w:r>
      <w:r>
        <w:rPr>
          <w:color w:val="AA00AA"/>
        </w:rPr>
        <w:t>先看看离表演时间还有多久，目光看见绘马眼前一亮，毕竟许多动漫也会出同款周边，兴高采烈凑过去要画画：“这个多少钱来着…”</w:t>
      </w:r>
    </w:p>
    <w:p>
      <w:r>
        <w:rPr>
          <w:color w:val="AA00AA"/>
        </w:rPr>
        <w:t>梦野 菊理</w:t>
      </w:r>
      <w:r>
        <w:tab/>
      </w:r>
      <w:r>
        <w:rPr>
          <w:color w:val="AA00AA"/>
        </w:rPr>
        <w:t>[图片]</w:t>
      </w:r>
    </w:p>
    <w:p>
      <w:r>
        <w:rPr>
          <w:color w:val="AA00AA"/>
        </w:rPr>
        <w:t>梦野 菊理</w:t>
      </w:r>
      <w:r>
        <w:tab/>
      </w:r>
      <w:r>
        <w:rPr>
          <w:color w:val="AA00AA"/>
        </w:rPr>
        <w:t>（e）</w:t>
      </w:r>
    </w:p>
    <w:p>
      <w:r>
        <w:rPr>
          <w:color w:val="0000FF"/>
        </w:rPr>
        <w:t>春城 朔</w:t>
      </w:r>
      <w:r>
        <w:tab/>
      </w:r>
      <w:r>
        <w:rPr>
          <w:color w:val="0000FF"/>
        </w:rPr>
        <w:t>（好神秘）</w:t>
      </w:r>
    </w:p>
    <w:p>
      <w:r>
        <w:rPr>
          <w:color w:val="0000FF"/>
        </w:rPr>
        <w:t>春城 朔</w:t>
      </w:r>
      <w:r>
        <w:tab/>
      </w:r>
      <w:r>
        <w:rPr>
          <w:color w:val="0000FF"/>
        </w:rPr>
        <w:t>我去求签的地方看看，好想能顺利调查美美拿钱……</w:t>
      </w:r>
    </w:p>
    <w:p>
      <w:r>
        <w:rPr>
          <w:color w:val="000000"/>
        </w:rPr>
        <w:t>AAA.茶叶小妹小娟</w:t>
      </w:r>
      <w:r>
        <w:tab/>
      </w:r>
      <w:r>
        <w:rPr>
          <w:color w:val="000000"/>
        </w:rPr>
        <w:t>（其实就是人偶戏啦）</w:t>
      </w:r>
    </w:p>
    <w:p>
      <w:r>
        <w:rPr>
          <w:color w:val="000000"/>
        </w:rPr>
        <w:t>AAA.茶叶小妹小娟</w:t>
      </w:r>
      <w:r>
        <w:tab/>
      </w:r>
      <w:r>
        <w:rPr>
          <w:color w:val="000000"/>
        </w:rPr>
        <w:t>（神秘东方艺术）</w:t>
      </w:r>
    </w:p>
    <w:p>
      <w:r>
        <w:rPr>
          <w:color w:val="AA00AA"/>
        </w:rPr>
        <w:t>梦野 菊理</w:t>
      </w:r>
      <w:r>
        <w:tab/>
      </w:r>
      <w:r>
        <w:rPr>
          <w:color w:val="AA00AA"/>
        </w:rPr>
        <w:t>那我思考片刻尝试在绘马上画铃兰的小人并且写希望一切顺顺利利平平安安，然后再挂上去。</w:t>
      </w:r>
    </w:p>
    <w:p>
      <w:r>
        <w:rPr>
          <w:color w:val="000000"/>
        </w:rPr>
        <w:t>AAA.茶叶小妹小娟</w:t>
      </w:r>
      <w:r>
        <w:tab/>
      </w:r>
      <w:r>
        <w:rPr>
          <w:color w:val="000000"/>
        </w:rPr>
        <w:t>“这个不需要钱，”站在旁边的工作人员微笑的和你打招呼，双手将一块新的祈福绘马递给你。“大家都会将自己的心愿写在上面来祈求神明保佑，也是美好寄望的一种，写完悬挂在那边的栏杆出就可以了，说不定您的愿望真的可以被神明听到。”</w:t>
      </w:r>
    </w:p>
    <w:p>
      <w:r>
        <w:rPr>
          <w:color w:val="000000"/>
        </w:rPr>
        <w:t>AAA.茶叶小妹小娟</w:t>
      </w:r>
      <w:r>
        <w:tab/>
      </w:r>
      <w:r>
        <w:rPr>
          <w:color w:val="000000"/>
        </w:rPr>
        <w:t>红色的长筒中竖着代表运气的木签……今天你的运气是……</w:t>
      </w:r>
    </w:p>
    <w:p>
      <w:r>
        <w:rPr>
          <w:color w:val="000000"/>
        </w:rPr>
        <w:t>AAA.茶叶小妹小娟</w:t>
      </w:r>
      <w:r>
        <w:tab/>
      </w:r>
      <w:r>
        <w:rPr>
          <w:color w:val="000000"/>
        </w:rPr>
        <w:t>（幸运）</w:t>
      </w:r>
    </w:p>
    <w:p>
      <w:r>
        <w:rPr>
          <w:color w:val="0000FF"/>
        </w:rPr>
        <w:t>春城 朔</w:t>
      </w:r>
      <w:r>
        <w:tab/>
      </w:r>
      <w:r>
        <w:rPr>
          <w:color w:val="0000FF"/>
        </w:rPr>
        <w:t>.ra幸运</w:t>
      </w:r>
    </w:p>
    <w:p>
      <w:r>
        <w:rPr>
          <w:color w:val="666666"/>
        </w:rPr>
        <w:t>这里有一只牛奶猫</w:t>
      </w:r>
      <w:r>
        <w:tab/>
      </w:r>
      <w:r>
        <w:rPr>
          <w:color w:val="666666"/>
        </w:rPr>
        <w:t>猫咪小姐捂住骰塔，黑与白的脚爪遮起全部目数。 春城 朔的幸运检定，答案是什么呢，要猜猜看吗？ D100=41/45 成功啦，喵喵喵喵！</w:t>
      </w:r>
    </w:p>
    <w:p>
      <w:r>
        <w:rPr>
          <w:color w:val="AA00AA"/>
        </w:rPr>
        <w:t>梦野 菊理</w:t>
      </w:r>
      <w:r>
        <w:tab/>
      </w:r>
      <w:r>
        <w:rPr>
          <w:color w:val="AA00AA"/>
        </w:rPr>
        <w:t>那么我乖乖挂起来然后拜三拜：“希望神明保佑啊。”</w:t>
      </w:r>
    </w:p>
    <w:p>
      <w:r>
        <w:rPr>
          <w:color w:val="000000"/>
        </w:rPr>
        <w:t>AAA.茶叶小妹小娟</w:t>
      </w:r>
      <w:r>
        <w:tab/>
      </w:r>
      <w:r>
        <w:rPr>
          <w:color w:val="000000"/>
        </w:rPr>
        <w:t>那么你感受到了一股超大杯的力量涌上心头，这使你充满了决心。</w:t>
      </w:r>
    </w:p>
    <w:p>
      <w:r>
        <w:rPr>
          <w:color w:val="0000FF"/>
        </w:rPr>
        <w:t>春城 朔</w:t>
      </w:r>
      <w:r>
        <w:tab/>
      </w:r>
      <w:r>
        <w:rPr>
          <w:color w:val="0000FF"/>
        </w:rPr>
        <w:t>（兔头控制大头）</w:t>
      </w:r>
    </w:p>
    <w:p>
      <w:r>
        <w:rPr>
          <w:color w:val="AA00AA"/>
        </w:rPr>
        <w:t>梦野 菊理</w:t>
      </w:r>
      <w:r>
        <w:tab/>
      </w:r>
      <w:r>
        <w:rPr>
          <w:color w:val="AA00AA"/>
        </w:rPr>
        <w:t>（好想说我又幻想了，好希望能遇到一个九尾狐，然后把我拐进神社里面……）</w:t>
      </w:r>
    </w:p>
    <w:p>
      <w:r>
        <w:rPr>
          <w:color w:val="000000"/>
        </w:rPr>
        <w:t>AAA.茶叶小妹小娟</w:t>
      </w:r>
      <w:r>
        <w:tab/>
      </w:r>
      <w:r>
        <w:rPr>
          <w:color w:val="000000"/>
        </w:rPr>
        <w:t>签筒在你的摇晃中甩飞出来一根，恭喜上上签！</w:t>
      </w:r>
    </w:p>
    <w:p>
      <w:r>
        <w:rPr>
          <w:color w:val="000000"/>
        </w:rPr>
        <w:t>AAA.茶叶小妹小娟</w:t>
      </w:r>
      <w:r>
        <w:tab/>
      </w:r>
      <w:r>
        <w:rPr>
          <w:color w:val="000000"/>
        </w:rPr>
        <w:t>（来搞点彩蛋…运气加五如何呢（））</w:t>
      </w:r>
    </w:p>
    <w:p>
      <w:r>
        <w:rPr>
          <w:color w:val="0000FF"/>
        </w:rPr>
        <w:t>春城 朔</w:t>
      </w:r>
      <w:r>
        <w:tab/>
      </w:r>
      <w:r>
        <w:rPr>
          <w:color w:val="0000FF"/>
        </w:rPr>
        <w:t>（这么好）</w:t>
      </w:r>
    </w:p>
    <w:p>
      <w:r>
        <w:rPr>
          <w:color w:val="0000FF"/>
        </w:rPr>
        <w:t>春城 朔</w:t>
      </w:r>
      <w:r>
        <w:tab/>
      </w:r>
      <w:r>
        <w:rPr>
          <w:color w:val="0000FF"/>
        </w:rPr>
        <w:t>（今日的吗）</w:t>
      </w:r>
    </w:p>
    <w:p>
      <w:r>
        <w:rPr>
          <w:color w:val="0000FF"/>
        </w:rPr>
        <w:t>春城 朔</w:t>
      </w:r>
      <w:r>
        <w:tab/>
      </w:r>
      <w:r>
        <w:rPr>
          <w:color w:val="0000FF"/>
        </w:rPr>
        <w:t>（永久+5吗（搓手））</w:t>
      </w:r>
    </w:p>
    <w:p>
      <w:r>
        <w:rPr>
          <w:color w:val="000000"/>
        </w:rPr>
        <w:t>AAA.茶叶小妹小娟</w:t>
      </w:r>
      <w:r>
        <w:tab/>
      </w:r>
      <w:r>
        <w:rPr>
          <w:color w:val="000000"/>
        </w:rPr>
        <w:t>撞钟的声音响起，在金属长鸣的宁静中似乎有无形的力量回应了你。</w:t>
      </w:r>
    </w:p>
    <w:p>
      <w:r>
        <w:rPr>
          <w:color w:val="000000"/>
        </w:rPr>
        <w:t>AAA.茶叶小妹小娟</w:t>
      </w:r>
      <w:r>
        <w:tab/>
      </w:r>
      <w:r>
        <w:rPr>
          <w:color w:val="000000"/>
        </w:rPr>
        <w:t>（那既然如此22大人想要超大杯的什么力量呢（喂））</w:t>
      </w:r>
    </w:p>
    <w:p>
      <w:r>
        <w:rPr>
          <w:color w:val="000000"/>
        </w:rPr>
        <w:t>AAA.茶叶小妹小娟</w:t>
      </w:r>
      <w:r>
        <w:tab/>
      </w:r>
      <w:r>
        <w:rPr>
          <w:color w:val="000000"/>
        </w:rPr>
        <w:t>（素的素的但明天后天补药再求了）</w:t>
      </w:r>
    </w:p>
    <w:p>
      <w:r>
        <w:rPr>
          <w:color w:val="0000FF"/>
        </w:rPr>
        <w:t>春城 朔</w:t>
      </w:r>
      <w:r>
        <w:tab/>
      </w:r>
      <w:r>
        <w:rPr>
          <w:color w:val="0000FF"/>
        </w:rPr>
        <w:t>（可以可以）</w:t>
      </w:r>
    </w:p>
    <w:p>
      <w:r>
        <w:rPr>
          <w:color w:val="0000FF"/>
        </w:rPr>
        <w:t>春城 朔</w:t>
      </w:r>
      <w:r>
        <w:tab/>
      </w:r>
      <w:r>
        <w:rPr>
          <w:color w:val="0000FF"/>
        </w:rPr>
        <w:t>.st 幸运+5</w:t>
      </w:r>
    </w:p>
    <w:p>
      <w:r>
        <w:rPr>
          <w:color w:val="666666"/>
        </w:rPr>
        <w:t>这里有一只牛奶猫</w:t>
      </w:r>
      <w:r>
        <w:tab/>
      </w:r>
      <w:r>
        <w:rPr>
          <w:color w:val="666666"/>
        </w:rPr>
        <w:t>这里有一只牛奶猫已编辑春城 朔的1条属性: 幸运=45+5=50</w:t>
      </w:r>
    </w:p>
    <w:p>
      <w:r>
        <w:rPr>
          <w:color w:val="0000FF"/>
        </w:rPr>
        <w:t>春城 朔</w:t>
      </w:r>
      <w:r>
        <w:tab/>
      </w:r>
      <w:r>
        <w:rPr>
          <w:color w:val="0000FF"/>
        </w:rPr>
        <w:t>（看到拜三拜就想到……）</w:t>
      </w:r>
    </w:p>
    <w:p>
      <w:r>
        <w:rPr>
          <w:color w:val="AA00AA"/>
        </w:rPr>
        <w:t>梦野 菊理</w:t>
      </w:r>
      <w:r>
        <w:tab/>
      </w:r>
      <w:r>
        <w:rPr>
          <w:color w:val="AA00AA"/>
        </w:rPr>
        <w:t>（来财）</w:t>
      </w:r>
    </w:p>
    <w:p>
      <w:r>
        <w:rPr>
          <w:color w:val="0000FF"/>
        </w:rPr>
        <w:t>春城 朔</w:t>
      </w:r>
      <w:r>
        <w:tab/>
      </w:r>
      <w:r>
        <w:rPr>
          <w:color w:val="0000FF"/>
        </w:rPr>
        <w:t>我把签子放好一回头正好看见他在拜，忍不住嘀咕一句来财来财。</w:t>
      </w:r>
    </w:p>
    <w:p>
      <w:r>
        <w:rPr>
          <w:color w:val="AA00AA"/>
        </w:rPr>
        <w:t>梦野 菊理</w:t>
      </w:r>
      <w:r>
        <w:tab/>
      </w:r>
      <w:r>
        <w:rPr>
          <w:color w:val="AA00AA"/>
        </w:rPr>
        <w:t>（我想要大成功（？））</w:t>
      </w:r>
    </w:p>
    <w:p>
      <w:r>
        <w:rPr>
          <w:color w:val="000000"/>
        </w:rPr>
        <w:t>AAA.茶叶小妹小娟</w:t>
      </w:r>
      <w:r>
        <w:tab/>
      </w:r>
      <w:r>
        <w:rPr>
          <w:color w:val="000000"/>
        </w:rPr>
        <w:t>（好的那我们假装的存了一次大成功）</w:t>
      </w:r>
    </w:p>
    <w:p>
      <w:r>
        <w:rPr>
          <w:color w:val="000000"/>
        </w:rPr>
        <w:t>AAA.茶叶小妹小娟</w:t>
      </w:r>
      <w:r>
        <w:tab/>
      </w:r>
      <w:r>
        <w:rPr>
          <w:color w:val="000000"/>
        </w:rPr>
        <w:t>（抵一次失败✌）</w:t>
      </w:r>
    </w:p>
    <w:p>
      <w:r>
        <w:rPr>
          <w:color w:val="AA00AA"/>
        </w:rPr>
        <w:t>梦野 菊理</w:t>
      </w:r>
      <w:r>
        <w:tab/>
      </w:r>
      <w:r>
        <w:rPr>
          <w:color w:val="AA00AA"/>
        </w:rPr>
        <w:t>（可以可以）</w:t>
      </w:r>
    </w:p>
    <w:p>
      <w:r>
        <w:rPr>
          <w:color w:val="000000"/>
        </w:rPr>
        <w:t>AAA.茶叶小妹小娟</w:t>
      </w:r>
      <w:r>
        <w:tab/>
      </w:r>
      <w:r>
        <w:rPr>
          <w:color w:val="000000"/>
        </w:rPr>
        <w:t>在你们求签祈福期间，一个着装打扮像是神官的男人，正从后方主殿的方向走来，他的样貌在四十岁上下。男人与你们擦肩而过之际，看到春城的身影微微一愣：“春城朔……？”</w:t>
      </w:r>
    </w:p>
    <w:p>
      <w:r>
        <w:rPr>
          <w:color w:val="0000FF"/>
        </w:rPr>
        <w:t>春城 朔</w:t>
      </w:r>
      <w:r>
        <w:tab/>
      </w:r>
      <w:r>
        <w:rPr>
          <w:color w:val="0000FF"/>
        </w:rPr>
        <w:t>听见自己的名字下意识往那边看过去，让我看看是什么熟人吗？</w:t>
      </w:r>
    </w:p>
    <w:p>
      <w:r>
        <w:rPr>
          <w:color w:val="0000FF"/>
        </w:rPr>
        <w:t>春城 朔</w:t>
      </w:r>
      <w:r>
        <w:tab/>
      </w:r>
      <w:r>
        <w:rPr>
          <w:color w:val="0000FF"/>
        </w:rPr>
        <w:t>（不会是我爹吧）</w:t>
      </w:r>
    </w:p>
    <w:p>
      <w:r>
        <w:rPr>
          <w:color w:val="000000"/>
        </w:rPr>
        <w:t>AAA.茶叶小妹小娟</w:t>
      </w:r>
      <w:r>
        <w:tab/>
      </w:r>
      <w:r>
        <w:rPr>
          <w:color w:val="000000"/>
        </w:rPr>
        <w:t>（不是不是请看小群）</w:t>
      </w:r>
    </w:p>
    <w:p>
      <w:r>
        <w:rPr>
          <w:color w:val="0000FF"/>
        </w:rPr>
        <w:t>春城 朔</w:t>
      </w:r>
      <w:r>
        <w:tab/>
      </w:r>
      <w:r>
        <w:rPr>
          <w:color w:val="0000FF"/>
        </w:rPr>
        <w:t>（哦哦看见了！）</w:t>
      </w:r>
    </w:p>
    <w:p>
      <w:r>
        <w:rPr>
          <w:color w:val="0000FF"/>
        </w:rPr>
        <w:t>春城 朔</w:t>
      </w:r>
      <w:r>
        <w:tab/>
      </w:r>
      <w:r>
        <w:rPr>
          <w:color w:val="0000FF"/>
        </w:rPr>
        <w:t>听见别人叫自己名字，我赶紧收敛好刚刚念来财的嘴脸，扭过头打量他谨慎询问：“是在下，请问您是？”</w:t>
      </w:r>
    </w:p>
    <w:p>
      <w:r>
        <w:rPr>
          <w:color w:val="AA00AA"/>
        </w:rPr>
        <w:t>梦野 菊理</w:t>
      </w:r>
      <w:r>
        <w:tab/>
      </w:r>
      <w:r>
        <w:rPr>
          <w:color w:val="AA00AA"/>
        </w:rPr>
        <w:t>“你熟人吗？”回头看了一眼，没说什么，假装自己不存在。</w:t>
      </w:r>
    </w:p>
    <w:p>
      <w:r>
        <w:rPr>
          <w:color w:val="000000"/>
        </w:rPr>
        <w:t>AAA.茶叶小妹小娟</w:t>
      </w:r>
      <w:r>
        <w:tab/>
      </w:r>
      <w:r>
        <w:rPr>
          <w:color w:val="000000"/>
        </w:rPr>
        <w:t>“咳、抱歉，是我冒昧了，”男人看着春城有些微微愣神，抿起嘴露出了怀念的表情，好在长久保持的礼节使他迅速回神，抱歉道，“我是奈良神社的神官，辻治，我只是有些惊讶，没有想到会在这里见面。”</w:t>
      </w:r>
    </w:p>
    <w:p>
      <w:r>
        <w:rPr>
          <w:color w:val="000000"/>
        </w:rPr>
        <w:t>AAA.茶叶小妹小娟</w:t>
      </w:r>
      <w:r>
        <w:tab/>
      </w:r>
      <w:r>
        <w:rPr>
          <w:color w:val="000000"/>
        </w:rPr>
        <w:t>辻治回头示意身后跟随的巫女可以先行离开，对方向你们行礼后便退回到主殿。</w:t>
      </w:r>
    </w:p>
    <w:p>
      <w:r>
        <w:rPr>
          <w:color w:val="0000FF"/>
        </w:rPr>
        <w:t>春城 朔</w:t>
      </w:r>
      <w:r>
        <w:tab/>
      </w:r>
      <w:r>
        <w:rPr>
          <w:color w:val="0000FF"/>
        </w:rPr>
        <w:t>（怎么看怎么像认识我爹）</w:t>
      </w:r>
    </w:p>
    <w:p>
      <w:r>
        <w:rPr>
          <w:color w:val="0000FF"/>
        </w:rPr>
        <w:t>春城 朔</w:t>
      </w:r>
      <w:r>
        <w:tab/>
      </w:r>
      <w:r>
        <w:rPr>
          <w:color w:val="0000FF"/>
        </w:rPr>
        <w:t>（是巫女走了还可以和他聊天对吧）</w:t>
      </w:r>
    </w:p>
    <w:p>
      <w:r>
        <w:rPr>
          <w:color w:val="000000"/>
        </w:rPr>
        <w:t>AAA.茶叶小妹小娟</w:t>
      </w:r>
      <w:r>
        <w:tab/>
      </w:r>
      <w:r>
        <w:rPr>
          <w:color w:val="000000"/>
        </w:rPr>
        <w:t>（可以一问）</w:t>
      </w:r>
    </w:p>
    <w:p>
      <w:r>
        <w:rPr>
          <w:color w:val="000000"/>
        </w:rPr>
        <w:t>AAA.茶叶小妹小娟</w:t>
      </w:r>
      <w:r>
        <w:tab/>
      </w:r>
      <w:r>
        <w:rPr>
          <w:color w:val="000000"/>
        </w:rPr>
        <w:t>（是的）</w:t>
      </w:r>
    </w:p>
    <w:p>
      <w:r>
        <w:rPr>
          <w:color w:val="000000"/>
        </w:rPr>
        <w:t>AAA.茶叶小妹小娟</w:t>
      </w:r>
      <w:r>
        <w:tab/>
      </w:r>
      <w:r>
        <w:rPr>
          <w:color w:val="000000"/>
        </w:rPr>
        <w:t>（大概是要和你们单独聊的意思）</w:t>
      </w:r>
    </w:p>
    <w:p>
      <w:r>
        <w:rPr>
          <w:color w:val="AA00AA"/>
        </w:rPr>
        <w:t>梦野 菊理</w:t>
      </w:r>
      <w:r>
        <w:tab/>
      </w:r>
      <w:r>
        <w:rPr>
          <w:color w:val="AA00AA"/>
        </w:rPr>
        <w:t>那我凑过去我要跟着（。）</w:t>
      </w:r>
    </w:p>
    <w:p>
      <w:r>
        <w:rPr>
          <w:color w:val="0000FF"/>
        </w:rPr>
        <w:t>春城 朔</w:t>
      </w:r>
      <w:r>
        <w:tab/>
      </w:r>
      <w:r>
        <w:rPr>
          <w:color w:val="0000FF"/>
        </w:rPr>
        <w:t>“请问在下出现在这里有什么奇怪的吗？”我有点摸不着头脑，不过对方是长辈还是先努力保持一下礼貌。</w:t>
      </w:r>
    </w:p>
    <w:p>
      <w:r>
        <w:rPr>
          <w:color w:val="000000"/>
        </w:rPr>
        <w:t>AAA.茶叶小妹小娟</w:t>
      </w:r>
      <w:r>
        <w:tab/>
      </w:r>
      <w:r>
        <w:rPr>
          <w:color w:val="000000"/>
        </w:rPr>
        <w:t>你跟随着巫女到了后方的主殿，她并没有注意到你，摇着铃铛，对殿内的神像深深鞠躬两下，然后将手掌举至胸口前，双手张开到与肩膀同宽拍手两下，你知道她正在参拜，游客和信徒来来往往，似乎没什么值得注意的。</w:t>
      </w:r>
    </w:p>
    <w:p>
      <w:r>
        <w:rPr>
          <w:color w:val="AA00AA"/>
        </w:rPr>
        <w:t>梦野 菊理</w:t>
      </w:r>
      <w:r>
        <w:tab/>
      </w:r>
      <w:r>
        <w:rPr>
          <w:color w:val="AA00AA"/>
        </w:rPr>
        <w:t>我学着她也拜了拜，看看周围没有什么发现，没有的话就回去看看神官他们谈话。</w:t>
      </w:r>
    </w:p>
    <w:p>
      <w:r>
        <w:rPr>
          <w:color w:val="AA00AA"/>
        </w:rPr>
        <w:t>梦野 菊理</w:t>
      </w:r>
      <w:r>
        <w:tab/>
      </w:r>
      <w:r>
        <w:rPr>
          <w:color w:val="AA00AA"/>
        </w:rPr>
        <w:t>（可以侦查吗）</w:t>
      </w:r>
    </w:p>
    <w:p>
      <w:r>
        <w:rPr>
          <w:color w:val="000000"/>
        </w:rPr>
        <w:t>AAA.茶叶小妹小娟</w:t>
      </w:r>
      <w:r>
        <w:tab/>
      </w:r>
      <w:r>
        <w:rPr>
          <w:color w:val="000000"/>
        </w:rPr>
        <w:t>“我不是那样的意思，”辻治摇头否认，“很欢迎你来到这里，以后有需要也可以联络我，至少在神社里我还算说得上话。不用奇怪，我与春日亭过去的一人是旧识，只可惜当年出事过后……少有机会再同春日亭来往，出于我个人的遗憾，一直有关注那里的演出。前几年你第一次登台的时候我抽空去看了春日亭的表演，真是一名非常优秀的、有天赋的落语家。”他笑着感叹。</w:t>
      </w:r>
    </w:p>
    <w:p>
      <w:r>
        <w:rPr>
          <w:color w:val="000000"/>
        </w:rPr>
        <w:t>AAA.茶叶小妹小娟</w:t>
      </w:r>
      <w:r>
        <w:tab/>
      </w:r>
      <w:r>
        <w:rPr>
          <w:color w:val="000000"/>
        </w:rPr>
        <w:t>（来过一下吧！）</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D100=78/50 失败——再接再厉呀~*咪咪</w:t>
      </w:r>
    </w:p>
    <w:p>
      <w:r>
        <w:rPr>
          <w:color w:val="AA00AA"/>
        </w:rPr>
        <w:t>梦野 菊理</w:t>
      </w:r>
      <w:r>
        <w:tab/>
      </w:r>
      <w:r>
        <w:rPr>
          <w:color w:val="AA00AA"/>
        </w:rPr>
        <w:t>（。）</w:t>
      </w:r>
    </w:p>
    <w:p>
      <w:r>
        <w:rPr>
          <w:color w:val="000000"/>
        </w:rPr>
        <w:t>AAA.茶叶小妹小娟</w:t>
      </w:r>
      <w:r>
        <w:tab/>
      </w:r>
      <w:r>
        <w:rPr>
          <w:color w:val="000000"/>
        </w:rPr>
        <w:t>很可惜的什么都没看到！</w:t>
      </w:r>
    </w:p>
    <w:p>
      <w:r>
        <w:rPr>
          <w:color w:val="AA00AA"/>
        </w:rPr>
        <w:t>梦野 菊理</w:t>
      </w:r>
      <w:r>
        <w:tab/>
      </w:r>
      <w:r>
        <w:rPr>
          <w:color w:val="AA00AA"/>
        </w:rPr>
        <w:t>那我很可惜地转头回去看他们在聊什么。</w:t>
      </w:r>
    </w:p>
    <w:p>
      <w:r>
        <w:rPr>
          <w:color w:val="0000FF"/>
        </w:rPr>
        <w:t>春城 朔</w:t>
      </w:r>
      <w:r>
        <w:tab/>
      </w:r>
      <w:r>
        <w:rPr>
          <w:color w:val="0000FF"/>
        </w:rPr>
        <w:t>“您谬赞了，在下在落语一道上还有的是进步空间。不过您刚刚说的、当年的事情究竟是什么？在下从未听人谈起过。”</w:t>
      </w:r>
    </w:p>
    <w:p>
      <w:r>
        <w:rPr>
          <w:color w:val="000000"/>
        </w:rPr>
        <w:t>AAA.茶叶小妹小娟</w:t>
      </w:r>
      <w:r>
        <w:tab/>
      </w:r>
      <w:r>
        <w:rPr>
          <w:color w:val="000000"/>
        </w:rPr>
        <w:t>“这件事我至今也不理解。”辻治的眼中闪过了无限的缅怀，那些过往的时光也随时间的流逝而淡去了。“我认识的那位故人，从辈分上来说，应该是你的伯父，也是春日亭的前任亭主。在我还是学生的年纪，经常去春日亭拜访，现在也物是人非了…就在十几年前，在一次欧洲出行回来后，他携妻儿自杀了。”</w:t>
      </w:r>
    </w:p>
    <w:p>
      <w:r>
        <w:rPr>
          <w:color w:val="000000"/>
        </w:rPr>
        <w:t>AAA.茶叶小妹小娟</w:t>
      </w:r>
      <w:r>
        <w:tab/>
      </w:r>
      <w:r>
        <w:rPr>
          <w:color w:val="000000"/>
        </w:rPr>
        <w:t>“我当时悲痛万分，却找不到原因，不过人总要向前看，如果他能够看到后辈如此优秀想必也会欣慰，你父亲最近还好吗？”</w:t>
      </w:r>
    </w:p>
    <w:p>
      <w:r>
        <w:rPr>
          <w:color w:val="0000FF"/>
        </w:rPr>
        <w:t>春城 朔</w:t>
      </w:r>
      <w:r>
        <w:tab/>
      </w:r>
      <w:r>
        <w:rPr>
          <w:color w:val="0000FF"/>
        </w:rPr>
        <w:t>我在脑海中搜刮一下是否听说过这件陈年旧事，顺带疑心难道父亲如今的模样难道是收到了此事影响。“我对这事并不了解…那时的我应该还很小。至于家父，他近来一切安好，承蒙垂问。”</w:t>
      </w:r>
    </w:p>
    <w:p>
      <w:r>
        <w:rPr>
          <w:color w:val="000000"/>
        </w:rPr>
        <w:t>AAA.茶叶小妹小娟</w:t>
      </w:r>
      <w:r>
        <w:tab/>
      </w:r>
      <w:r>
        <w:rPr>
          <w:color w:val="000000"/>
        </w:rPr>
        <w:t>“我和你父亲之间没有什么交集。春日亭的变故尚未发生时，也很少见他离开过房间……后来想是一夜之间失去了父母和兄长，不愿被人打扰，数次回绝了我拜访的请求，我有些担心，平安就好，还请你替我向他问好。”</w:t>
      </w:r>
    </w:p>
    <w:p>
      <w:r>
        <w:rPr>
          <w:color w:val="000000"/>
        </w:rPr>
        <w:t>AAA.茶叶小妹小娟</w:t>
      </w:r>
      <w:r>
        <w:tab/>
      </w:r>
      <w:r>
        <w:rPr>
          <w:color w:val="000000"/>
        </w:rPr>
        <w:t>辻治似乎还有神社内的事务需要处理，几句话过后，他和你们示意道：“我先失陪一下，本身打扰你们参拜就已经失礼了，稍后舞台那边会有表演，如果你们感兴趣的话，也可以在台下观看，今天演出的剧目是「伊達娘恋緋鹿子」。”</w:t>
      </w:r>
    </w:p>
    <w:p>
      <w:r>
        <w:rPr>
          <w:color w:val="000000"/>
        </w:rPr>
        <w:t>AAA.茶叶小妹小娟</w:t>
      </w:r>
      <w:r>
        <w:tab/>
      </w:r>
      <w:r>
        <w:rPr>
          <w:color w:val="000000"/>
        </w:rPr>
        <w:t>（演出的要不明天再来今天先到这里吧？感觉有点晚！）</w:t>
      </w:r>
    </w:p>
    <w:p>
      <w:r>
        <w:rPr>
          <w:color w:val="0000FF"/>
        </w:rPr>
        <w:t>春城 朔</w:t>
      </w:r>
      <w:r>
        <w:tab/>
      </w:r>
      <w:r>
        <w:rPr>
          <w:color w:val="0000FF"/>
        </w:rPr>
        <w:t>（好的！辛苦了——）</w:t>
      </w:r>
    </w:p>
    <w:p>
      <w:r>
        <w:rPr>
          <w:color w:val="AA00AA"/>
        </w:rPr>
        <w:t>梦野 菊理</w:t>
      </w:r>
      <w:r>
        <w:tab/>
      </w:r>
      <w:r>
        <w:rPr>
          <w:color w:val="AA00AA"/>
        </w:rPr>
        <w:t>（辛苦了！）</w:t>
      </w:r>
    </w:p>
    <w:p>
      <w:r>
        <w:rPr>
          <w:color w:val="000000"/>
        </w:rPr>
        <w:t>AAA.茶叶小妹小娟</w:t>
      </w:r>
      <w:r>
        <w:tab/>
      </w:r>
      <w:r>
        <w:rPr>
          <w:color w:val="000000"/>
        </w:rPr>
        <w:t>与辻治交谈过后，也终于等到了下午四点左右的时间，陆续有人从各处向舞台的位置走去。</w:t>
      </w:r>
    </w:p>
    <w:p>
      <w:r>
        <w:rPr>
          <w:color w:val="0000FF"/>
        </w:rPr>
        <w:t>春城 朔</w:t>
      </w:r>
      <w:r>
        <w:tab/>
      </w:r>
      <w:r>
        <w:rPr>
          <w:color w:val="0000FF"/>
        </w:rPr>
        <w:t>我也过去看看，以前都未曾来过这边看表演呢。</w:t>
      </w:r>
    </w:p>
    <w:p>
      <w:r>
        <w:rPr>
          <w:color w:val="AA00AA"/>
        </w:rPr>
        <w:t>梦野 菊理</w:t>
      </w:r>
      <w:r>
        <w:tab/>
      </w:r>
      <w:r>
        <w:rPr>
          <w:color w:val="AA00AA"/>
        </w:rPr>
        <w:t>我凑过去看看，还没见过相似的景色。</w:t>
      </w:r>
    </w:p>
    <w:p>
      <w:r>
        <w:rPr>
          <w:color w:val="000000"/>
        </w:rPr>
        <w:t>AAA.茶叶小妹小娟</w:t>
      </w:r>
      <w:r>
        <w:tab/>
      </w:r>
      <w:r>
        <w:rPr>
          <w:color w:val="000000"/>
        </w:rPr>
        <w:t>今日来神社参拜的人并不算多，来看表演的更是少之又少，你们轻而易举的就占据了木台前排的一行位置坐好，只听铃声清脆，一声“東西（开幕）”响起，太夫低声的念白为演出拉开帷幕。</w:t>
      </w:r>
    </w:p>
    <w:p>
      <w:r>
        <w:rPr>
          <w:color w:val="000000"/>
        </w:rPr>
        <w:t>AAA.茶叶小妹小娟</w:t>
      </w:r>
      <w:r>
        <w:tab/>
      </w:r>
      <w:r>
        <w:rPr>
          <w:color w:val="000000"/>
        </w:rPr>
        <w:t>人形净琉璃中使用的三味线，是三味线中最厚的低音，鼓槌拨动丝弦，太夫将「八百屋阿七」的故事娓娓道来。</w:t>
      </w:r>
    </w:p>
    <w:p>
      <w:r>
        <w:rPr>
          <w:color w:val="000000"/>
        </w:rPr>
        <w:t>AAA.茶叶小妹小娟</w:t>
      </w:r>
      <w:r>
        <w:tab/>
      </w:r>
      <w:r>
        <w:rPr>
          <w:color w:val="000000"/>
        </w:rPr>
        <w:t>（图书馆）</w:t>
      </w:r>
    </w:p>
    <w:p>
      <w:r>
        <w:rPr>
          <w:color w:val="0000FF"/>
        </w:rPr>
        <w:t>春城 朔</w:t>
      </w:r>
      <w:r>
        <w:tab/>
      </w:r>
      <w:r>
        <w:rPr>
          <w:color w:val="0000FF"/>
        </w:rPr>
        <w:t>.ra图书馆</w:t>
      </w:r>
    </w:p>
    <w:p>
      <w:r>
        <w:rPr>
          <w:color w:val="666666"/>
        </w:rPr>
        <w:t>这里有一只牛奶猫</w:t>
      </w:r>
      <w:r>
        <w:tab/>
      </w:r>
      <w:r>
        <w:rPr>
          <w:color w:val="666666"/>
        </w:rPr>
        <w:t>猫咪小姐捂住骰塔，黑与白的脚爪遮起全部目数。 春城 朔的图书馆使用检定，答案是什么呢，要猜猜看吗？ D100=73/60 失败——再接再厉呀~*咪咪</w:t>
      </w:r>
    </w:p>
    <w:p>
      <w:r>
        <w:rPr>
          <w:color w:val="0000FF"/>
        </w:rPr>
        <w:t>春城 朔</w:t>
      </w:r>
      <w:r>
        <w:tab/>
      </w:r>
      <w:r>
        <w:rPr>
          <w:color w:val="0000FF"/>
        </w:rPr>
        <w:t>（文盲）</w:t>
      </w:r>
    </w:p>
    <w:p>
      <w:r>
        <w:rPr>
          <w:color w:val="AA00AA"/>
        </w:rPr>
        <w:t>梦野 菊理</w:t>
      </w:r>
      <w:r>
        <w:tab/>
      </w:r>
      <w:r>
        <w:rPr>
          <w:color w:val="AA00AA"/>
        </w:rPr>
        <w:t>.ra图书馆</w:t>
      </w:r>
    </w:p>
    <w:p>
      <w:r>
        <w:rPr>
          <w:color w:val="666666"/>
        </w:rPr>
        <w:t>这里有一只牛奶猫</w:t>
      </w:r>
      <w:r>
        <w:tab/>
      </w:r>
      <w:r>
        <w:rPr>
          <w:color w:val="666666"/>
        </w:rPr>
        <w:t>猫咪小姐捂住骰塔，黑与白的脚爪遮起全部目数。 梦野 菊理的图书馆使用检定，答案是什么呢，要猜猜看吗？ D100=38/55 成功啦，喵喵喵！</w:t>
      </w:r>
    </w:p>
    <w:p>
      <w:r>
        <w:rPr>
          <w:color w:val="000000"/>
        </w:rPr>
        <w:t>AAA.茶叶小妹小娟</w:t>
      </w:r>
      <w:r>
        <w:tab/>
      </w:r>
      <w:r>
        <w:rPr>
          <w:color w:val="000000"/>
        </w:rPr>
        <w:t>那么梦野想起，人形净琉璃的「伊達娘恋緋鹿子」，是对「八百屋阿七」物语的改写，将原本的放火事件改为冤罪，一场为了拯救爱人而主动成为罪人的悲伤舞蹈。</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菊理进行侦查检定：D100=24/50 困难成功！*猫咪小姐咪咪咪推来纸牌，歪歪扭扭地写着： 梦野 菊理困难成功+1</w:t>
      </w:r>
    </w:p>
    <w:p>
      <w:r>
        <w:rPr>
          <w:color w:val="AA00AA"/>
        </w:rPr>
        <w:t>梦野 菊理</w:t>
      </w:r>
      <w:r>
        <w:tab/>
      </w:r>
      <w:r>
        <w:rPr>
          <w:color w:val="AA00AA"/>
        </w:rPr>
        <w:t>（日本人好喜欢悲剧）</w:t>
      </w:r>
    </w:p>
    <w:p>
      <w:r>
        <w:rPr>
          <w:color w:val="000000"/>
        </w:rPr>
        <w:t>AAA.茶叶小妹小娟</w:t>
      </w:r>
      <w:r>
        <w:tab/>
      </w:r>
      <w:r>
        <w:rPr>
          <w:color w:val="000000"/>
        </w:rPr>
        <w:t>（表演的剧目各种意义上都蛮惨的）</w:t>
      </w:r>
    </w:p>
    <w:p>
      <w:r>
        <w:rPr>
          <w:color w:val="AA00AA"/>
        </w:rPr>
        <w:t>梦野 菊理</w:t>
      </w:r>
      <w:r>
        <w:tab/>
      </w:r>
      <w:r>
        <w:rPr>
          <w:color w:val="AA00AA"/>
        </w:rPr>
        <w:t>那我小声和他说一下关于这个剧目的相关内容，看看周围有没有什么奇怪的地方。</w:t>
      </w:r>
    </w:p>
    <w:p>
      <w:r>
        <w:rPr>
          <w:color w:val="0000FF"/>
        </w:rPr>
        <w:t>春城 朔</w:t>
      </w:r>
      <w:r>
        <w:tab/>
      </w:r>
      <w:r>
        <w:rPr>
          <w:color w:val="0000FF"/>
        </w:rPr>
        <w:t>.ra侦查</w:t>
      </w:r>
    </w:p>
    <w:p>
      <w:r>
        <w:rPr>
          <w:color w:val="666666"/>
        </w:rPr>
        <w:t>这里有一只牛奶猫</w:t>
      </w:r>
      <w:r>
        <w:tab/>
      </w:r>
      <w:r>
        <w:rPr>
          <w:color w:val="666666"/>
        </w:rPr>
        <w:t>猫咪小姐捂住骰塔，黑与白的脚爪遮起全部目数。 春城 朔的侦查检定，答案是什么呢，要猜猜看吗？ D100=79/60 失败——再接再厉呀~*咪咪</w:t>
      </w:r>
    </w:p>
    <w:p>
      <w:r>
        <w:rPr>
          <w:color w:val="0000FF"/>
        </w:rPr>
        <w:t>春城 朔</w:t>
      </w:r>
      <w:r>
        <w:tab/>
      </w:r>
      <w:r>
        <w:rPr>
          <w:color w:val="0000FF"/>
        </w:rPr>
        <w:t>（神秘的）</w:t>
      </w:r>
    </w:p>
    <w:p>
      <w:r>
        <w:rPr>
          <w:color w:val="0000FF"/>
        </w:rPr>
        <w:t>春城 朔</w:t>
      </w:r>
      <w:r>
        <w:tab/>
      </w:r>
      <w:r>
        <w:rPr>
          <w:color w:val="0000FF"/>
        </w:rPr>
        <w:t>（这台神秘了（摇头））</w:t>
      </w:r>
    </w:p>
    <w:p>
      <w:r>
        <w:rPr>
          <w:color w:val="000000"/>
        </w:rPr>
        <w:t>AAA.茶叶小妹小娟</w:t>
      </w:r>
      <w:r>
        <w:tab/>
      </w:r>
      <w:r>
        <w:rPr>
          <w:color w:val="000000"/>
        </w:rPr>
        <w:t>那么梦野将视线移到舞台上。木偶的操作者有三人，其中左控者和足控者都穿着黑衣遮住脸，而唯一露面的主控者，他似乎不知不觉间冒出涔涔冷汗，眼神也空洞，本应灵活操纵木偶脖子的手愈发颤抖。在他的操作下，木偶本身也是摇摇欲坠的样子，不知是否是没有经过检修的原因，它关节有些松动。</w:t>
      </w:r>
    </w:p>
    <w:p>
      <w:r>
        <w:rPr>
          <w:color w:val="0000FF"/>
        </w:rPr>
        <w:t>春城 朔</w:t>
      </w:r>
      <w:r>
        <w:tab/>
      </w:r>
      <w:r>
        <w:rPr>
          <w:color w:val="0000FF"/>
        </w:rPr>
        <w:t>我对视觉艺术果然都不太了解，只是抱着欣赏的态度随意看看。</w:t>
      </w:r>
    </w:p>
    <w:p>
      <w:r>
        <w:rPr>
          <w:color w:val="000000"/>
        </w:rPr>
        <w:t>AAA.茶叶小妹小娟</w:t>
      </w:r>
      <w:r>
        <w:tab/>
      </w:r>
      <w:r>
        <w:rPr>
          <w:color w:val="000000"/>
        </w:rPr>
        <w:t>太夫悲戚苍凉的声音念白，沉重的声音仿佛深入身体、叩击灵魂，单调的弦声粗哑嘲哳，却更衬得萧索寥落，伴随着令人感到不适的抽泣。人偶一直屈膝的动作随剧情摇晃着站起，幅度较大却歪歪扭扭地开始在舞台上来回奔走。</w:t>
      </w:r>
    </w:p>
    <w:p>
      <w:r>
        <w:rPr>
          <w:color w:val="000000"/>
        </w:rPr>
        <w:t>AAA.茶叶小妹小娟</w:t>
      </w:r>
      <w:r>
        <w:tab/>
      </w:r>
      <w:r>
        <w:rPr>
          <w:color w:val="000000"/>
        </w:rPr>
        <w:t>“呆滞伫立之此时，望火楼突然映入眼中，对了，若是敲响那报火的警钟——”</w:t>
      </w:r>
    </w:p>
    <w:p>
      <w:r>
        <w:rPr>
          <w:color w:val="000000"/>
        </w:rPr>
        <w:t>AAA.茶叶小妹小娟</w:t>
      </w:r>
      <w:r>
        <w:tab/>
      </w:r>
      <w:r>
        <w:rPr>
          <w:color w:val="000000"/>
        </w:rPr>
        <w:t>然而念白原本塑造紧张氛围而持续上扬的尾音戛然而止，众目睽睽之下，人偶似乎出了故障，一只手臂忽然掉落在木地板上。</w:t>
      </w:r>
    </w:p>
    <w:p>
      <w:r>
        <w:rPr>
          <w:color w:val="000000"/>
        </w:rPr>
        <w:t>AAA.茶叶小妹小娟</w:t>
      </w:r>
      <w:r>
        <w:tab/>
      </w:r>
      <w:r>
        <w:rPr>
          <w:color w:val="000000"/>
        </w:rPr>
        <w:t>不，那好像是人的手臂——准确来说，是婴孩的手臂。</w:t>
      </w:r>
    </w:p>
    <w:p>
      <w:r>
        <w:rPr>
          <w:color w:val="0000FF"/>
        </w:rPr>
        <w:t>春城 朔</w:t>
      </w:r>
      <w:r>
        <w:tab/>
      </w:r>
      <w:r>
        <w:rPr>
          <w:color w:val="0000FF"/>
        </w:rPr>
        <w:t>（mo？）</w:t>
      </w:r>
    </w:p>
    <w:p>
      <w:r>
        <w:rPr>
          <w:color w:val="AA00AA"/>
        </w:rPr>
        <w:t>梦野 菊理</w:t>
      </w:r>
      <w:r>
        <w:tab/>
      </w:r>
      <w:r>
        <w:rPr>
          <w:color w:val="AA00AA"/>
        </w:rPr>
        <w:t>（e）</w:t>
      </w:r>
    </w:p>
    <w:p>
      <w:r>
        <w:rPr>
          <w:color w:val="000000"/>
        </w:rPr>
        <w:t>AAA.茶叶小妹小娟</w:t>
      </w:r>
      <w:r>
        <w:tab/>
      </w:r>
      <w:r>
        <w:rPr>
          <w:color w:val="000000"/>
        </w:rPr>
        <w:t>即便出了这般“舞台事故”，台上人的动作却依然没有停下，只是机械性的操纵着木偶行进。木偶开始变得不成样子，咚、咚、咚、接着是另一只手臂、左腿、右腿，面具脱落，假面之下浮肿褪色的、青紫脸，脖颈处整整齐齐而糜烂的切口，最终轰然溃散，散架一样咕噜噜滚落在舞台。</w:t>
      </w:r>
    </w:p>
    <w:p>
      <w:r>
        <w:rPr>
          <w:color w:val="000000"/>
        </w:rPr>
        <w:t>AAA.茶叶小妹小娟</w:t>
      </w:r>
      <w:r>
        <w:tab/>
      </w:r>
      <w:r>
        <w:rPr>
          <w:color w:val="000000"/>
        </w:rPr>
        <w:t>（sc1/1d4）</w:t>
      </w:r>
    </w:p>
    <w:p>
      <w:r>
        <w:rPr>
          <w:color w:val="0000FF"/>
        </w:rPr>
        <w:t>春城 朔</w:t>
      </w:r>
      <w:r>
        <w:tab/>
      </w:r>
      <w:r>
        <w:rPr>
          <w:color w:val="0000FF"/>
        </w:rPr>
        <w:t>.sc1/1d4</w:t>
      </w:r>
    </w:p>
    <w:p>
      <w:r>
        <w:rPr>
          <w:color w:val="666666"/>
        </w:rPr>
        <w:t>这里有一只牛奶猫</w:t>
      </w:r>
      <w:r>
        <w:tab/>
      </w:r>
      <w:r>
        <w:rPr>
          <w:color w:val="666666"/>
        </w:rPr>
        <w:t>诶~春城 朔的San Check：1D100=17/52 成功理智减少1-&gt;剩余51</w:t>
      </w:r>
    </w:p>
    <w:p>
      <w:r>
        <w:rPr>
          <w:color w:val="000000"/>
        </w:rPr>
        <w:t>AAA.茶叶小妹小娟</w:t>
      </w:r>
      <w:r>
        <w:tab/>
      </w:r>
      <w:r>
        <w:rPr>
          <w:color w:val="000000"/>
        </w:rPr>
        <w:t>（短短一天死了俩人）</w:t>
      </w:r>
    </w:p>
    <w:p>
      <w:r>
        <w:rPr>
          <w:color w:val="000000"/>
        </w:rPr>
        <w:t>AAA.茶叶小妹小娟</w:t>
      </w:r>
      <w:r>
        <w:tab/>
      </w:r>
      <w:r>
        <w:rPr>
          <w:color w:val="000000"/>
        </w:rPr>
        <w:t>（真是高危城市啊👍）</w:t>
      </w:r>
    </w:p>
    <w:p>
      <w:r>
        <w:rPr>
          <w:color w:val="0000FF"/>
        </w:rPr>
        <w:t>春城 朔</w:t>
      </w:r>
      <w:r>
        <w:tab/>
      </w:r>
      <w:r>
        <w:rPr>
          <w:color w:val="0000FF"/>
        </w:rPr>
        <w:t>（原来我们是在柯南剧组）</w:t>
      </w:r>
    </w:p>
    <w:p>
      <w:r>
        <w:rPr>
          <w:color w:val="AA00AA"/>
        </w:rPr>
        <w:t>梦野 菊理</w:t>
      </w:r>
      <w:r>
        <w:tab/>
      </w:r>
      <w:r>
        <w:rPr>
          <w:color w:val="AA00AA"/>
        </w:rPr>
        <w:t>.sc1/1d4</w:t>
      </w:r>
    </w:p>
    <w:p>
      <w:r>
        <w:rPr>
          <w:color w:val="666666"/>
        </w:rPr>
        <w:t>这里有一只牛奶猫</w:t>
      </w:r>
      <w:r>
        <w:tab/>
      </w:r>
      <w:r>
        <w:rPr>
          <w:color w:val="666666"/>
        </w:rPr>
        <w:t>诶~梦野 菊理的San Check：1D100=89/49 失败理智减少1D4=1-&gt;剩余48</w:t>
      </w:r>
    </w:p>
    <w:p>
      <w:r>
        <w:rPr>
          <w:color w:val="000000"/>
        </w:rPr>
        <w:t>AAA.茶叶小妹小娟</w:t>
      </w:r>
      <w:r>
        <w:tab/>
      </w:r>
      <w:r>
        <w:rPr>
          <w:color w:val="000000"/>
        </w:rPr>
        <w:t>你们身边下一瞬间立刻爆发出撕心裂肺的尖叫，神社原本的肃静荡然无存，人们四散奔逃，收到消息的辻治即刻赶来，对着混乱的人们喊道：“请大家不要恐慌，保持冷静——”</w:t>
      </w:r>
    </w:p>
    <w:p>
      <w:r>
        <w:rPr>
          <w:color w:val="0000FF"/>
        </w:rPr>
        <w:t>春城 朔</w:t>
      </w:r>
      <w:r>
        <w:tab/>
      </w:r>
      <w:r>
        <w:rPr>
          <w:color w:val="0000FF"/>
        </w:rPr>
        <w:t>“哇啊啊！我没看错吧？？那个那个、不是木偶吧？？！”我直接躲在了梦野后面成为了尖叫人群中的一员</w:t>
      </w:r>
    </w:p>
    <w:p>
      <w:r>
        <w:rPr>
          <w:color w:val="AA00AA"/>
        </w:rPr>
        <w:t>梦野 菊理</w:t>
      </w:r>
      <w:r>
        <w:tab/>
      </w:r>
      <w:r>
        <w:rPr>
          <w:color w:val="AA00AA"/>
        </w:rPr>
        <w:t>“这是……怎么回事。”目睹短短一天死了两个人，吓得半死但是忍着没尖叫出声，难道真的是所谓的艺术病吗，如此思索着看见旁边春城躲到了自己后面：……。</w:t>
      </w:r>
    </w:p>
    <w:p>
      <w:r>
        <w:rPr>
          <w:color w:val="000000"/>
        </w:rPr>
        <w:t>AAA.茶叶小妹小娟</w:t>
      </w:r>
      <w:r>
        <w:tab/>
      </w:r>
      <w:r>
        <w:rPr>
          <w:color w:val="000000"/>
        </w:rPr>
        <w:t>而台上的三名人偶操作师仿佛与世隔绝，即使人偶已经七零八落，满地残肢，他们仍在支撑着那具躯体、或许现在应称他们是行尸走肉，没有灵魂的躯壳在继续他们的演出，直到被神社的人反扣双手擒拿在地，人偶最后的躯体也倒在舞台中心。</w:t>
      </w:r>
    </w:p>
    <w:p>
      <w:r>
        <w:rPr>
          <w:color w:val="AA00AA"/>
        </w:rPr>
        <w:t>梦野 菊理</w:t>
      </w:r>
      <w:r>
        <w:tab/>
      </w:r>
      <w:r>
        <w:rPr>
          <w:color w:val="AA00AA"/>
        </w:rPr>
        <w:t>“明明可以躲在冬鸠后面吧……”</w:t>
      </w:r>
    </w:p>
    <w:p>
      <w:r>
        <w:rPr>
          <w:color w:val="0000FF"/>
        </w:rPr>
        <w:t>春城 朔</w:t>
      </w:r>
      <w:r>
        <w:tab/>
      </w:r>
      <w:r>
        <w:rPr>
          <w:color w:val="0000FF"/>
        </w:rPr>
        <w:t>（因为你刚和我讲完话站的近）</w:t>
      </w:r>
    </w:p>
    <w:p>
      <w:r>
        <w:rPr>
          <w:color w:val="000000"/>
        </w:rPr>
        <w:t>AAA.茶叶小妹小娟</w:t>
      </w:r>
      <w:r>
        <w:tab/>
      </w:r>
      <w:r>
        <w:rPr>
          <w:color w:val="000000"/>
        </w:rPr>
        <w:t>“呜哇…我也很害怕啊梦野先生。”冬鸠装模作样的抱头逃窜，最后直接找准机会弯腰躲在春城后面，探出个头来看着舞台。</w:t>
      </w:r>
    </w:p>
    <w:p>
      <w:r>
        <w:rPr>
          <w:color w:val="0000FF"/>
        </w:rPr>
        <w:t>春城 朔</w:t>
      </w:r>
      <w:r>
        <w:tab/>
      </w:r>
      <w:r>
        <w:rPr>
          <w:color w:val="0000FF"/>
        </w:rPr>
        <w:t>（原来…我们在玩老鹰捉小鸡）</w:t>
      </w:r>
    </w:p>
    <w:p>
      <w:r>
        <w:rPr>
          <w:color w:val="000000"/>
        </w:rPr>
        <w:t>AAA.茶叶小妹小娟</w:t>
      </w:r>
      <w:r>
        <w:tab/>
      </w:r>
      <w:r>
        <w:rPr>
          <w:color w:val="000000"/>
        </w:rPr>
        <w:t>在一片混乱中，神社的管理人员纷纷赶到，巫女安抚着你们，好在台下看客包括你们在内不过十人，场面很快控制下来，但观看了这次“特殊”的演出，在场的大家都是一副脸色苍白的不安模样。</w:t>
      </w:r>
    </w:p>
    <w:p>
      <w:r>
        <w:rPr>
          <w:color w:val="0000FF"/>
        </w:rPr>
        <w:t>春城 朔</w:t>
      </w:r>
      <w:r>
        <w:tab/>
      </w:r>
      <w:r>
        <w:rPr>
          <w:color w:val="0000FF"/>
        </w:rPr>
        <w:t>“不不…冬鸠不会是一个好的盾牌的，他比我还喜欢乱动！”我和冬鸠一起驳回质疑，注意到人群似乎稍微安静了一些，也胆大了点探出头看看。</w:t>
      </w:r>
    </w:p>
    <w:p>
      <w:r>
        <w:rPr>
          <w:color w:val="AA00AA"/>
        </w:rPr>
        <w:t>梦野 菊理</w:t>
      </w:r>
      <w:r>
        <w:tab/>
      </w:r>
      <w:r>
        <w:rPr>
          <w:color w:val="AA00AA"/>
        </w:rPr>
        <w:t>“辻治先生。”我大声喊他的名字：“您现在……有空吗，有关这个事情，我有点想和您聊聊。”</w:t>
      </w:r>
    </w:p>
    <w:p>
      <w:r>
        <w:rPr>
          <w:color w:val="AA00AA"/>
        </w:rPr>
        <w:t>梦野 菊理</w:t>
      </w:r>
      <w:r>
        <w:tab/>
      </w:r>
      <w:r>
        <w:rPr>
          <w:color w:val="AA00AA"/>
        </w:rPr>
        <w:t>我能回想这种被控制的状态和之前知道的那些死者是不是差不多。</w:t>
      </w:r>
    </w:p>
    <w:p>
      <w:r>
        <w:rPr>
          <w:color w:val="000000"/>
        </w:rPr>
        <w:t>AAA.茶叶小妹小娟</w:t>
      </w:r>
      <w:r>
        <w:tab/>
      </w:r>
      <w:r>
        <w:rPr>
          <w:color w:val="000000"/>
        </w:rPr>
        <w:t>辻治赶到现场以后一直眉头紧锁，在神社内发生如此骇人听闻的事件，作为神官的他想来比其他人更是忧心，一时分身乏术。现在他正试图同那三名被捆起来的人偶操作师交流，你们隐约能听到主控者重复地反问这场表演如何，听到这个回答他看上去更无奈了。“抱歉…我现在有些抽不开身，你们也看到了。”</w:t>
      </w:r>
    </w:p>
    <w:p>
      <w:r>
        <w:rPr>
          <w:color w:val="000000"/>
        </w:rPr>
        <w:t>AAA.茶叶小妹小娟</w:t>
      </w:r>
      <w:r>
        <w:tab/>
      </w:r>
      <w:r>
        <w:rPr>
          <w:color w:val="000000"/>
        </w:rPr>
        <w:t>你回想起上午剧院发生的事情，这种对表演执著到狂热的态度和血腥骇人的手段让你深感共通之处。</w:t>
      </w:r>
    </w:p>
    <w:p>
      <w:r>
        <w:rPr>
          <w:color w:val="000000"/>
        </w:rPr>
        <w:t>AAA.茶叶小妹小娟</w:t>
      </w:r>
      <w:r>
        <w:tab/>
      </w:r>
      <w:r>
        <w:rPr>
          <w:color w:val="000000"/>
        </w:rPr>
        <w:t>“搭档可以把我当移动盾牌用嘛，听上去很灵活对吧～？我不负责抗伤。”冬鸠的情绪转变向来很快，他从你身后跳出来，笑嘻嘻的用手搭上你的肩踮脚张望着舞台那边。</w:t>
      </w:r>
    </w:p>
    <w:p>
      <w:r>
        <w:rPr>
          <w:color w:val="AA00AA"/>
        </w:rPr>
        <w:t>梦野 菊理</w:t>
      </w:r>
      <w:r>
        <w:tab/>
      </w:r>
      <w:r>
        <w:rPr>
          <w:color w:val="AA00AA"/>
        </w:rPr>
        <w:t>“我怎么感觉和艺术病离不开关系。”我和他们窃窃私语，随后尝试趁警察还没来靠近现场看看，不过上午清水的自杀是手枪，这个手法又是什么……。</w:t>
      </w:r>
    </w:p>
    <w:p>
      <w:r>
        <w:rPr>
          <w:color w:val="0000FF"/>
        </w:rPr>
        <w:t>春城 朔</w:t>
      </w:r>
      <w:r>
        <w:tab/>
      </w:r>
      <w:r>
        <w:rPr>
          <w:color w:val="0000FF"/>
        </w:rPr>
        <w:t>“不负责抗伤的完全损失了作为盾牌原本的意义吧？”我丢给冬鸠一个白眼，勉强从梦野身后走出来。“怎么看怎么有关联啊…看上去完全是为了自己的活计疯掉了！”</w:t>
      </w:r>
    </w:p>
    <w:p>
      <w:r>
        <w:rPr>
          <w:color w:val="AA00AA"/>
        </w:rPr>
        <w:t>梦野 菊理</w:t>
      </w:r>
      <w:r>
        <w:tab/>
      </w:r>
      <w:r>
        <w:rPr>
          <w:color w:val="AA00AA"/>
        </w:rPr>
        <w:t>“所以你们敢让我当盾牌，不怕让我的脸受伤……！？”原本在飞快思考上午的事情和现在的联系听到这句话后立马转变了态度，决心去抓他们的胳膊：“知不知道我给我的脸上了保险啊！要是真的受伤了谁来赔偿我！”</w:t>
      </w:r>
    </w:p>
    <w:p>
      <w:r>
        <w:rPr>
          <w:color w:val="0000FF"/>
        </w:rPr>
        <w:t>春城 朔</w:t>
      </w:r>
      <w:r>
        <w:tab/>
      </w:r>
      <w:r>
        <w:rPr>
          <w:color w:val="0000FF"/>
        </w:rPr>
        <w:t>“既然都上了保险，那显然是应该保险公司赔偿吧，再不济也是让攻击者赔偿——是不是很有道理的分析？”</w:t>
      </w:r>
    </w:p>
    <w:p>
      <w:r>
        <w:rPr>
          <w:color w:val="000000"/>
        </w:rPr>
        <w:t>AAA.茶叶小妹小娟</w:t>
      </w:r>
      <w:r>
        <w:tab/>
      </w:r>
      <w:r>
        <w:rPr>
          <w:color w:val="000000"/>
        </w:rPr>
        <w:t>三名操纵者被擒拿在地，动弹不得，只是像游戏中卡壳的NPC一样，口中不断重复着“艺术”、“表演”之类的话语，对自己的行为供认不讳，甚至对自己残忍血腥的恶行发出了得意满足的笑声，辻治看到你们接近，示意你们保持一定的距离。“现在接近他们很危险，关于这具尸首，这三个人已经承认了自己的行径，但我无法理解他们的理由…为艺术献身什么的。”</w:t>
      </w:r>
    </w:p>
    <w:p>
      <w:r>
        <w:rPr>
          <w:color w:val="AA00AA"/>
        </w:rPr>
        <w:t>梦野 菊理</w:t>
      </w:r>
      <w:r>
        <w:tab/>
      </w:r>
      <w:r>
        <w:rPr>
          <w:color w:val="AA00AA"/>
        </w:rPr>
        <w:t>嗯我要抓他的脸，顺便提出来问能不能去他们房间看看：“说起来，我们今天上午也遇到了相同的事情，那位死者是我的亲友，死前他给我留下了些许信息。所以我很好奇他们会不会也留下什么，他们是住在神社里面吗？”</w:t>
      </w:r>
    </w:p>
    <w:p>
      <w:r>
        <w:rPr>
          <w:color w:val="000000"/>
        </w:rPr>
        <w:t>AAA.茶叶小妹小娟</w:t>
      </w:r>
      <w:r>
        <w:tab/>
      </w:r>
      <w:r>
        <w:rPr>
          <w:color w:val="000000"/>
        </w:rPr>
        <w:t>“哎呀、难道这就是传说中的价值上亿的脸吗——不愧是梦野先生啊！应该能赚保险公司好大一笔钱吧。”冬鸠轻飘飘的躲过去分析道。</w:t>
      </w:r>
    </w:p>
    <w:p>
      <w:r>
        <w:rPr>
          <w:color w:val="000000"/>
        </w:rPr>
        <w:t>AAA.茶叶小妹小娟</w:t>
      </w:r>
      <w:r>
        <w:tab/>
      </w:r>
      <w:r>
        <w:rPr>
          <w:color w:val="000000"/>
        </w:rPr>
        <w:t>“他们不住在这里，但是候场的时候道具都放在木屋，准备工作也在那里进行，不过…”辻治露出了有些为难的神情，但看向春城以后还是点了点头。“如果你们想去看的话，倒是要感激你们替我走一趟，我会派巫女跟着，这样也好向警方解释。”</w:t>
      </w:r>
    </w:p>
    <w:p>
      <w:r>
        <w:rPr>
          <w:color w:val="0000FF"/>
        </w:rPr>
        <w:t>春城 朔</w:t>
      </w:r>
      <w:r>
        <w:tab/>
      </w:r>
      <w:r>
        <w:rPr>
          <w:color w:val="0000FF"/>
        </w:rPr>
        <w:t>我也赶紧往旁边撤躲开梦野的手爪子，虽然我的脸只是一般，可是抓花了也不好看呀。 “菊理君好有干劲，不过居然有没有分享给我们的线索呀。你刚刚说的、好友留下的信息究竟是——？”</w:t>
      </w:r>
    </w:p>
    <w:p>
      <w:r>
        <w:rPr>
          <w:color w:val="000000"/>
        </w:rPr>
        <w:t>AAA.茶叶小妹小娟</w:t>
      </w:r>
      <w:r>
        <w:tab/>
      </w:r>
      <w:r>
        <w:rPr>
          <w:color w:val="000000"/>
        </w:rPr>
        <w:t>他挥手，一名巫女会意上前，礼节周全的向你们福身。</w:t>
      </w:r>
    </w:p>
    <w:p>
      <w:r>
        <w:rPr>
          <w:color w:val="AA00AA"/>
        </w:rPr>
        <w:t>梦野 菊理</w:t>
      </w:r>
      <w:r>
        <w:tab/>
      </w:r>
      <w:r>
        <w:rPr>
          <w:color w:val="AA00AA"/>
        </w:rPr>
        <w:t>我思考了片刻，朝迁治先生点点头，随后跟着巫女往走，从口袋里面掏出了制作精美的指南针：“是他前几天和我说的，说如果出意外就把这个拿着，虽然我现在也不知道是怎么回事，也可能是因为这个太值钱了所以让我收着吧……”</w:t>
      </w:r>
    </w:p>
    <w:p>
      <w:r>
        <w:rPr>
          <w:color w:val="0000FF"/>
        </w:rPr>
        <w:t>春城 朔</w:t>
      </w:r>
      <w:r>
        <w:tab/>
      </w:r>
      <w:r>
        <w:rPr>
          <w:color w:val="0000FF"/>
        </w:rPr>
        <w:t>“真是有劳神官大人通融。”我赶紧鞠躬，随后转身跟上梦野和巫女的步伐。</w:t>
      </w:r>
    </w:p>
    <w:p>
      <w:r>
        <w:rPr>
          <w:color w:val="0000FF"/>
        </w:rPr>
        <w:t>春城 朔</w:t>
      </w:r>
      <w:r>
        <w:tab/>
      </w:r>
      <w:r>
        <w:rPr>
          <w:color w:val="0000FF"/>
        </w:rPr>
        <w:t>“让我看看。”我伸手去讨那个指南针，尝试研究下有没有什么异常的地方。</w:t>
      </w:r>
    </w:p>
    <w:p>
      <w:r>
        <w:rPr>
          <w:color w:val="AA00AA"/>
        </w:rPr>
        <w:t>梦野 菊理</w:t>
      </w:r>
      <w:r>
        <w:tab/>
      </w:r>
      <w:r>
        <w:rPr>
          <w:color w:val="AA00AA"/>
        </w:rPr>
        <w:t>“干嘛给你，这是我朋友给我的遗物。”我就不给他，记仇。</w:t>
      </w:r>
    </w:p>
    <w:p>
      <w:r>
        <w:rPr>
          <w:color w:val="0000FF"/>
        </w:rPr>
        <w:t>春城 朔</w:t>
      </w:r>
      <w:r>
        <w:tab/>
      </w:r>
      <w:r>
        <w:rPr>
          <w:color w:val="0000FF"/>
        </w:rPr>
        <w:t>“你不给我怎么发现线索呀，万一有什么你没注意到我注意到了呢？你不给我岂不是浪费你朋友的一片苦心。”</w:t>
      </w:r>
    </w:p>
    <w:p>
      <w:r>
        <w:rPr>
          <w:color w:val="000000"/>
        </w:rPr>
        <w:t>AAA.茶叶小妹小娟</w:t>
      </w:r>
      <w:r>
        <w:tab/>
      </w:r>
      <w:r>
        <w:rPr>
          <w:color w:val="000000"/>
        </w:rPr>
        <w:t>“是那位清水先生吧，”冬鸠眯起眼睛仔细端详了一番，“真是好精妙的手艺呀！难道是友人离去前放不下的遗物之变成阿飘也要陪伴身边的人鬼情未了的戏码？可恶不要小看我们之间的羁绊啊！”他一口气不喘，连串叽里呱啦的说了一大堆要素复杂的怪话，跟上巫女的脚步。</w:t>
      </w:r>
    </w:p>
    <w:p>
      <w:r>
        <w:rPr>
          <w:color w:val="000000"/>
        </w:rPr>
        <w:t>AAA.茶叶小妹小娟</w:t>
      </w:r>
      <w:r>
        <w:tab/>
      </w:r>
      <w:r>
        <w:rPr>
          <w:color w:val="000000"/>
        </w:rPr>
        <w:t>“——除了长的好看一点没什么奇怪的呢。”</w:t>
      </w:r>
    </w:p>
    <w:p>
      <w:r>
        <w:rPr>
          <w:color w:val="AA00AA"/>
        </w:rPr>
        <w:t>梦野 菊理</w:t>
      </w:r>
      <w:r>
        <w:tab/>
      </w:r>
      <w:r>
        <w:rPr>
          <w:color w:val="AA00AA"/>
        </w:rPr>
        <w:t>（他说指南针好看还是我好看（尼玛））</w:t>
      </w:r>
    </w:p>
    <w:p>
      <w:r>
        <w:rPr>
          <w:color w:val="000000"/>
        </w:rPr>
        <w:t>AAA.茶叶小妹小娟</w:t>
      </w:r>
      <w:r>
        <w:tab/>
      </w:r>
      <w:r>
        <w:rPr>
          <w:color w:val="000000"/>
        </w:rPr>
        <w:t>（自然是指南针）</w:t>
      </w:r>
    </w:p>
    <w:p>
      <w:r>
        <w:rPr>
          <w:color w:val="000000"/>
        </w:rPr>
        <w:t>AAA.茶叶小妹小娟</w:t>
      </w:r>
      <w:r>
        <w:tab/>
      </w:r>
      <w:r>
        <w:rPr>
          <w:color w:val="000000"/>
        </w:rPr>
        <w:t>（……哦不这话太伤人了）</w:t>
      </w:r>
    </w:p>
    <w:p>
      <w:r>
        <w:rPr>
          <w:color w:val="000000"/>
        </w:rPr>
        <w:t>AAA.茶叶小妹小娟</w:t>
      </w:r>
      <w:r>
        <w:tab/>
      </w:r>
      <w:r>
        <w:rPr>
          <w:color w:val="000000"/>
        </w:rPr>
        <w:t>（其实意思就是普普通通的指南针有0个异常）</w:t>
      </w:r>
    </w:p>
    <w:p>
      <w:r>
        <w:rPr>
          <w:color w:val="000000"/>
        </w:rPr>
        <w:t>AAA.茶叶小妹小娟</w:t>
      </w:r>
      <w:r>
        <w:tab/>
      </w:r>
      <w:r>
        <w:rPr>
          <w:color w:val="000000"/>
        </w:rPr>
        <w:t>（梦野先生也好看但是看的是指南针（你））</w:t>
      </w:r>
    </w:p>
    <w:p>
      <w:r>
        <w:rPr>
          <w:color w:val="AA00AA"/>
        </w:rPr>
        <w:t>梦野 菊理</w:t>
      </w:r>
      <w:r>
        <w:tab/>
      </w:r>
      <w:r>
        <w:rPr>
          <w:color w:val="AA00AA"/>
        </w:rPr>
        <w:t>“我可不觉得清水会缠着我因为我觉得他是直男啊，兄弟就是兄弟啊兄弟是不能变成妻子的我是说如果兄弟变成妻子了你就再也不能看他的眼睛……”胡言乱语冲淡了些许对于对方死亡带来的难过，听到冬鸠的话后有些好奇，左看右看指南针后才给了春城：“说不定是还会开启什么地方的钥匙，或者说可以开启什么密码箱的线索，你怎么就肯定它没什么奇怪的？既然是嘱托我的遗物我相信它肯定有什么是我们没发现的。”</w:t>
      </w:r>
    </w:p>
    <w:p>
      <w:r>
        <w:rPr>
          <w:color w:val="0000FF"/>
        </w:rPr>
        <w:t>春城 朔</w:t>
      </w:r>
      <w:r>
        <w:tab/>
      </w:r>
      <w:r>
        <w:rPr>
          <w:color w:val="0000FF"/>
        </w:rPr>
        <w:t>我接过指南针翻来覆去把每个角看个遍，真的没有一点点奇怪的地方吗？</w:t>
      </w:r>
    </w:p>
    <w:p>
      <w:r>
        <w:rPr>
          <w:color w:val="0000FF"/>
        </w:rPr>
        <w:t>春城 朔</w:t>
      </w:r>
      <w:r>
        <w:tab/>
      </w:r>
      <w:r>
        <w:rPr>
          <w:color w:val="0000FF"/>
        </w:rPr>
        <w:t>“好吧，我认同冬鸠的话，不过至少长得好看。”我有些同情地拍了拍这个上午才死掉了挚友的倒霉蛋肩膀。“不过如果是开启什么地方的钥匙，那你朋友给你留了一大笔遗产什么的这种事情，听上去也还是很给啊。”</w:t>
      </w:r>
    </w:p>
    <w:p>
      <w:r>
        <w:rPr>
          <w:color w:val="AA00AA"/>
        </w:rPr>
        <w:t>梦野 菊理</w:t>
      </w:r>
      <w:r>
        <w:tab/>
      </w:r>
      <w:r>
        <w:rPr>
          <w:color w:val="AA00AA"/>
        </w:rPr>
        <w:t>“……喂就非要想的很给吗！？”</w:t>
      </w:r>
    </w:p>
    <w:p>
      <w:r>
        <w:rPr>
          <w:color w:val="000000"/>
        </w:rPr>
        <w:t>AAA.茶叶小妹小娟</w:t>
      </w:r>
      <w:r>
        <w:tab/>
      </w:r>
      <w:r>
        <w:rPr>
          <w:color w:val="000000"/>
        </w:rPr>
        <w:t>“到底什么情况下会有人用指南针当钥匙啦…再不济也应该是像肥皂剧里面用形状特殊一点的东西才对吧～不过既然留了线索，难道是特定情况下触发的宝藏——嗯、嗯，其实这是指向宝藏方位的神奇指南针～？不过到时候再去看吧？”</w:t>
      </w:r>
    </w:p>
    <w:p>
      <w:r>
        <w:rPr>
          <w:color w:val="000000"/>
        </w:rPr>
        <w:t>AAA.茶叶小妹小娟</w:t>
      </w:r>
      <w:r>
        <w:tab/>
      </w:r>
      <w:r>
        <w:rPr>
          <w:color w:val="000000"/>
        </w:rPr>
        <w:t>它就静静的躺在你的掌心，甚至连机关都没有，只是做工精美的普通指南针。</w:t>
      </w:r>
    </w:p>
    <w:p>
      <w:r>
        <w:rPr>
          <w:color w:val="000000"/>
        </w:rPr>
        <w:t>AAA.茶叶小妹小娟</w:t>
      </w:r>
      <w:r>
        <w:tab/>
      </w:r>
      <w:r>
        <w:rPr>
          <w:color w:val="000000"/>
        </w:rPr>
        <w:t>走在你们前方的巫女停在了木屋的门前。“各位，我们到了，不打扰各位搜查，我在门外站着便是。”</w:t>
      </w:r>
    </w:p>
    <w:p>
      <w:r>
        <w:rPr>
          <w:color w:val="0000FF"/>
        </w:rPr>
        <w:t>春城 朔</w:t>
      </w:r>
      <w:r>
        <w:tab/>
      </w:r>
      <w:r>
        <w:rPr>
          <w:color w:val="0000FF"/>
        </w:rPr>
        <w:t>“没办法毕竟这年头只有挚友变成情侣这种东西大家比较想看啦，麦麸什么的疑似已经成为公众人物的必修技了呀！”</w:t>
      </w:r>
    </w:p>
    <w:p>
      <w:r>
        <w:rPr>
          <w:color w:val="AA00AA"/>
        </w:rPr>
        <w:t>梦野 菊理</w:t>
      </w:r>
      <w:r>
        <w:tab/>
      </w:r>
      <w:r>
        <w:rPr>
          <w:color w:val="AA00AA"/>
        </w:rPr>
        <w:t>“也有可能喔，到时候再回去看看。”我锤锤手心，和巫女道谢，推开门走进去：“那你们两个也在麦麸吗？漫才麦麸很正常吧，比如d○b企划里面就是漫才组合麦麸啊，还能算是美帝——没有内涵你们适合解散的意思，不过他们队长确实一个人单飞去了喔。”</w:t>
      </w:r>
    </w:p>
    <w:p>
      <w:r>
        <w:rPr>
          <w:color w:val="0000FF"/>
        </w:rPr>
        <w:t>春城 朔</w:t>
      </w:r>
      <w:r>
        <w:tab/>
      </w:r>
      <w:r>
        <w:rPr>
          <w:color w:val="0000FF"/>
        </w:rPr>
        <w:t>.ra麦麸吗50</w:t>
      </w:r>
    </w:p>
    <w:p>
      <w:r>
        <w:rPr>
          <w:color w:val="666666"/>
        </w:rPr>
        <w:t>这里有一只牛奶猫</w:t>
      </w:r>
      <w:r>
        <w:tab/>
      </w:r>
      <w:r>
        <w:rPr>
          <w:color w:val="666666"/>
        </w:rPr>
        <w:t>猫咪白脚爪下骰盅被拨弄 玩家春城 朔进行麦麸吗检定：D100=18/50 困难成功！*猫咪小姐咪咪咪推来纸牌，歪歪扭扭地写着： ฅ ฅ</w:t>
      </w:r>
    </w:p>
    <w:p>
      <w:r>
        <w:rPr>
          <w:color w:val="0000FF"/>
        </w:rPr>
        <w:t>春城 朔</w:t>
      </w:r>
      <w:r>
        <w:tab/>
      </w:r>
      <w:r>
        <w:rPr>
          <w:color w:val="0000FF"/>
        </w:rPr>
        <w:t>（aaaaa）</w:t>
      </w:r>
    </w:p>
    <w:p>
      <w:r>
        <w:rPr>
          <w:color w:val="000000"/>
        </w:rPr>
        <w:t>AAA.茶叶小妹小娟</w:t>
      </w:r>
      <w:r>
        <w:tab/>
      </w:r>
      <w:r>
        <w:rPr>
          <w:color w:val="000000"/>
        </w:rPr>
        <w:t>“眯眯眼和眯眯眼还是有区别的喔——我还没做好和搭档分开的准备呢～？和那个比起来还是我比较帅气吧。嗯、不过搭档想发展这种业务的话我也可以做好准备……”冬鸠话没说完就这样怕被追着揍溜进去了。</w:t>
      </w:r>
    </w:p>
    <w:p>
      <w:r>
        <w:rPr>
          <w:color w:val="000000"/>
        </w:rPr>
        <w:t>AAA.茶叶小妹小娟</w:t>
      </w:r>
      <w:r>
        <w:tab/>
      </w:r>
      <w:r>
        <w:rPr>
          <w:color w:val="000000"/>
        </w:rPr>
        <w:t>木门微微敞开，你们走进去，里面的陈设构造都十分简单，因为神社平日安排的表演不止有人形净琉璃，屋里杂七杂八堆了不少其他门类的道具，好在整体没有乱到杂乱无章的地步。</w:t>
      </w:r>
    </w:p>
    <w:p>
      <w:r>
        <w:rPr>
          <w:color w:val="000000"/>
        </w:rPr>
        <w:t>AAA.茶叶小妹小娟</w:t>
      </w:r>
      <w:r>
        <w:tab/>
      </w:r>
      <w:r>
        <w:rPr>
          <w:color w:val="000000"/>
        </w:rPr>
        <w:t>一眼吸引注意的是地板中央放着一个敞开的大号行李箱，和靠近窗台的桌面上摆着一具头颅。</w:t>
      </w:r>
    </w:p>
    <w:p>
      <w:r>
        <w:rPr>
          <w:color w:val="0000FF"/>
        </w:rPr>
        <w:t>春城 朔</w:t>
      </w:r>
      <w:r>
        <w:tab/>
      </w:r>
      <w:r>
        <w:rPr>
          <w:color w:val="0000FF"/>
        </w:rPr>
        <w:t>“麦麸就麦麸，男子汉大丈夫敢麦麸就敢认，这有什么不敢说的！”我都不敢回想自己的舌头又说了什么，反正说就说了舌头说的不是我说的。豪情壮志完我也跟进木屋里了。</w:t>
      </w:r>
    </w:p>
    <w:p>
      <w:r>
        <w:rPr>
          <w:color w:val="AA00AA"/>
        </w:rPr>
        <w:t>梦野 菊理</w:t>
      </w:r>
      <w:r>
        <w:tab/>
      </w:r>
      <w:r>
        <w:rPr>
          <w:color w:val="AA00AA"/>
        </w:rPr>
        <w:t>“我还是觉得白胶木的眯眯眼更可爱一点吧毕竟是二次元，人家麦麸可以说很萌啦你们麦麸我只能说啊啊啊啊啊啊求切割好恶心……”非常毫不留情地吐槽，顺便看看靠在桌面上的那个头颅。</w:t>
      </w:r>
    </w:p>
    <w:p>
      <w:r>
        <w:rPr>
          <w:color w:val="AA00AA"/>
        </w:rPr>
        <w:t>梦野 菊理</w:t>
      </w:r>
      <w:r>
        <w:tab/>
      </w:r>
      <w:r>
        <w:rPr>
          <w:color w:val="AA00AA"/>
        </w:rPr>
        <w:t>[图片]</w:t>
      </w:r>
    </w:p>
    <w:p>
      <w:r>
        <w:rPr>
          <w:color w:val="0000FF"/>
        </w:rPr>
        <w:t>春城 朔</w:t>
      </w:r>
      <w:r>
        <w:tab/>
      </w:r>
      <w:r>
        <w:rPr>
          <w:color w:val="0000FF"/>
        </w:rPr>
        <w:t>“啊啊啊啊啊啊啊啊啊啊啊怎么还有脑袋，那个是假的吧、一定是道具吧？！”我一进去看见那个就想两眼一闭晕倒算了。“与其看这个我宁愿麦麸挣米…哦挣不到那还是算了。”</w:t>
      </w:r>
    </w:p>
    <w:p>
      <w:r>
        <w:rPr>
          <w:color w:val="000000"/>
        </w:rPr>
        <w:t>AAA.茶叶小妹小娟</w:t>
      </w:r>
      <w:r>
        <w:tab/>
      </w:r>
      <w:r>
        <w:rPr>
          <w:color w:val="000000"/>
        </w:rPr>
        <w:t>桌上所摆放的头颅，似乎是台上人偶被卸下来的原本结构，四肢则被放在桌子底下。</w:t>
      </w:r>
    </w:p>
    <w:p>
      <w:r>
        <w:rPr>
          <w:color w:val="000000"/>
        </w:rPr>
        <w:t>AAA.茶叶小妹小娟</w:t>
      </w:r>
      <w:r>
        <w:tab/>
      </w:r>
      <w:r>
        <w:rPr>
          <w:color w:val="000000"/>
        </w:rPr>
        <w:t>「伊達娘恋緋鹿子」中使用的人偶的头为“娘头”，此时它被摆放在靠近窗台的桌面上，面朝正中心的行李箱。拿起头颅，故事中的“阿七”直勾勾的与你对视——死物当然不可能做到这一点，如此一来倒像是某种怪谈，问这神的圣域内，它注视的方向究竟发生过什么。</w:t>
      </w:r>
    </w:p>
    <w:p>
      <w:r>
        <w:rPr>
          <w:color w:val="000000"/>
        </w:rPr>
        <w:t>AAA.茶叶小妹小娟</w:t>
      </w:r>
      <w:r>
        <w:tab/>
      </w:r>
      <w:r>
        <w:rPr>
          <w:color w:val="000000"/>
        </w:rPr>
        <w:t>当你再回过神时，除了背脊发凉以外，手中捧着的是再普通不过的塑料头颅。</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菊理进行侦查检定：D100=9/50 极难成功哦！胜利近在眼前，请继续前进吧！</w:t>
      </w:r>
    </w:p>
    <w:p>
      <w:r>
        <w:rPr>
          <w:color w:val="AA00AA"/>
        </w:rPr>
        <w:t>梦野 菊理</w:t>
      </w:r>
      <w:r>
        <w:tab/>
      </w:r>
      <w:r>
        <w:rPr>
          <w:color w:val="AA00AA"/>
        </w:rPr>
        <w:t>我顺着视线看他在看什么……如果是行李箱的话就去翻翻。</w:t>
      </w:r>
    </w:p>
    <w:p>
      <w:r>
        <w:rPr>
          <w:color w:val="000000"/>
        </w:rPr>
        <w:t>AAA.茶叶小妹小娟</w:t>
      </w:r>
      <w:r>
        <w:tab/>
      </w:r>
      <w:r>
        <w:rPr>
          <w:color w:val="000000"/>
        </w:rPr>
        <w:t>“搭档说了这种话被粉丝听见会很危险的喔…尤其是搭档一个人的粉丝，我的境地会变得非常不妙啊。”冬鸠也跟着凑过去看看塑料头颅。“咦——这个。”</w:t>
      </w:r>
    </w:p>
    <w:p>
      <w:r>
        <w:rPr>
          <w:color w:val="000000"/>
        </w:rPr>
        <w:t>AAA.茶叶小妹小娟</w:t>
      </w:r>
      <w:r>
        <w:tab/>
      </w:r>
      <w:r>
        <w:rPr>
          <w:color w:val="000000"/>
        </w:rPr>
        <w:t>你们发现娘头一侧挂着的流苏装饰有被烧灼过的痕迹。</w:t>
      </w:r>
    </w:p>
    <w:p>
      <w:r>
        <w:rPr>
          <w:color w:val="000000"/>
        </w:rPr>
        <w:t>AAA.茶叶小妹小娟</w:t>
      </w:r>
      <w:r>
        <w:tab/>
      </w:r>
      <w:r>
        <w:rPr>
          <w:color w:val="000000"/>
        </w:rPr>
        <w:t>（灵感）</w:t>
      </w:r>
    </w:p>
    <w:p>
      <w:r>
        <w:rPr>
          <w:color w:val="AA00AA"/>
        </w:rPr>
        <w:t>梦野 菊理</w:t>
      </w:r>
      <w:r>
        <w:tab/>
      </w:r>
      <w:r>
        <w:rPr>
          <w:color w:val="AA00AA"/>
        </w:rPr>
        <w:t>.ra灵感</w:t>
      </w:r>
    </w:p>
    <w:p>
      <w:r>
        <w:rPr>
          <w:color w:val="666666"/>
        </w:rPr>
        <w:t>这里有一只牛奶猫</w:t>
      </w:r>
      <w:r>
        <w:tab/>
      </w:r>
      <w:r>
        <w:rPr>
          <w:color w:val="666666"/>
        </w:rPr>
        <w:t>猫咪小姐捂住骰塔，黑与白的脚爪遮起全部目数。 梦野 菊理的灵感检定，答案是什么呢，要猜猜看吗？ D100=29/80 困难成功！*猫咪小姐咪咪咪推来纸牌，歪歪扭扭地写着： 梦野 菊理困难成功+1</w:t>
      </w:r>
    </w:p>
    <w:p>
      <w:r>
        <w:rPr>
          <w:color w:val="0000FF"/>
        </w:rPr>
        <w:t>春城 朔</w:t>
      </w:r>
      <w:r>
        <w:tab/>
      </w:r>
      <w:r>
        <w:rPr>
          <w:color w:val="0000FF"/>
        </w:rPr>
        <w:t>.ra灵感</w:t>
      </w:r>
    </w:p>
    <w:p>
      <w:r>
        <w:rPr>
          <w:color w:val="666666"/>
        </w:rPr>
        <w:t>这里有一只牛奶猫</w:t>
      </w:r>
      <w:r>
        <w:tab/>
      </w:r>
      <w:r>
        <w:rPr>
          <w:color w:val="666666"/>
        </w:rPr>
        <w:t>猫咪小姐捂住骰塔，黑与白的脚爪遮起全部目数。 春城 朔的灵感检定，答案是什么呢，要猜猜看吗？ D100=48/85 成功啦，喵喵！</w:t>
      </w:r>
    </w:p>
    <w:p>
      <w:r>
        <w:rPr>
          <w:color w:val="000000"/>
        </w:rPr>
        <w:t>AAA.茶叶小妹小娟</w:t>
      </w:r>
      <w:r>
        <w:tab/>
      </w:r>
      <w:r>
        <w:rPr>
          <w:color w:val="000000"/>
        </w:rPr>
        <w:t>娘头朝向的方向正是行李箱。</w:t>
      </w:r>
    </w:p>
    <w:p>
      <w:r>
        <w:rPr>
          <w:color w:val="AA00AA"/>
        </w:rPr>
        <w:t>梦野 菊理</w:t>
      </w:r>
      <w:r>
        <w:tab/>
      </w:r>
      <w:r>
        <w:rPr>
          <w:color w:val="AA00AA"/>
        </w:rPr>
        <w:t>“哇你们两个还有粉丝呢，好厉害喔。”</w:t>
      </w:r>
    </w:p>
    <w:p>
      <w:r>
        <w:rPr>
          <w:color w:val="AA00AA"/>
        </w:rPr>
        <w:t>梦野 菊理</w:t>
      </w:r>
      <w:r>
        <w:tab/>
      </w:r>
      <w:r>
        <w:rPr>
          <w:color w:val="AA00AA"/>
        </w:rPr>
        <w:t>（要侦查吗）</w:t>
      </w:r>
    </w:p>
    <w:p>
      <w:r>
        <w:rPr>
          <w:color w:val="000000"/>
        </w:rPr>
        <w:t>AAA.茶叶小妹小娟</w:t>
      </w:r>
      <w:r>
        <w:tab/>
      </w:r>
      <w:r>
        <w:rPr>
          <w:color w:val="000000"/>
        </w:rPr>
        <w:t>人形净琉璃的人偶尺寸高约1~1.5米，只有幼童的身体能够契合，成年人无法装扮成台上人偶，考虑到这一点，你们发现，艺术病归根结底是对“艺术”几乎疯狂的追求，此后恐怕不能单以自杀来假设患者的行动。</w:t>
      </w:r>
    </w:p>
    <w:p>
      <w:r>
        <w:rPr>
          <w:color w:val="0000FF"/>
        </w:rPr>
        <w:t>春城 朔</w:t>
      </w:r>
      <w:r>
        <w:tab/>
      </w:r>
      <w:r>
        <w:rPr>
          <w:color w:val="0000FF"/>
        </w:rPr>
        <w:t>“原来你没有吗，好丢人呢。”我不准备看这个怪异的脑袋了，赶紧去行李箱边上试试能不能打开。</w:t>
      </w:r>
    </w:p>
    <w:p>
      <w:r>
        <w:rPr>
          <w:color w:val="000000"/>
        </w:rPr>
        <w:t>AAA.茶叶小妹小娟</w:t>
      </w:r>
      <w:r>
        <w:tab/>
      </w:r>
      <w:r>
        <w:rPr>
          <w:color w:val="000000"/>
        </w:rPr>
        <w:t>一卷散开的细麻绳放在其中，毛边粗糙，有磨损的痕迹。行李箱里隐约能闻到令人不适恶臭气味，触摸内层衬布可以感受到明显还未褪去的凉意，像是低温保存过什么。</w:t>
      </w:r>
    </w:p>
    <w:p>
      <w:r>
        <w:rPr>
          <w:color w:val="000000"/>
        </w:rPr>
        <w:t>AAA.茶叶小妹小娟</w:t>
      </w:r>
      <w:r>
        <w:tab/>
      </w:r>
      <w:r>
        <w:rPr>
          <w:color w:val="000000"/>
        </w:rPr>
        <w:t>附近没有肉眼可见的血迹和凶器，闭上眼静心简单联想的话或许是用什么防渗透的布料包裹住了人的身体，进而切割四肢并替换人偶，最后一并扔弃在外。</w:t>
      </w:r>
    </w:p>
    <w:p>
      <w:r>
        <w:rPr>
          <w:color w:val="000000"/>
        </w:rPr>
        <w:t>AAA.茶叶小妹小娟</w:t>
      </w:r>
      <w:r>
        <w:tab/>
      </w:r>
      <w:r>
        <w:rPr>
          <w:color w:val="000000"/>
        </w:rPr>
        <w:t>走过来的冬鸠蹲下摸着旅行箱，叹气道：“我和搭档才出道两个月嘛，虽然现在应该名气蛮大的吧？——诶，这种氛围明明最适合演高中生侦探，经典三选一桥段……他们怎么直接承认是凶手了，真没意思。”</w:t>
      </w:r>
    </w:p>
    <w:p>
      <w:r>
        <w:rPr>
          <w:color w:val="000000"/>
        </w:rPr>
        <w:t>AAA.茶叶小妹小娟</w:t>
      </w:r>
      <w:r>
        <w:tab/>
      </w:r>
      <w:r>
        <w:rPr>
          <w:color w:val="000000"/>
        </w:rPr>
        <w:t>就在这时，你们听见门口那边传来踢踏的脚步声，几名警察随着辻治来到木屋门外。</w:t>
      </w:r>
    </w:p>
    <w:p>
      <w:r>
        <w:rPr>
          <w:color w:val="000000"/>
        </w:rPr>
        <w:t>AAA.茶叶小妹小娟</w:t>
      </w:r>
      <w:r>
        <w:tab/>
      </w:r>
      <w:r>
        <w:rPr>
          <w:color w:val="000000"/>
        </w:rPr>
        <w:t>面对警察怀疑的神情，辻治主动和警察解释道：“抱歉，我担心木屋这里会有什么问题，便让他们先一步到这里守着，他们并不是可疑人员。”</w:t>
      </w:r>
    </w:p>
    <w:p>
      <w:r>
        <w:rPr>
          <w:color w:val="000000"/>
        </w:rPr>
        <w:t>AAA.茶叶小妹小娟</w:t>
      </w:r>
      <w:r>
        <w:tab/>
      </w:r>
      <w:r>
        <w:rPr>
          <w:color w:val="000000"/>
        </w:rPr>
        <w:t>站在门口的巫女也轻轻点头：“请放心，我一直在这里。”</w:t>
      </w:r>
    </w:p>
    <w:p>
      <w:r>
        <w:rPr>
          <w:color w:val="AA00AA"/>
        </w:rPr>
        <w:t>梦野 菊理</w:t>
      </w:r>
      <w:r>
        <w:tab/>
      </w:r>
      <w:r>
        <w:rPr>
          <w:color w:val="AA00AA"/>
        </w:rPr>
        <w:t>“不过看样子这三个都是凶手，那么这里不是第一现场啊。”我看看行李箱有些头疼，一开始是自杀，现在又变成了他杀，接下来是不是要死的人更多，冷笑后夹着嗓子：“嗯嗯，人家没有粉丝啦好可怜的，哥哥们可以支持菊理吗喵。”</w:t>
      </w:r>
    </w:p>
    <w:p>
      <w:r>
        <w:rPr>
          <w:color w:val="AA00AA"/>
        </w:rPr>
        <w:t>梦野 菊理</w:t>
      </w:r>
      <w:r>
        <w:tab/>
      </w:r>
      <w:r>
        <w:rPr>
          <w:color w:val="AA00AA"/>
        </w:rPr>
        <w:t>（支持永雏塔菲喵）</w:t>
      </w:r>
    </w:p>
    <w:p>
      <w:r>
        <w:rPr>
          <w:color w:val="AA00AA"/>
        </w:rPr>
        <w:t>梦野 菊理</w:t>
      </w:r>
      <w:r>
        <w:tab/>
      </w:r>
      <w:r>
        <w:rPr>
          <w:color w:val="AA00AA"/>
        </w:rPr>
        <w:t>[图片]</w:t>
      </w:r>
    </w:p>
    <w:p>
      <w:r>
        <w:rPr>
          <w:color w:val="0000FF"/>
        </w:rPr>
        <w:t>春城 朔</w:t>
      </w:r>
      <w:r>
        <w:tab/>
      </w:r>
      <w:r>
        <w:rPr>
          <w:color w:val="0000FF"/>
        </w:rPr>
        <w:t>“那个孩子也是怪可怜的…其实从受害者来看我们就不是名侦探O南剧组了，毕竟不可以出现儿童被虐杀的桥段啊。”我看见警察来了便退的离证物们远了一点方便他们工作。</w:t>
      </w:r>
    </w:p>
    <w:p>
      <w:r>
        <w:rPr>
          <w:color w:val="0000FF"/>
        </w:rPr>
        <w:t>春城 朔</w:t>
      </w:r>
      <w:r>
        <w:tab/>
      </w:r>
      <w:r>
        <w:rPr>
          <w:color w:val="0000FF"/>
        </w:rPr>
        <w:t>“我才不信，明明梦野君完全算不上无名小卒吧！”</w:t>
      </w:r>
    </w:p>
    <w:p>
      <w:r>
        <w:rPr>
          <w:color w:val="0000FF"/>
        </w:rPr>
        <w:t>春城 朔</w:t>
      </w:r>
      <w:r>
        <w:tab/>
      </w:r>
      <w:r>
        <w:rPr>
          <w:color w:val="0000FF"/>
        </w:rPr>
        <w:t>“不过出于人道主义我会支持的，毕竟弱智还是需要关爱的啊。”</w:t>
      </w:r>
    </w:p>
    <w:p>
      <w:r>
        <w:rPr>
          <w:color w:val="000000"/>
        </w:rPr>
        <w:t>AAA.茶叶小妹小娟</w:t>
      </w:r>
      <w:r>
        <w:tab/>
      </w:r>
      <w:r>
        <w:rPr>
          <w:color w:val="000000"/>
        </w:rPr>
        <w:t>“会被电视台禁播的程度。附议哦，梦野先生不介意的话可以考虑一下社交软件互关～说起来我们算不算多了一个神崎小姐的人脉呢，感觉热点话题要扑过来了。”冬鸠看了一眼警察讪讪的将行李箱合上赔笑着后退几步。“我就不打扰警察叔叔办案了喔。”</w:t>
      </w:r>
    </w:p>
    <w:p>
      <w:r>
        <w:rPr>
          <w:color w:val="AA00AA"/>
        </w:rPr>
        <w:t>梦野 菊理</w:t>
      </w:r>
      <w:r>
        <w:tab/>
      </w:r>
      <w:r>
        <w:rPr>
          <w:color w:val="AA00AA"/>
        </w:rPr>
        <w:t>我马上掏出手机用小号偷偷嘴他傻逼，不过警察来了确实可以先退一步：“我有点讨厌你们了！”</w:t>
      </w:r>
    </w:p>
    <w:p>
      <w:r>
        <w:rPr>
          <w:color w:val="000000"/>
        </w:rPr>
        <w:t>AAA.茶叶小妹小娟</w:t>
      </w:r>
      <w:r>
        <w:tab/>
      </w:r>
      <w:r>
        <w:rPr>
          <w:color w:val="000000"/>
        </w:rPr>
        <w:t>警察不甚满意的环顾一圈木屋内部以后，再度打量你们一行人的衣着，很显然没有完全松口：“我知道了，但是这种情况下任何人都不能贸然行动，尤其是破坏现场，我需要你们稍留片刻，之后搜查若是有什么问题，你们也是旁证。”</w:t>
      </w:r>
    </w:p>
    <w:p>
      <w:r>
        <w:rPr>
          <w:color w:val="AA00AA"/>
        </w:rPr>
        <w:t>梦野 菊理</w:t>
      </w:r>
      <w:r>
        <w:tab/>
      </w:r>
      <w:r>
        <w:rPr>
          <w:color w:val="AA00AA"/>
        </w:rPr>
        <w:t>“没有问题喔。”露出招牌笑容躲到一旁。</w:t>
      </w:r>
    </w:p>
    <w:p>
      <w:r>
        <w:rPr>
          <w:color w:val="000000"/>
        </w:rPr>
        <w:t>AAA.茶叶小妹小娟</w:t>
      </w:r>
      <w:r>
        <w:tab/>
      </w:r>
      <w:r>
        <w:rPr>
          <w:color w:val="000000"/>
        </w:rPr>
        <w:t>作为目击证人，你们被警察请去和其他观众一同做了笔录，做笔录的警察见到你们顿了一下，投以一个“明明上午才见过你们几个”的奇怪眼神。</w:t>
      </w:r>
    </w:p>
    <w:p>
      <w:r>
        <w:rPr>
          <w:color w:val="000000"/>
        </w:rPr>
        <w:t>AAA.茶叶小妹小娟</w:t>
      </w:r>
      <w:r>
        <w:tab/>
      </w:r>
      <w:r>
        <w:rPr>
          <w:color w:val="000000"/>
        </w:rPr>
        <w:t>（聆听）</w:t>
      </w:r>
    </w:p>
    <w:p>
      <w:r>
        <w:rPr>
          <w:color w:val="0000FF"/>
        </w:rPr>
        <w:t>春城 朔</w:t>
      </w:r>
      <w:r>
        <w:tab/>
      </w:r>
      <w:r>
        <w:rPr>
          <w:color w:val="0000FF"/>
        </w:rPr>
        <w:t>（人倒霉喝凉水都塞牙）</w:t>
      </w:r>
    </w:p>
    <w:p>
      <w:r>
        <w:rPr>
          <w:color w:val="0000FF"/>
        </w:rPr>
        <w:t>春城 朔</w:t>
      </w:r>
      <w:r>
        <w:tab/>
      </w:r>
      <w:r>
        <w:rPr>
          <w:color w:val="0000FF"/>
        </w:rPr>
        <w:t>.ra聆听</w:t>
      </w:r>
    </w:p>
    <w:p>
      <w:r>
        <w:rPr>
          <w:color w:val="666666"/>
        </w:rPr>
        <w:t>这里有一只牛奶猫</w:t>
      </w:r>
      <w:r>
        <w:tab/>
      </w:r>
      <w:r>
        <w:rPr>
          <w:color w:val="666666"/>
        </w:rPr>
        <w:t>猫咪小姐捂住骰塔，黑与白的脚爪遮起全部目数。 春城 朔的聆听检定，答案是什么呢，要猜猜看吗？ D100=56/80 成功啦，喵喵！</w:t>
      </w:r>
    </w:p>
    <w:p>
      <w:r>
        <w:rPr>
          <w:color w:val="AA00AA"/>
        </w:rPr>
        <w:t>梦野 菊理</w:t>
      </w:r>
      <w:r>
        <w:tab/>
      </w:r>
      <w:r>
        <w:rPr>
          <w:color w:val="AA00AA"/>
        </w:rPr>
        <w:t>.ra聆听</w:t>
      </w:r>
    </w:p>
    <w:p>
      <w:r>
        <w:rPr>
          <w:color w:val="666666"/>
        </w:rPr>
        <w:t>这里有一只牛奶猫</w:t>
      </w:r>
      <w:r>
        <w:tab/>
      </w:r>
      <w:r>
        <w:rPr>
          <w:color w:val="666666"/>
        </w:rPr>
        <w:t>猫咪白脚爪下骰盅被拨弄 玩家梦野 菊理进行聆听检定：D100=48/50 成功啦，喵喵！</w:t>
      </w:r>
    </w:p>
    <w:p>
      <w:r>
        <w:rPr>
          <w:color w:val="0000FF"/>
        </w:rPr>
        <w:t>春城 朔</w:t>
      </w:r>
      <w:r>
        <w:tab/>
      </w:r>
      <w:r>
        <w:rPr>
          <w:color w:val="0000FF"/>
        </w:rPr>
        <w:t>（你怎么数值都这么低啊）</w:t>
      </w:r>
    </w:p>
    <w:p>
      <w:r>
        <w:rPr>
          <w:color w:val="000000"/>
        </w:rPr>
        <w:t>AAA.茶叶小妹小娟</w:t>
      </w:r>
      <w:r>
        <w:tab/>
      </w:r>
      <w:r>
        <w:rPr>
          <w:color w:val="000000"/>
        </w:rPr>
        <w:t>“警察先生，请您一定要听我说，”旁边做笔录的人有些慌张，“在表演开始之前，我路过舞台后方的木屋，看见窗户里亮起一簇转瞬即逝的火光，不知道是在烧什么东西呢。”</w:t>
      </w:r>
    </w:p>
    <w:p>
      <w:r>
        <w:rPr>
          <w:color w:val="AA00AA"/>
        </w:rPr>
        <w:t>梦野 菊理</w:t>
      </w:r>
      <w:r>
        <w:tab/>
      </w:r>
      <w:r>
        <w:rPr>
          <w:color w:val="AA00AA"/>
        </w:rPr>
        <w:t>（你管我呢）</w:t>
      </w:r>
    </w:p>
    <w:p>
      <w:r>
        <w:rPr>
          <w:color w:val="0000FF"/>
        </w:rPr>
        <w:t>春城 朔</w:t>
      </w:r>
      <w:r>
        <w:tab/>
      </w:r>
      <w:r>
        <w:rPr>
          <w:color w:val="0000FF"/>
        </w:rPr>
        <w:t>（呜呜呜）</w:t>
      </w:r>
    </w:p>
    <w:p>
      <w:r>
        <w:rPr>
          <w:color w:val="AA00AA"/>
        </w:rPr>
        <w:t>梦野 菊理</w:t>
      </w:r>
      <w:r>
        <w:tab/>
      </w:r>
      <w:r>
        <w:rPr>
          <w:color w:val="AA00AA"/>
        </w:rPr>
        <w:t>“后面？可能是娘头一侧挂着的流苏装饰，那有被烧灼过的痕迹…但是烧这个干嘛。”我举手。</w:t>
      </w:r>
    </w:p>
    <w:p>
      <w:r>
        <w:rPr>
          <w:color w:val="000000"/>
        </w:rPr>
        <w:t>AAA.茶叶小妹小娟</w:t>
      </w:r>
      <w:r>
        <w:tab/>
      </w:r>
      <w:r>
        <w:rPr>
          <w:color w:val="000000"/>
        </w:rPr>
        <w:t>“嗨！谁清楚呢，我也只是路过远远看见一眼罢了。”做笔录的人摇摇头，也是茫然。</w:t>
      </w:r>
    </w:p>
    <w:p>
      <w:r>
        <w:rPr>
          <w:color w:val="000000"/>
        </w:rPr>
        <w:t>AAA.茶叶小妹小娟</w:t>
      </w:r>
      <w:r>
        <w:tab/>
      </w:r>
      <w:r>
        <w:rPr>
          <w:color w:val="000000"/>
        </w:rPr>
        <w:t>（这边就没什么东西了！）</w:t>
      </w:r>
    </w:p>
    <w:p>
      <w:r>
        <w:rPr>
          <w:color w:val="0000FF"/>
        </w:rPr>
        <w:t>春城 朔</w:t>
      </w:r>
      <w:r>
        <w:tab/>
      </w:r>
      <w:r>
        <w:rPr>
          <w:color w:val="0000FF"/>
        </w:rPr>
        <w:t>（那是不是要到晚上回家了）</w:t>
      </w:r>
    </w:p>
    <w:p>
      <w:r>
        <w:rPr>
          <w:color w:val="000000"/>
        </w:rPr>
        <w:t>AAA.茶叶小妹小娟</w:t>
      </w:r>
      <w:r>
        <w:tab/>
      </w:r>
      <w:r>
        <w:rPr>
          <w:color w:val="000000"/>
        </w:rPr>
        <w:t>（yesyes）</w:t>
      </w:r>
    </w:p>
    <w:p>
      <w:r>
        <w:rPr>
          <w:color w:val="AA00AA"/>
        </w:rPr>
        <w:t>梦野 菊理</w:t>
      </w:r>
      <w:r>
        <w:tab/>
      </w:r>
      <w:r>
        <w:rPr>
          <w:color w:val="AA00AA"/>
        </w:rPr>
        <w:t>（要一起去一个地方吗）</w:t>
      </w:r>
    </w:p>
    <w:p>
      <w:r>
        <w:rPr>
          <w:color w:val="0000FF"/>
        </w:rPr>
        <w:t>春城 朔</w:t>
      </w:r>
      <w:r>
        <w:tab/>
      </w:r>
      <w:r>
        <w:rPr>
          <w:color w:val="0000FF"/>
        </w:rPr>
        <w:t>（去什么地方）</w:t>
      </w:r>
    </w:p>
    <w:p>
      <w:r>
        <w:rPr>
          <w:color w:val="000000"/>
        </w:rPr>
        <w:t>AAA.茶叶小妹小娟</w:t>
      </w:r>
      <w:r>
        <w:tab/>
      </w:r>
      <w:r>
        <w:rPr>
          <w:color w:val="000000"/>
        </w:rPr>
        <w:t>（都可以两位决定吧！）</w:t>
      </w:r>
    </w:p>
    <w:p>
      <w:r>
        <w:rPr>
          <w:color w:val="000000"/>
        </w:rPr>
        <w:t>AAA.茶叶小妹小娟</w:t>
      </w:r>
      <w:r>
        <w:tab/>
      </w:r>
      <w:r>
        <w:rPr>
          <w:color w:val="000000"/>
        </w:rPr>
        <w:t>（也可以各回各家各找各爹）</w:t>
      </w:r>
    </w:p>
    <w:p>
      <w:r>
        <w:rPr>
          <w:color w:val="0000FF"/>
        </w:rPr>
        <w:t>春城 朔</w:t>
      </w:r>
      <w:r>
        <w:tab/>
      </w:r>
      <w:r>
        <w:rPr>
          <w:color w:val="0000FF"/>
        </w:rPr>
        <w:t>（晚上是还有一个行动轮吗（忘了））</w:t>
      </w:r>
    </w:p>
    <w:p>
      <w:r>
        <w:rPr>
          <w:color w:val="0000FF"/>
        </w:rPr>
        <w:t>春城 朔</w:t>
      </w:r>
      <w:r>
        <w:tab/>
      </w:r>
      <w:r>
        <w:rPr>
          <w:color w:val="0000FF"/>
        </w:rPr>
        <w:t>（没有的话回家找爹）</w:t>
      </w:r>
    </w:p>
    <w:p>
      <w:r>
        <w:rPr>
          <w:color w:val="000000"/>
        </w:rPr>
        <w:t>AAA.茶叶小妹小娟</w:t>
      </w:r>
      <w:r>
        <w:tab/>
      </w:r>
      <w:r>
        <w:rPr>
          <w:color w:val="000000"/>
        </w:rPr>
        <w:t>（是的 但是只能去新闻社春日亭和风月院宅邸）</w:t>
      </w:r>
    </w:p>
    <w:p>
      <w:r>
        <w:rPr>
          <w:color w:val="AA00AA"/>
        </w:rPr>
        <w:t>梦野 菊理</w:t>
      </w:r>
      <w:r>
        <w:tab/>
      </w:r>
      <w:r>
        <w:rPr>
          <w:color w:val="AA00AA"/>
        </w:rPr>
        <w:t>（我主要是怕我侦查失败了）</w:t>
      </w:r>
    </w:p>
    <w:p>
      <w:r>
        <w:rPr>
          <w:color w:val="0000FF"/>
        </w:rPr>
        <w:t>春城 朔</w:t>
      </w:r>
      <w:r>
        <w:tab/>
      </w:r>
      <w:r>
        <w:rPr>
          <w:color w:val="0000FF"/>
        </w:rPr>
        <w:t>（我也怕）</w:t>
      </w:r>
    </w:p>
    <w:p>
      <w:r>
        <w:rPr>
          <w:color w:val="0000FF"/>
        </w:rPr>
        <w:t>春城 朔</w:t>
      </w:r>
      <w:r>
        <w:tab/>
      </w:r>
      <w:r>
        <w:rPr>
          <w:color w:val="0000FF"/>
        </w:rPr>
        <w:t>（那先去新闻社吧要不）</w:t>
      </w:r>
    </w:p>
    <w:p>
      <w:r>
        <w:rPr>
          <w:color w:val="000000"/>
        </w:rPr>
        <w:t>AAA.茶叶小妹小娟</w:t>
      </w:r>
      <w:r>
        <w:tab/>
      </w:r>
      <w:r>
        <w:rPr>
          <w:color w:val="000000"/>
        </w:rPr>
        <w:t>（对所以还是集体行动好一点）</w:t>
      </w:r>
    </w:p>
    <w:p>
      <w:r>
        <w:rPr>
          <w:color w:val="0000FF"/>
        </w:rPr>
        <w:t>春城 朔</w:t>
      </w:r>
      <w:r>
        <w:tab/>
      </w:r>
      <w:r>
        <w:rPr>
          <w:color w:val="0000FF"/>
        </w:rPr>
        <w:t>（找爹不算行动轮吗（思考））</w:t>
      </w:r>
    </w:p>
    <w:p>
      <w:r>
        <w:rPr>
          <w:color w:val="000000"/>
        </w:rPr>
        <w:t>AAA.茶叶小妹小娟</w:t>
      </w:r>
      <w:r>
        <w:tab/>
      </w:r>
      <w:r>
        <w:rPr>
          <w:color w:val="000000"/>
        </w:rPr>
        <w:t>（不算）</w:t>
      </w:r>
    </w:p>
    <w:p>
      <w:r>
        <w:rPr>
          <w:color w:val="AA00AA"/>
        </w:rPr>
        <w:t>梦野 菊理</w:t>
      </w:r>
      <w:r>
        <w:tab/>
      </w:r>
      <w:r>
        <w:rPr>
          <w:color w:val="AA00AA"/>
        </w:rPr>
        <w:t>（我们晚上睡新闻社吗！！）</w:t>
      </w:r>
    </w:p>
    <w:p>
      <w:r>
        <w:rPr>
          <w:color w:val="0000FF"/>
        </w:rPr>
        <w:t>春城 朔</w:t>
      </w:r>
      <w:r>
        <w:tab/>
      </w:r>
      <w:r>
        <w:rPr>
          <w:color w:val="0000FF"/>
        </w:rPr>
        <w:t>（因为我带人回家这事还是得和爹说）</w:t>
      </w:r>
    </w:p>
    <w:p>
      <w:r>
        <w:rPr>
          <w:color w:val="000000"/>
        </w:rPr>
        <w:t>AAA.茶叶小妹小娟</w:t>
      </w:r>
      <w:r>
        <w:tab/>
      </w:r>
      <w:r>
        <w:rPr>
          <w:color w:val="000000"/>
        </w:rPr>
        <w:t>（那是亲爱的爸爸啊）</w:t>
      </w:r>
    </w:p>
    <w:p>
      <w:r>
        <w:rPr>
          <w:color w:val="0000FF"/>
        </w:rPr>
        <w:t>春城 朔</w:t>
      </w:r>
      <w:r>
        <w:tab/>
      </w:r>
      <w:r>
        <w:rPr>
          <w:color w:val="0000FF"/>
        </w:rPr>
        <w:t>（没有，看完再找爹吧）</w:t>
      </w:r>
    </w:p>
    <w:p>
      <w:r>
        <w:rPr>
          <w:color w:val="000000"/>
        </w:rPr>
        <w:t>AAA.茶叶小妹小娟</w:t>
      </w:r>
      <w:r>
        <w:tab/>
      </w:r>
      <w:r>
        <w:rPr>
          <w:color w:val="000000"/>
        </w:rPr>
        <w:t>（看新闻社回去的话是默认回家）</w:t>
      </w:r>
    </w:p>
    <w:p>
      <w:r>
        <w:rPr>
          <w:color w:val="0000FF"/>
        </w:rPr>
        <w:t>春城 朔</w:t>
      </w:r>
      <w:r>
        <w:tab/>
      </w:r>
      <w:r>
        <w:rPr>
          <w:color w:val="0000FF"/>
        </w:rPr>
        <w:t>（看新闻社吧，第一天认识就带回家带那个了）</w:t>
      </w:r>
    </w:p>
    <w:p>
      <w:r>
        <w:rPr>
          <w:color w:val="0000FF"/>
        </w:rPr>
        <w:t>春城 朔</w:t>
      </w:r>
      <w:r>
        <w:tab/>
      </w:r>
      <w:r>
        <w:rPr>
          <w:color w:val="0000FF"/>
        </w:rPr>
        <w:t>（*不要把话说的那么基佬）</w:t>
      </w:r>
    </w:p>
    <w:p>
      <w:r>
        <w:rPr>
          <w:color w:val="000000"/>
        </w:rPr>
        <w:t>AAA.茶叶小妹小娟</w:t>
      </w:r>
      <w:r>
        <w:tab/>
      </w:r>
      <w:r>
        <w:rPr>
          <w:color w:val="000000"/>
        </w:rPr>
        <w:t>（还带两个）</w:t>
      </w:r>
    </w:p>
    <w:p>
      <w:r>
        <w:rPr>
          <w:color w:val="0000FF"/>
        </w:rPr>
        <w:t>春城 朔</w:t>
      </w:r>
      <w:r>
        <w:tab/>
      </w:r>
      <w:r>
        <w:rPr>
          <w:color w:val="0000FF"/>
        </w:rPr>
        <w:t>（还带两个）</w:t>
      </w:r>
    </w:p>
    <w:p>
      <w:r>
        <w:rPr>
          <w:color w:val="000000"/>
        </w:rPr>
        <w:t>AAA.茶叶小妹小娟</w:t>
      </w:r>
      <w:r>
        <w:tab/>
      </w:r>
      <w:r>
        <w:rPr>
          <w:color w:val="000000"/>
        </w:rPr>
        <w:t>（如果第二天的话会带三个）</w:t>
      </w:r>
    </w:p>
    <w:p>
      <w:r>
        <w:rPr>
          <w:color w:val="000000"/>
        </w:rPr>
        <w:t>AAA.茶叶小妹小娟</w:t>
      </w:r>
      <w:r>
        <w:tab/>
      </w:r>
      <w:r>
        <w:rPr>
          <w:color w:val="000000"/>
        </w:rPr>
        <w:t>（如何评价）</w:t>
      </w:r>
    </w:p>
    <w:p>
      <w:r>
        <w:rPr>
          <w:color w:val="AA00AA"/>
        </w:rPr>
        <w:t>梦野 菊理</w:t>
      </w:r>
      <w:r>
        <w:tab/>
      </w:r>
      <w:r>
        <w:rPr>
          <w:color w:val="AA00AA"/>
        </w:rPr>
        <w:t>（要不然你回我家也行）</w:t>
      </w:r>
    </w:p>
    <w:p>
      <w:r>
        <w:rPr>
          <w:color w:val="000000"/>
        </w:rPr>
        <w:t>AAA.茶叶小妹小娟</w:t>
      </w:r>
      <w:r>
        <w:tab/>
      </w:r>
      <w:r>
        <w:rPr>
          <w:color w:val="000000"/>
        </w:rPr>
        <w:t>（那我们去新闻社吗）</w:t>
      </w:r>
    </w:p>
    <w:p>
      <w:r>
        <w:rPr>
          <w:color w:val="0000FF"/>
        </w:rPr>
        <w:t>春城 朔</w:t>
      </w:r>
      <w:r>
        <w:tab/>
      </w:r>
      <w:r>
        <w:rPr>
          <w:color w:val="0000FF"/>
        </w:rPr>
        <w:t>（冬鸠我总和爹说过吧）</w:t>
      </w:r>
    </w:p>
    <w:p>
      <w:r>
        <w:rPr>
          <w:color w:val="AA00AA"/>
        </w:rPr>
        <w:t>梦野 菊理</w:t>
      </w:r>
      <w:r>
        <w:tab/>
      </w:r>
      <w:r>
        <w:rPr>
          <w:color w:val="AA00AA"/>
        </w:rPr>
        <w:t>（我爸应该不介意我带男人回家吧）</w:t>
      </w:r>
    </w:p>
    <w:p>
      <w:r>
        <w:rPr>
          <w:color w:val="0000FF"/>
        </w:rPr>
        <w:t>春城 朔</w:t>
      </w:r>
      <w:r>
        <w:tab/>
      </w:r>
      <w:r>
        <w:rPr>
          <w:color w:val="0000FF"/>
        </w:rPr>
        <w:t>（我们就不能第二天再互相去别人家吗）</w:t>
      </w:r>
    </w:p>
    <w:p>
      <w:r>
        <w:rPr>
          <w:color w:val="000000"/>
        </w:rPr>
        <w:t>AAA.茶叶小妹小娟</w:t>
      </w:r>
      <w:r>
        <w:tab/>
      </w:r>
      <w:r>
        <w:rPr>
          <w:color w:val="000000"/>
        </w:rPr>
        <w:t>（对的你爹知道）</w:t>
      </w:r>
    </w:p>
    <w:p>
      <w:r>
        <w:rPr>
          <w:color w:val="AA00AA"/>
        </w:rPr>
        <w:t>梦野 菊理</w:t>
      </w:r>
      <w:r>
        <w:tab/>
      </w:r>
      <w:r>
        <w:rPr>
          <w:color w:val="AA00AA"/>
        </w:rPr>
        <w:t>（主要是因为清水房间我失败了）</w:t>
      </w:r>
    </w:p>
    <w:p>
      <w:r>
        <w:rPr>
          <w:color w:val="AA00AA"/>
        </w:rPr>
        <w:t>梦野 菊理</w:t>
      </w:r>
      <w:r>
        <w:tab/>
      </w:r>
      <w:r>
        <w:rPr>
          <w:color w:val="AA00AA"/>
        </w:rPr>
        <w:t>（。）</w:t>
      </w:r>
    </w:p>
    <w:p>
      <w:r>
        <w:rPr>
          <w:color w:val="000000"/>
        </w:rPr>
        <w:t>AAA.茶叶小妹小娟</w:t>
      </w:r>
      <w:r>
        <w:tab/>
      </w:r>
      <w:r>
        <w:rPr>
          <w:color w:val="000000"/>
        </w:rPr>
        <w:t>（，）</w:t>
      </w:r>
    </w:p>
    <w:p>
      <w:r>
        <w:rPr>
          <w:color w:val="AA00AA"/>
        </w:rPr>
        <w:t>梦野 菊理</w:t>
      </w:r>
      <w:r>
        <w:tab/>
      </w:r>
      <w:r>
        <w:rPr>
          <w:color w:val="AA00AA"/>
        </w:rPr>
        <w:t>（我想看他房间）</w:t>
      </w:r>
    </w:p>
    <w:p>
      <w:r>
        <w:rPr>
          <w:color w:val="0000FF"/>
        </w:rPr>
        <w:t>春城 朔</w:t>
      </w:r>
      <w:r>
        <w:tab/>
      </w:r>
      <w:r>
        <w:rPr>
          <w:color w:val="0000FF"/>
        </w:rPr>
        <w:t>（那也行）</w:t>
      </w:r>
    </w:p>
    <w:p>
      <w:r>
        <w:rPr>
          <w:color w:val="AA00AA"/>
        </w:rPr>
        <w:t>梦野 菊理</w:t>
      </w:r>
      <w:r>
        <w:tab/>
      </w:r>
      <w:r>
        <w:rPr>
          <w:color w:val="AA00AA"/>
        </w:rPr>
        <w:t>（。。）</w:t>
      </w:r>
    </w:p>
    <w:p>
      <w:r>
        <w:rPr>
          <w:color w:val="AA00AA"/>
        </w:rPr>
        <w:t>梦野 菊理</w:t>
      </w:r>
      <w:r>
        <w:tab/>
      </w:r>
      <w:r>
        <w:rPr>
          <w:color w:val="AA00AA"/>
        </w:rPr>
        <w:t>（蒽）</w:t>
      </w:r>
    </w:p>
    <w:p>
      <w:r>
        <w:rPr>
          <w:color w:val="0000FF"/>
        </w:rPr>
        <w:t>春城 朔</w:t>
      </w:r>
      <w:r>
        <w:tab/>
      </w:r>
      <w:r>
        <w:rPr>
          <w:color w:val="0000FF"/>
        </w:rPr>
        <w:t>（那去你家）</w:t>
      </w:r>
    </w:p>
    <w:p>
      <w:r>
        <w:rPr>
          <w:color w:val="0000FF"/>
        </w:rPr>
        <w:t>春城 朔</w:t>
      </w:r>
      <w:r>
        <w:tab/>
      </w:r>
      <w:r>
        <w:rPr>
          <w:color w:val="0000FF"/>
        </w:rPr>
        <w:t>（好暧昧）</w:t>
      </w:r>
    </w:p>
    <w:p>
      <w:r>
        <w:rPr>
          <w:color w:val="000000"/>
        </w:rPr>
        <w:t>AAA.茶叶小妹小娟</w:t>
      </w:r>
      <w:r>
        <w:tab/>
      </w:r>
      <w:r>
        <w:rPr>
          <w:color w:val="000000"/>
        </w:rPr>
        <w:t>（好那个）</w:t>
      </w:r>
    </w:p>
    <w:p>
      <w:r>
        <w:rPr>
          <w:color w:val="0000FF"/>
        </w:rPr>
        <w:t>春城 朔</w:t>
      </w:r>
      <w:r>
        <w:tab/>
      </w:r>
      <w:r>
        <w:rPr>
          <w:color w:val="0000FF"/>
        </w:rPr>
        <w:t>（这下你得带两个第一天认识的男的回家了）</w:t>
      </w:r>
    </w:p>
    <w:p>
      <w:r>
        <w:rPr>
          <w:color w:val="AA00AA"/>
        </w:rPr>
        <w:t>梦野 菊理</w:t>
      </w:r>
      <w:r>
        <w:tab/>
      </w:r>
      <w:r>
        <w:rPr>
          <w:color w:val="AA00AA"/>
        </w:rPr>
        <w:t>（。。）</w:t>
      </w:r>
    </w:p>
    <w:p>
      <w:r>
        <w:rPr>
          <w:color w:val="AA00AA"/>
        </w:rPr>
        <w:t>梦野 菊理</w:t>
      </w:r>
      <w:r>
        <w:tab/>
      </w:r>
      <w:r>
        <w:rPr>
          <w:color w:val="AA00AA"/>
        </w:rPr>
        <w:t>（去新闻社也行）</w:t>
      </w:r>
    </w:p>
    <w:p>
      <w:r>
        <w:rPr>
          <w:color w:val="0000FF"/>
        </w:rPr>
        <w:t>春城 朔</w:t>
      </w:r>
      <w:r>
        <w:tab/>
      </w:r>
      <w:r>
        <w:rPr>
          <w:color w:val="0000FF"/>
        </w:rPr>
        <w:t>（笑死我了）</w:t>
      </w:r>
    </w:p>
    <w:p>
      <w:r>
        <w:rPr>
          <w:color w:val="AA00AA"/>
        </w:rPr>
        <w:t>梦野 菊理</w:t>
      </w:r>
      <w:r>
        <w:tab/>
      </w:r>
      <w:r>
        <w:rPr>
          <w:color w:val="AA00AA"/>
        </w:rPr>
        <w:t>（我看看）</w:t>
      </w:r>
    </w:p>
    <w:p>
      <w:r>
        <w:rPr>
          <w:color w:val="AA00AA"/>
        </w:rPr>
        <w:t>梦野 菊理</w:t>
      </w:r>
      <w:r>
        <w:tab/>
      </w:r>
      <w:r>
        <w:rPr>
          <w:color w:val="AA00AA"/>
        </w:rPr>
        <w:t>（新闻社还是我家）</w:t>
      </w:r>
    </w:p>
    <w:p>
      <w:r>
        <w:rPr>
          <w:color w:val="AA00AA"/>
        </w:rPr>
        <w:t>梦野 菊理</w:t>
      </w:r>
      <w:r>
        <w:tab/>
      </w:r>
      <w:r>
        <w:rPr>
          <w:color w:val="AA00AA"/>
        </w:rPr>
        <w:t>.rd2</w:t>
      </w:r>
    </w:p>
    <w:p>
      <w:r>
        <w:rPr>
          <w:color w:val="666666"/>
        </w:rPr>
        <w:t>这里有一只牛奶猫</w:t>
      </w:r>
      <w:r>
        <w:tab/>
      </w:r>
      <w:r>
        <w:rPr>
          <w:color w:val="666666"/>
        </w:rPr>
        <w:t>命运掌握在猫爪中、骰子滴溜溜转动 梦野 菊理要在这里决定一点什么了吗，果实正是：D2=1</w:t>
      </w:r>
    </w:p>
    <w:p>
      <w:r>
        <w:rPr>
          <w:color w:val="AA00AA"/>
        </w:rPr>
        <w:t>梦野 菊理</w:t>
      </w:r>
      <w:r>
        <w:tab/>
      </w:r>
      <w:r>
        <w:rPr>
          <w:color w:val="AA00AA"/>
        </w:rPr>
        <w:t>（新闻社）</w:t>
      </w:r>
    </w:p>
    <w:p>
      <w:r>
        <w:rPr>
          <w:color w:val="0000FF"/>
        </w:rPr>
        <w:t>春城 朔</w:t>
      </w:r>
      <w:r>
        <w:tab/>
      </w:r>
      <w:r>
        <w:rPr>
          <w:color w:val="0000FF"/>
        </w:rPr>
        <w:t>（大家都好保守）</w:t>
      </w:r>
    </w:p>
    <w:p>
      <w:r>
        <w:rPr>
          <w:color w:val="000000"/>
        </w:rPr>
        <w:t>AAA.茶叶小妹小娟</w:t>
      </w:r>
      <w:r>
        <w:tab/>
      </w:r>
      <w:r>
        <w:rPr>
          <w:color w:val="000000"/>
        </w:rPr>
        <w:t>（那这是天意了）</w:t>
      </w:r>
    </w:p>
    <w:p>
      <w:r>
        <w:rPr>
          <w:color w:val="000000"/>
        </w:rPr>
        <w:t>AAA.茶叶小妹小娟</w:t>
      </w:r>
      <w:r>
        <w:tab/>
      </w:r>
      <w:r>
        <w:rPr>
          <w:color w:val="000000"/>
        </w:rPr>
        <w:t>（猫意）</w:t>
      </w:r>
    </w:p>
    <w:p>
      <w:r>
        <w:rPr>
          <w:color w:val="AA00AA"/>
        </w:rPr>
        <w:t>梦野 菊理</w:t>
      </w:r>
      <w:r>
        <w:tab/>
      </w:r>
      <w:r>
        <w:rPr>
          <w:color w:val="AA00AA"/>
        </w:rPr>
        <w:t>（我不保守）</w:t>
      </w:r>
    </w:p>
    <w:p>
      <w:r>
        <w:rPr>
          <w:color w:val="AA00AA"/>
        </w:rPr>
        <w:t>梦野 菊理</w:t>
      </w:r>
      <w:r>
        <w:tab/>
      </w:r>
      <w:r>
        <w:rPr>
          <w:color w:val="AA00AA"/>
        </w:rPr>
        <w:t>（真让你们去我家又不乐意了！）</w:t>
      </w:r>
    </w:p>
    <w:p>
      <w:r>
        <w:rPr>
          <w:color w:val="0000FF"/>
        </w:rPr>
        <w:t>春城 朔</w:t>
      </w:r>
      <w:r>
        <w:tab/>
      </w:r>
      <w:r>
        <w:rPr>
          <w:color w:val="0000FF"/>
        </w:rPr>
        <w:t>做完笔录我身心俱疲，决定给老板汇报一下今日进程，于是和其他两人商量：“怎么说也是发现了和艺术病有关的事情，我们还是先去和编辑小姐说一下吧。”</w:t>
      </w:r>
    </w:p>
    <w:p>
      <w:r>
        <w:rPr>
          <w:color w:val="AA00AA"/>
        </w:rPr>
        <w:t>梦野 菊理</w:t>
      </w:r>
      <w:r>
        <w:tab/>
      </w:r>
      <w:r>
        <w:rPr>
          <w:color w:val="AA00AA"/>
        </w:rPr>
        <w:t>“说起来。”我突然想到了什么：“你伯父十几年前也自杀了，这个事情，新闻社会不会有报告啊，正好问问编辑小姐。”</w:t>
      </w:r>
    </w:p>
    <w:p>
      <w:r>
        <w:rPr>
          <w:color w:val="AA00AA"/>
        </w:rPr>
        <w:t>梦野 菊理</w:t>
      </w:r>
      <w:r>
        <w:tab/>
      </w:r>
      <w:r>
        <w:rPr>
          <w:color w:val="AA00AA"/>
        </w:rPr>
        <w:t>（你伯父是不是也是说落语的）</w:t>
      </w:r>
    </w:p>
    <w:p>
      <w:r>
        <w:rPr>
          <w:color w:val="0000FF"/>
        </w:rPr>
        <w:t>春城 朔</w:t>
      </w:r>
      <w:r>
        <w:tab/>
      </w:r>
      <w:r>
        <w:rPr>
          <w:color w:val="0000FF"/>
        </w:rPr>
        <w:t>（应该是吧，他都是亭主了）</w:t>
      </w:r>
    </w:p>
    <w:p>
      <w:r>
        <w:rPr>
          <w:color w:val="0000FF"/>
        </w:rPr>
        <w:t>春城 朔</w:t>
      </w:r>
      <w:r>
        <w:tab/>
      </w:r>
      <w:r>
        <w:rPr>
          <w:color w:val="0000FF"/>
        </w:rPr>
        <w:t>“也有道理，不过都是十几年前的事情了，也不知道能不能找到存档。”我耸耸肩。</w:t>
      </w:r>
    </w:p>
    <w:p>
      <w:r>
        <w:rPr>
          <w:color w:val="AA00AA"/>
        </w:rPr>
        <w:t>梦野 菊理</w:t>
      </w:r>
      <w:r>
        <w:tab/>
      </w:r>
      <w:r>
        <w:rPr>
          <w:color w:val="AA00AA"/>
        </w:rPr>
        <w:t>“只是好奇，毕竟我是真的很担心万一这种事情惹到我身上或者我爸身上该怎么办……我这么年轻还不想死啊。”</w:t>
      </w:r>
    </w:p>
    <w:p>
      <w:r>
        <w:rPr>
          <w:color w:val="AA00AA"/>
        </w:rPr>
        <w:t>梦野 菊理</w:t>
      </w:r>
      <w:r>
        <w:tab/>
      </w:r>
      <w:r>
        <w:rPr>
          <w:color w:val="AA00AA"/>
        </w:rPr>
        <w:t>那么，联系神崎小姐，然后去新闻社！</w:t>
      </w:r>
    </w:p>
    <w:p>
      <w:r>
        <w:rPr>
          <w:color w:val="000000"/>
        </w:rPr>
        <w:t>AAA.茶叶小妹小娟</w:t>
      </w:r>
      <w:r>
        <w:tab/>
      </w:r>
      <w:r>
        <w:rPr>
          <w:color w:val="000000"/>
        </w:rPr>
        <w:t>你在line上向神崎发送了消息，没过几分钟，头像是自己拍摄的风景照的女子回复了你的消息。「我还在这边工作，如果想过来的话随时欢迎哦，小朋友们，一起吃晚餐吧。」</w:t>
      </w:r>
    </w:p>
    <w:p>
      <w:r>
        <w:rPr>
          <w:color w:val="000000"/>
        </w:rPr>
        <w:t>AAA.茶叶小妹小娟</w:t>
      </w:r>
      <w:r>
        <w:tab/>
      </w:r>
      <w:r>
        <w:rPr>
          <w:color w:val="000000"/>
        </w:rPr>
        <w:t>你们做完笔录走出神社后，晚霞已然褪色，覆盖上一笔浓郁的、压抑的黑，厚重的云层堆叠，遮住了皎白的月的光辉，只有街道上霓彩的灯如常的闪烁着。路过的行人、堵塞的车辆，汇成一道粘稠的长河，有些生命已经消逝，而大部分人不会停驻脚步。</w:t>
      </w:r>
    </w:p>
    <w:p>
      <w:r>
        <w:rPr>
          <w:color w:val="000000"/>
        </w:rPr>
        <w:t>AAA.茶叶小妹小娟</w:t>
      </w:r>
      <w:r>
        <w:tab/>
      </w:r>
      <w:r>
        <w:rPr>
          <w:color w:val="000000"/>
        </w:rPr>
        <w:t>“大哥哥、大哥哥……”你们听到一个稚嫩的声音从下方传来。</w:t>
      </w:r>
    </w:p>
    <w:p>
      <w:r>
        <w:rPr>
          <w:color w:val="0000FF"/>
        </w:rPr>
        <w:t>春城 朔</w:t>
      </w:r>
      <w:r>
        <w:tab/>
      </w:r>
      <w:r>
        <w:rPr>
          <w:color w:val="0000FF"/>
        </w:rPr>
        <w:t>“嗯？”我循着声音往下面看过去，可以看到是谁在喊吗？</w:t>
      </w:r>
    </w:p>
    <w:p>
      <w:r>
        <w:rPr>
          <w:color w:val="AA00AA"/>
        </w:rPr>
        <w:t>梦野 菊理</w:t>
      </w:r>
      <w:r>
        <w:tab/>
      </w:r>
      <w:r>
        <w:rPr>
          <w:color w:val="AA00AA"/>
        </w:rPr>
        <w:t>我也看看是谁。</w:t>
      </w:r>
    </w:p>
    <w:p>
      <w:r>
        <w:rPr>
          <w:color w:val="000000"/>
        </w:rPr>
        <w:t>AAA.茶叶小妹小娟</w:t>
      </w:r>
      <w:r>
        <w:tab/>
      </w:r>
      <w:r>
        <w:rPr>
          <w:color w:val="000000"/>
        </w:rPr>
        <w:t>声音的来源是一位看上去七八岁的小女孩，她抬起头努力辨认着你们，最后牵了牵春城朔的衣袖。</w:t>
      </w:r>
    </w:p>
    <w:p>
      <w:r>
        <w:rPr>
          <w:color w:val="000000"/>
        </w:rPr>
        <w:t>AAA.茶叶小妹小娟</w:t>
      </w:r>
      <w:r>
        <w:tab/>
      </w:r>
      <w:r>
        <w:rPr>
          <w:color w:val="000000"/>
        </w:rPr>
        <w:t>“哥哥，你是不是姓春城呀。”</w:t>
      </w:r>
    </w:p>
    <w:p>
      <w:r>
        <w:rPr>
          <w:color w:val="0000FF"/>
        </w:rPr>
        <w:t>春城 朔</w:t>
      </w:r>
      <w:r>
        <w:tab/>
      </w:r>
      <w:r>
        <w:rPr>
          <w:color w:val="0000FF"/>
        </w:rPr>
        <w:t>我摸摸她的小脑袋，蹲下身和她平视，“是的喔，怎么了呀，小妹妹？”</w:t>
      </w:r>
    </w:p>
    <w:p>
      <w:r>
        <w:rPr>
          <w:color w:val="0000FF"/>
        </w:rPr>
        <w:t>春城 朔</w:t>
      </w:r>
      <w:r>
        <w:tab/>
      </w:r>
      <w:r>
        <w:rPr>
          <w:color w:val="0000FF"/>
        </w:rPr>
        <w:t>（原来我们家这么有名）</w:t>
      </w:r>
    </w:p>
    <w:p>
      <w:r>
        <w:rPr>
          <w:color w:val="0000FF"/>
        </w:rPr>
        <w:t>春城 朔</w:t>
      </w:r>
      <w:r>
        <w:tab/>
      </w:r>
      <w:r>
        <w:rPr>
          <w:color w:val="0000FF"/>
        </w:rPr>
        <w:t>（古典大家族！）</w:t>
      </w:r>
    </w:p>
    <w:p>
      <w:r>
        <w:rPr>
          <w:color w:val="AA00AA"/>
        </w:rPr>
        <w:t>梦野 菊理</w:t>
      </w:r>
      <w:r>
        <w:tab/>
      </w:r>
      <w:r>
        <w:rPr>
          <w:color w:val="AA00AA"/>
        </w:rPr>
        <w:t>（大哥哥）</w:t>
      </w:r>
    </w:p>
    <w:p>
      <w:r>
        <w:rPr>
          <w:color w:val="000000"/>
        </w:rPr>
        <w:t>AAA.茶叶小妹小娟</w:t>
      </w:r>
      <w:r>
        <w:tab/>
      </w:r>
      <w:r>
        <w:rPr>
          <w:color w:val="000000"/>
        </w:rPr>
        <w:t>（大哥哥大哥哥）</w:t>
      </w:r>
    </w:p>
    <w:p>
      <w:r>
        <w:rPr>
          <w:color w:val="000000"/>
        </w:rPr>
        <w:t>AAA.茶叶小妹小娟</w:t>
      </w:r>
      <w:r>
        <w:tab/>
      </w:r>
      <w:r>
        <w:rPr>
          <w:color w:val="000000"/>
        </w:rPr>
        <w:t>（，，，太那个了）</w:t>
      </w:r>
    </w:p>
    <w:p>
      <w:r>
        <w:rPr>
          <w:color w:val="0000FF"/>
        </w:rPr>
        <w:t>春城 朔</w:t>
      </w:r>
      <w:r>
        <w:tab/>
      </w:r>
      <w:r>
        <w:rPr>
          <w:color w:val="0000FF"/>
        </w:rPr>
        <w:t>（怎么突然开始）</w:t>
      </w:r>
    </w:p>
    <w:p>
      <w:r>
        <w:rPr>
          <w:color w:val="0000FF"/>
        </w:rPr>
        <w:t>春城 朔</w:t>
      </w:r>
      <w:r>
        <w:tab/>
      </w:r>
      <w:r>
        <w:rPr>
          <w:color w:val="0000FF"/>
        </w:rPr>
        <w:t>（鸡皮疙瘩起来了）</w:t>
      </w:r>
    </w:p>
    <w:p>
      <w:r>
        <w:rPr>
          <w:color w:val="AA00AA"/>
        </w:rPr>
        <w:t>梦野 菊理</w:t>
      </w:r>
      <w:r>
        <w:tab/>
      </w:r>
      <w:r>
        <w:rPr>
          <w:color w:val="AA00AA"/>
        </w:rPr>
        <w:t>（额）</w:t>
      </w:r>
    </w:p>
    <w:p>
      <w:r>
        <w:rPr>
          <w:color w:val="000000"/>
        </w:rPr>
        <w:t>AAA.茶叶小妹小娟</w:t>
      </w:r>
      <w:r>
        <w:tab/>
      </w:r>
      <w:r>
        <w:rPr>
          <w:color w:val="000000"/>
        </w:rPr>
        <w:t>等到肯定答复以后，这个孩子努力踮起脚，凑到春城耳边轻声说：“——只能和大哥哥一个人说，哥哥和我去那边吧。”</w:t>
      </w:r>
    </w:p>
    <w:p>
      <w:r>
        <w:rPr>
          <w:color w:val="0000FF"/>
        </w:rPr>
        <w:t>春城 朔</w:t>
      </w:r>
      <w:r>
        <w:tab/>
      </w:r>
      <w:r>
        <w:rPr>
          <w:color w:val="0000FF"/>
        </w:rPr>
        <w:t>（我总感觉这小女孩想刺杀我）</w:t>
      </w:r>
    </w:p>
    <w:p>
      <w:r>
        <w:rPr>
          <w:color w:val="AA00AA"/>
        </w:rPr>
        <w:t>梦野 菊理</w:t>
      </w:r>
      <w:r>
        <w:tab/>
      </w:r>
      <w:r>
        <w:rPr>
          <w:color w:val="AA00AA"/>
        </w:rPr>
        <w:t>“小心被拐卖。”露出揶揄的表情，但是站在原地没动。</w:t>
      </w:r>
    </w:p>
    <w:p>
      <w:r>
        <w:rPr>
          <w:color w:val="000000"/>
        </w:rPr>
        <w:t>AAA.茶叶小妹小娟</w:t>
      </w:r>
      <w:r>
        <w:tab/>
      </w:r>
      <w:r>
        <w:rPr>
          <w:color w:val="000000"/>
        </w:rPr>
        <w:t>（她是柯北）</w:t>
      </w:r>
    </w:p>
    <w:p>
      <w:r>
        <w:rPr>
          <w:color w:val="000000"/>
        </w:rPr>
        <w:t>AAA.茶叶小妹小娟</w:t>
      </w:r>
      <w:r>
        <w:tab/>
      </w:r>
      <w:r>
        <w:rPr>
          <w:color w:val="000000"/>
        </w:rPr>
        <w:t>（最强小学生）</w:t>
      </w:r>
    </w:p>
    <w:p>
      <w:r>
        <w:rPr>
          <w:color w:val="0000FF"/>
        </w:rPr>
        <w:t>春城 朔</w:t>
      </w:r>
      <w:r>
        <w:tab/>
      </w:r>
      <w:r>
        <w:rPr>
          <w:color w:val="0000FF"/>
        </w:rPr>
        <w:t>“我不是人贩子。”我有些无语丢给他一个白眼，不过跟着小女孩走了。</w:t>
      </w:r>
    </w:p>
    <w:p>
      <w:r>
        <w:rPr>
          <w:color w:val="000000"/>
        </w:rPr>
        <w:t>AAA.茶叶小妹小娟</w:t>
      </w:r>
      <w:r>
        <w:tab/>
      </w:r>
      <w:r>
        <w:rPr>
          <w:color w:val="000000"/>
        </w:rPr>
        <w:t>（身体虽然变小了但是头脑依然清晰……）</w:t>
      </w:r>
    </w:p>
    <w:p>
      <w:r>
        <w:rPr>
          <w:color w:val="0000FF"/>
        </w:rPr>
        <w:t>春城 朔</w:t>
      </w:r>
      <w:r>
        <w:tab/>
      </w:r>
      <w:r>
        <w:rPr>
          <w:color w:val="0000FF"/>
        </w:rPr>
        <w:t>（看看实力jpg）</w:t>
      </w:r>
    </w:p>
    <w:p>
      <w:r>
        <w:rPr>
          <w:color w:val="000000"/>
        </w:rPr>
        <w:t>AAA.茶叶小妹小娟</w:t>
      </w:r>
      <w:r>
        <w:tab/>
      </w:r>
      <w:r>
        <w:rPr>
          <w:color w:val="000000"/>
        </w:rPr>
        <w:t>小女孩伸出手轻轻牵着你的衣袖，你跟着小女孩走到街边，她从口袋里拿出一张被折叠两次的打印纸，向上伸出手递给你：“另一个哥哥托我将这个东西交给大哥哥……不是不是，是大哥哥的爸爸。”</w:t>
      </w:r>
    </w:p>
    <w:p>
      <w:r>
        <w:rPr>
          <w:color w:val="0000FF"/>
        </w:rPr>
        <w:t>春城 朔</w:t>
      </w:r>
      <w:r>
        <w:tab/>
      </w:r>
      <w:r>
        <w:rPr>
          <w:color w:val="0000FF"/>
        </w:rPr>
        <w:t>我有些疑惑地接过了纸张，拍拍她的肩膀：“这样呀…麻烦你了，那个委托你的大哥哥有说自己是谁吗？”</w:t>
      </w:r>
    </w:p>
    <w:p>
      <w:r>
        <w:rPr>
          <w:color w:val="000000"/>
        </w:rPr>
        <w:t>AAA.茶叶小妹小娟</w:t>
      </w:r>
      <w:r>
        <w:tab/>
      </w:r>
      <w:r>
        <w:rPr>
          <w:color w:val="000000"/>
        </w:rPr>
        <w:t>“那个哥哥给我买了棉花糖，说不可以说出来，爸爸妈妈跟我说要遵守承诺。”小女孩低下头扭扭手指，鞋尖在地上碾来碾去，显然是不好意思的模样。</w:t>
      </w:r>
    </w:p>
    <w:p>
      <w:r>
        <w:rPr>
          <w:color w:val="AA00AA"/>
        </w:rPr>
        <w:t>梦野 菊理</w:t>
      </w:r>
      <w:r>
        <w:tab/>
      </w:r>
      <w:r>
        <w:rPr>
          <w:color w:val="AA00AA"/>
        </w:rPr>
        <w:t>（怎么说）</w:t>
      </w:r>
    </w:p>
    <w:p>
      <w:r>
        <w:rPr>
          <w:color w:val="0000FF"/>
        </w:rPr>
        <w:t>春城 朔</w:t>
      </w:r>
      <w:r>
        <w:tab/>
      </w:r>
      <w:r>
        <w:rPr>
          <w:color w:val="0000FF"/>
        </w:rPr>
        <w:t>“好喔，守信是美德，不用不好意思。”我再轻轻拍拍她的小脑瓜，准备等会偷偷看一眼纸上的内容。</w:t>
      </w:r>
    </w:p>
    <w:p>
      <w:r>
        <w:rPr>
          <w:color w:val="0000FF"/>
        </w:rPr>
        <w:t>春城 朔</w:t>
      </w:r>
      <w:r>
        <w:tab/>
      </w:r>
      <w:r>
        <w:rPr>
          <w:color w:val="0000FF"/>
        </w:rPr>
        <w:t>（有神秘客）</w:t>
      </w:r>
    </w:p>
    <w:p>
      <w:r>
        <w:rPr>
          <w:color w:val="000000"/>
        </w:rPr>
        <w:t>AAA.茶叶小妹小娟</w:t>
      </w:r>
      <w:r>
        <w:tab/>
      </w:r>
      <w:r>
        <w:rPr>
          <w:color w:val="000000"/>
        </w:rPr>
        <w:t>小女孩卷着舌头好不容易理顺了关系，用力点点头：“嗯，那个哥哥让大哥哥带给大哥哥的爸爸——说是风月院岚交给他的，千万、千万不要告诉其他人，大哥哥也要守信哦。”</w:t>
      </w:r>
    </w:p>
    <w:p>
      <w:r>
        <w:rPr>
          <w:color w:val="000000"/>
        </w:rPr>
        <w:t>AAA.茶叶小妹小娟</w:t>
      </w:r>
      <w:r>
        <w:tab/>
      </w:r>
      <w:r>
        <w:rPr>
          <w:color w:val="000000"/>
        </w:rPr>
        <w:t>她背台词一样一口气说完后半段，拍了拍胸口松口气，见你收下打印纸以后转身离开。</w:t>
      </w:r>
    </w:p>
    <w:p>
      <w:r>
        <w:rPr>
          <w:color w:val="0000FF"/>
        </w:rPr>
        <w:t>春城 朔</w:t>
      </w:r>
      <w:r>
        <w:tab/>
      </w:r>
      <w:r>
        <w:rPr>
          <w:color w:val="0000FF"/>
        </w:rPr>
        <w:t>（虽然感觉也可以试试给她卖个棉花糖问到底是谁）</w:t>
      </w:r>
    </w:p>
    <w:p>
      <w:r>
        <w:rPr>
          <w:color w:val="0000FF"/>
        </w:rPr>
        <w:t>春城 朔</w:t>
      </w:r>
      <w:r>
        <w:tab/>
      </w:r>
      <w:r>
        <w:rPr>
          <w:color w:val="0000FF"/>
        </w:rPr>
        <w:t>（，，，）</w:t>
      </w:r>
    </w:p>
    <w:p>
      <w:r>
        <w:rPr>
          <w:color w:val="0000FF"/>
        </w:rPr>
        <w:t>春城 朔</w:t>
      </w:r>
      <w:r>
        <w:tab/>
      </w:r>
      <w:r>
        <w:rPr>
          <w:color w:val="0000FF"/>
        </w:rPr>
        <w:t>（算了走都走了jpg）</w:t>
      </w:r>
    </w:p>
    <w:p>
      <w:r>
        <w:rPr>
          <w:color w:val="000000"/>
        </w:rPr>
        <w:t>AAA.茶叶小妹小娟</w:t>
      </w:r>
      <w:r>
        <w:tab/>
      </w:r>
      <w:r>
        <w:rPr>
          <w:color w:val="000000"/>
        </w:rPr>
        <w:t>你展开被折叠两次的打印纸，那是一张鉴定报告。</w:t>
      </w:r>
    </w:p>
    <w:p>
      <w:r>
        <w:rPr>
          <w:color w:val="000000"/>
        </w:rPr>
        <w:t>AAA.茶叶小妹小娟</w:t>
      </w:r>
      <w:r>
        <w:tab/>
      </w:r>
      <w:r>
        <w:rPr>
          <w:color w:val="000000"/>
        </w:rPr>
        <w:t>（对其实确实可以，，有点信息）</w:t>
      </w:r>
    </w:p>
    <w:p>
      <w:r>
        <w:rPr>
          <w:color w:val="000000"/>
        </w:rPr>
        <w:t>AAA.茶叶小妹小娟</w:t>
      </w:r>
      <w:r>
        <w:tab/>
      </w:r>
      <w:r>
        <w:rPr>
          <w:color w:val="000000"/>
        </w:rPr>
        <w:t>（，，，没绷住）</w:t>
      </w:r>
    </w:p>
    <w:p>
      <w:r>
        <w:rPr>
          <w:color w:val="0000FF"/>
        </w:rPr>
        <w:t>春城 朔</w:t>
      </w:r>
      <w:r>
        <w:tab/>
      </w:r>
      <w:r>
        <w:rPr>
          <w:color w:val="0000FF"/>
        </w:rPr>
        <w:t>（这个有点劲爆了要不我还是把她叫住吧）</w:t>
      </w:r>
    </w:p>
    <w:p>
      <w:r>
        <w:rPr>
          <w:color w:val="000000"/>
        </w:rPr>
        <w:t>AAA.茶叶小妹小娟</w:t>
      </w:r>
      <w:r>
        <w:tab/>
      </w:r>
      <w:r>
        <w:rPr>
          <w:color w:val="000000"/>
        </w:rPr>
        <w:t>（其实是烟花狼）</w:t>
      </w:r>
    </w:p>
    <w:p>
      <w:r>
        <w:rPr>
          <w:color w:val="0000FF"/>
        </w:rPr>
        <w:t>春城 朔</w:t>
      </w:r>
      <w:r>
        <w:tab/>
      </w:r>
      <w:r>
        <w:rPr>
          <w:color w:val="0000FF"/>
        </w:rPr>
        <w:t>（我还以为是老情人约会呢（摇头（摇头）））</w:t>
      </w:r>
    </w:p>
    <w:p>
      <w:r>
        <w:rPr>
          <w:color w:val="AA00AA"/>
        </w:rPr>
        <w:t>梦野 菊理</w:t>
      </w:r>
      <w:r>
        <w:tab/>
      </w:r>
      <w:r>
        <w:rPr>
          <w:color w:val="AA00AA"/>
        </w:rPr>
        <w:t>（我不行了）</w:t>
      </w:r>
    </w:p>
    <w:p>
      <w:r>
        <w:rPr>
          <w:color w:val="000000"/>
        </w:rPr>
        <w:t>AAA.茶叶小妹小娟</w:t>
      </w:r>
      <w:r>
        <w:tab/>
      </w:r>
      <w:r>
        <w:rPr>
          <w:color w:val="000000"/>
        </w:rPr>
        <w:t>（原汁原味的劲）</w:t>
      </w:r>
    </w:p>
    <w:p>
      <w:r>
        <w:rPr>
          <w:color w:val="000000"/>
        </w:rPr>
        <w:t>AAA.茶叶小妹小娟</w:t>
      </w:r>
      <w:r>
        <w:tab/>
      </w:r>
      <w:r>
        <w:rPr>
          <w:color w:val="000000"/>
        </w:rPr>
        <w:t>（可以叫一下）</w:t>
      </w:r>
    </w:p>
    <w:p>
      <w:r>
        <w:rPr>
          <w:color w:val="0000FF"/>
        </w:rPr>
        <w:t>春城 朔</w:t>
      </w:r>
      <w:r>
        <w:tab/>
      </w:r>
      <w:r>
        <w:rPr>
          <w:color w:val="0000FF"/>
        </w:rPr>
        <w:t>我匆匆扫了一眼立刻意识到有哪里不对，这完全已经是威胁的范畴了，赶紧叫住离开的小女孩。“小妹妹，哥哥还是有点好奇委托你的大哥哥是谁…要不然我也给你买一根、不、两根棉花糖，这样就相当于覆盖掉那个约定了，并不是你不守信哦。”</w:t>
      </w:r>
    </w:p>
    <w:p>
      <w:r>
        <w:rPr>
          <w:color w:val="0000FF"/>
        </w:rPr>
        <w:t>春城 朔</w:t>
      </w:r>
      <w:r>
        <w:tab/>
      </w:r>
      <w:r>
        <w:rPr>
          <w:color w:val="0000FF"/>
        </w:rPr>
        <w:t>（确实）</w:t>
      </w:r>
    </w:p>
    <w:p>
      <w:r>
        <w:rPr>
          <w:color w:val="0000FF"/>
        </w:rPr>
        <w:t>春城 朔</w:t>
      </w:r>
      <w:r>
        <w:tab/>
      </w:r>
      <w:r>
        <w:rPr>
          <w:color w:val="0000FF"/>
        </w:rPr>
        <w:t>（这个很烟花狼了，，，）</w:t>
      </w:r>
    </w:p>
    <w:p>
      <w:r>
        <w:rPr>
          <w:color w:val="0000FF"/>
        </w:rPr>
        <w:t>春城 朔</w:t>
      </w:r>
      <w:r>
        <w:tab/>
      </w:r>
      <w:r>
        <w:rPr>
          <w:color w:val="0000FF"/>
        </w:rPr>
        <w:t>（老男人们要开始麦麸了）</w:t>
      </w:r>
    </w:p>
    <w:p>
      <w:r>
        <w:rPr>
          <w:color w:val="0000FF"/>
        </w:rPr>
        <w:t>春城 朔</w:t>
      </w:r>
      <w:r>
        <w:tab/>
      </w:r>
      <w:r>
        <w:rPr>
          <w:color w:val="0000FF"/>
        </w:rPr>
        <w:t>（给我一种催眠烟花的感觉）</w:t>
      </w:r>
    </w:p>
    <w:p>
      <w:r>
        <w:rPr>
          <w:color w:val="AA00AA"/>
        </w:rPr>
        <w:t>梦野 菊理</w:t>
      </w:r>
      <w:r>
        <w:tab/>
      </w:r>
      <w:r>
        <w:rPr>
          <w:color w:val="AA00AA"/>
        </w:rPr>
        <w:t>（什么）</w:t>
      </w:r>
    </w:p>
    <w:p>
      <w:r>
        <w:rPr>
          <w:color w:val="000000"/>
        </w:rPr>
        <w:t>AAA.茶叶小妹小娟</w:t>
      </w:r>
      <w:r>
        <w:tab/>
      </w:r>
      <w:r>
        <w:rPr>
          <w:color w:val="000000"/>
        </w:rPr>
        <w:t>小女孩歪了歪头，思考着咬了咬自己的大拇指，“唔——我觉得哥哥说的有一点道理。好吧，那哥哥要帮我覆盖掉那个约定哦。”她张开手在空气中比划着，但不成形状，有些丧气的低头。“是一个白色的哥哥。”</w:t>
      </w:r>
    </w:p>
    <w:p>
      <w:r>
        <w:rPr>
          <w:color w:val="0000FF"/>
        </w:rPr>
        <w:t>春城 朔</w:t>
      </w:r>
      <w:r>
        <w:tab/>
      </w:r>
      <w:r>
        <w:rPr>
          <w:color w:val="0000FF"/>
        </w:rPr>
        <w:t>（她给了我咱俩爹的gv视频）</w:t>
      </w:r>
    </w:p>
    <w:p>
      <w:r>
        <w:rPr>
          <w:color w:val="000000"/>
        </w:rPr>
        <w:t>AAA.茶叶小妹小娟</w:t>
      </w:r>
      <w:r>
        <w:tab/>
      </w:r>
      <w:r>
        <w:rPr>
          <w:color w:val="000000"/>
        </w:rPr>
        <w:t>（，，，）</w:t>
      </w:r>
    </w:p>
    <w:p>
      <w:r>
        <w:rPr>
          <w:color w:val="AA00AA"/>
        </w:rPr>
        <w:t>梦野 菊理</w:t>
      </w:r>
      <w:r>
        <w:tab/>
      </w:r>
      <w:r>
        <w:rPr>
          <w:color w:val="AA00AA"/>
        </w:rPr>
        <w:t>（？）</w:t>
      </w:r>
    </w:p>
    <w:p>
      <w:r>
        <w:rPr>
          <w:color w:val="AA00AA"/>
        </w:rPr>
        <w:t>梦野 菊理</w:t>
      </w:r>
      <w:r>
        <w:tab/>
      </w:r>
      <w:r>
        <w:rPr>
          <w:color w:val="AA00AA"/>
        </w:rPr>
        <w:t>（？？？）</w:t>
      </w:r>
    </w:p>
    <w:p>
      <w:r>
        <w:rPr>
          <w:color w:val="000000"/>
        </w:rPr>
        <w:t>AAA.茶叶小妹小娟</w:t>
      </w:r>
      <w:r>
        <w:tab/>
      </w:r>
      <w:r>
        <w:rPr>
          <w:color w:val="000000"/>
        </w:rPr>
        <w:t>（对的对的不对不对）</w:t>
      </w:r>
    </w:p>
    <w:p>
      <w:r>
        <w:rPr>
          <w:color w:val="000000"/>
        </w:rPr>
        <w:t>AAA.茶叶小妹小娟</w:t>
      </w:r>
      <w:r>
        <w:tab/>
      </w:r>
      <w:r>
        <w:rPr>
          <w:color w:val="000000"/>
        </w:rPr>
        <w:t>（对，，对吗）</w:t>
      </w:r>
    </w:p>
    <w:p>
      <w:r>
        <w:rPr>
          <w:color w:val="0000FF"/>
        </w:rPr>
        <w:t>春城 朔</w:t>
      </w:r>
      <w:r>
        <w:tab/>
      </w:r>
      <w:r>
        <w:rPr>
          <w:color w:val="0000FF"/>
        </w:rPr>
        <w:t>（白色的哥哥，3的另一只猫吗（迷思））</w:t>
      </w:r>
    </w:p>
    <w:p>
      <w:r>
        <w:rPr>
          <w:color w:val="0000FF"/>
        </w:rPr>
        <w:t>春城 朔</w:t>
      </w:r>
      <w:r>
        <w:tab/>
      </w:r>
      <w:r>
        <w:rPr>
          <w:color w:val="0000FF"/>
        </w:rPr>
        <w:t>（吓得我看了一眼dj立绘发现不是白色才安心）</w:t>
      </w:r>
    </w:p>
    <w:p>
      <w:r>
        <w:rPr>
          <w:color w:val="000000"/>
        </w:rPr>
        <w:t>AAA.茶叶小妹小娟</w:t>
      </w:r>
      <w:r>
        <w:tab/>
      </w:r>
      <w:r>
        <w:rPr>
          <w:color w:val="000000"/>
        </w:rPr>
        <w:t>（不知道啊）</w:t>
      </w:r>
    </w:p>
    <w:p>
      <w:r>
        <w:rPr>
          <w:color w:val="0000FF"/>
        </w:rPr>
        <w:t>春城 朔</w:t>
      </w:r>
      <w:r>
        <w:tab/>
      </w:r>
      <w:r>
        <w:rPr>
          <w:color w:val="0000FF"/>
        </w:rPr>
        <w:t>（我随便猜一下先）</w:t>
      </w:r>
    </w:p>
    <w:p>
      <w:r>
        <w:rPr>
          <w:color w:val="000000"/>
        </w:rPr>
        <w:t>AAA.茶叶小妹小娟</w:t>
      </w:r>
      <w:r>
        <w:tab/>
      </w:r>
      <w:r>
        <w:rPr>
          <w:color w:val="000000"/>
        </w:rPr>
        <w:t>（先当gv猜着（。））</w:t>
      </w:r>
    </w:p>
    <w:p>
      <w:r>
        <w:rPr>
          <w:color w:val="0000FF"/>
        </w:rPr>
        <w:t>春城 朔</w:t>
      </w:r>
      <w:r>
        <w:tab/>
      </w:r>
      <w:r>
        <w:rPr>
          <w:color w:val="0000FF"/>
        </w:rPr>
        <w:t>（那我回来了）</w:t>
      </w:r>
    </w:p>
    <w:p>
      <w:r>
        <w:rPr>
          <w:color w:val="0000FF"/>
        </w:rPr>
        <w:t>春城 朔</w:t>
      </w:r>
      <w:r>
        <w:tab/>
      </w:r>
      <w:r>
        <w:rPr>
          <w:color w:val="0000FF"/>
        </w:rPr>
        <w:t>我心事重重的回来了，忍不住询问梦野：“你们剧场里有谁穿白色的吗？”</w:t>
      </w:r>
    </w:p>
    <w:p>
      <w:r>
        <w:rPr>
          <w:color w:val="AA00AA"/>
        </w:rPr>
        <w:t>梦野 菊理</w:t>
      </w:r>
      <w:r>
        <w:tab/>
      </w:r>
      <w:r>
        <w:rPr>
          <w:color w:val="AA00AA"/>
        </w:rPr>
        <w:t>（尼玛到底是啥啊）</w:t>
      </w:r>
    </w:p>
    <w:p>
      <w:r>
        <w:rPr>
          <w:color w:val="0000FF"/>
        </w:rPr>
        <w:t>春城 朔</w:t>
      </w:r>
      <w:r>
        <w:tab/>
      </w:r>
      <w:r>
        <w:rPr>
          <w:color w:val="0000FF"/>
        </w:rPr>
        <w:t>（其实是情书）</w:t>
      </w:r>
    </w:p>
    <w:p>
      <w:r>
        <w:rPr>
          <w:color w:val="AA00AA"/>
        </w:rPr>
        <w:t>梦野 菊理</w:t>
      </w:r>
      <w:r>
        <w:tab/>
      </w:r>
      <w:r>
        <w:rPr>
          <w:color w:val="AA00AA"/>
        </w:rPr>
        <w:t>“白色？如果是白无垢的话，全都有类似的演出服吧……”我有些茫然地看着他。</w:t>
      </w:r>
    </w:p>
    <w:p>
      <w:r>
        <w:rPr>
          <w:color w:val="AA00AA"/>
        </w:rPr>
        <w:t>梦野 菊理</w:t>
      </w:r>
      <w:r>
        <w:tab/>
      </w:r>
      <w:r>
        <w:rPr>
          <w:color w:val="AA00AA"/>
        </w:rPr>
        <w:t>（可以灵感吗）</w:t>
      </w:r>
    </w:p>
    <w:p>
      <w:r>
        <w:rPr>
          <w:color w:val="AA00AA"/>
        </w:rPr>
        <w:t>梦野 菊理</w:t>
      </w:r>
      <w:r>
        <w:tab/>
      </w:r>
      <w:r>
        <w:rPr>
          <w:color w:val="AA00AA"/>
        </w:rPr>
        <w:t>（？）</w:t>
      </w:r>
    </w:p>
    <w:p>
      <w:r>
        <w:rPr>
          <w:color w:val="AA00AA"/>
        </w:rPr>
        <w:t>梦野 菊理</w:t>
      </w:r>
      <w:r>
        <w:tab/>
      </w:r>
      <w:r>
        <w:rPr>
          <w:color w:val="AA00AA"/>
        </w:rPr>
        <w:t>（难道这女孩是他们两个的私生女吗）</w:t>
      </w:r>
    </w:p>
    <w:p>
      <w:r>
        <w:rPr>
          <w:color w:val="0000FF"/>
        </w:rPr>
        <w:t>春城 朔</w:t>
      </w:r>
      <w:r>
        <w:tab/>
      </w:r>
      <w:r>
        <w:rPr>
          <w:color w:val="0000FF"/>
        </w:rPr>
        <w:t>（额还是更接近gv吧）</w:t>
      </w:r>
    </w:p>
    <w:p>
      <w:r>
        <w:rPr>
          <w:color w:val="0000FF"/>
        </w:rPr>
        <w:t>春城 朔</w:t>
      </w:r>
      <w:r>
        <w:tab/>
      </w:r>
      <w:r>
        <w:rPr>
          <w:color w:val="0000FF"/>
        </w:rPr>
        <w:t>（一些他们的小秘密）</w:t>
      </w:r>
    </w:p>
    <w:p>
      <w:r>
        <w:rPr>
          <w:color w:val="0000FF"/>
        </w:rPr>
        <w:t>春城 朔</w:t>
      </w:r>
      <w:r>
        <w:tab/>
      </w:r>
      <w:r>
        <w:rPr>
          <w:color w:val="0000FF"/>
        </w:rPr>
        <w:t>（我不小心看到了）</w:t>
      </w:r>
    </w:p>
    <w:p>
      <w:r>
        <w:rPr>
          <w:color w:val="000000"/>
        </w:rPr>
        <w:t>AAA.茶叶小妹小娟</w:t>
      </w:r>
      <w:r>
        <w:tab/>
      </w:r>
      <w:r>
        <w:rPr>
          <w:color w:val="000000"/>
        </w:rPr>
        <w:t>（这个应该，，不用）</w:t>
      </w:r>
    </w:p>
    <w:p>
      <w:r>
        <w:rPr>
          <w:color w:val="AA00AA"/>
        </w:rPr>
        <w:t>梦野 菊理</w:t>
      </w:r>
      <w:r>
        <w:tab/>
      </w:r>
      <w:r>
        <w:rPr>
          <w:color w:val="AA00AA"/>
        </w:rPr>
        <w:t>（。。）</w:t>
      </w:r>
    </w:p>
    <w:p>
      <w:r>
        <w:rPr>
          <w:color w:val="000000"/>
        </w:rPr>
        <w:t>AAA.茶叶小妹小娟</w:t>
      </w:r>
      <w:r>
        <w:tab/>
      </w:r>
      <w:r>
        <w:rPr>
          <w:color w:val="000000"/>
        </w:rPr>
        <w:t>（没啥关系想不出来的）</w:t>
      </w:r>
    </w:p>
    <w:p>
      <w:r>
        <w:rPr>
          <w:color w:val="AA00AA"/>
        </w:rPr>
        <w:t>梦野 菊理</w:t>
      </w:r>
      <w:r>
        <w:tab/>
      </w:r>
      <w:r>
        <w:rPr>
          <w:color w:val="AA00AA"/>
        </w:rPr>
        <w:t>（啥啊）</w:t>
      </w:r>
    </w:p>
    <w:p>
      <w:r>
        <w:rPr>
          <w:color w:val="0000FF"/>
        </w:rPr>
        <w:t>春城 朔</w:t>
      </w:r>
      <w:r>
        <w:tab/>
      </w:r>
      <w:r>
        <w:rPr>
          <w:color w:val="0000FF"/>
        </w:rPr>
        <w:t>“不不不不是演出服，就是那种，小姑娘看见了会形容是白色的哥哥的。”</w:t>
      </w:r>
    </w:p>
    <w:p>
      <w:r>
        <w:rPr>
          <w:color w:val="AA00AA"/>
        </w:rPr>
        <w:t>梦野 菊理</w:t>
      </w:r>
      <w:r>
        <w:tab/>
      </w:r>
      <w:r>
        <w:rPr>
          <w:color w:val="AA00AA"/>
        </w:rPr>
        <w:t>“。”</w:t>
      </w:r>
    </w:p>
    <w:p>
      <w:r>
        <w:rPr>
          <w:color w:val="0000FF"/>
        </w:rPr>
        <w:t>春城 朔</w:t>
      </w:r>
      <w:r>
        <w:tab/>
      </w:r>
      <w:r>
        <w:rPr>
          <w:color w:val="0000FF"/>
        </w:rPr>
        <w:t>“比如看见你就会说粉色的哥哥，类似这种感觉吧。”</w:t>
      </w:r>
    </w:p>
    <w:p>
      <w:r>
        <w:rPr>
          <w:color w:val="AA00AA"/>
        </w:rPr>
        <w:t>梦野 菊理</w:t>
      </w:r>
      <w:r>
        <w:tab/>
      </w:r>
      <w:r>
        <w:rPr>
          <w:color w:val="AA00AA"/>
        </w:rPr>
        <w:t>（）</w:t>
      </w:r>
    </w:p>
    <w:p>
      <w:r>
        <w:rPr>
          <w:color w:val="0000FF"/>
        </w:rPr>
        <w:t>春城 朔</w:t>
      </w:r>
      <w:r>
        <w:tab/>
      </w:r>
      <w:r>
        <w:rPr>
          <w:color w:val="0000FF"/>
        </w:rPr>
        <w:t>（我怀疑是你猫了，你猫和你爸关系如何）</w:t>
      </w:r>
    </w:p>
    <w:p>
      <w:r>
        <w:rPr>
          <w:color w:val="AA00AA"/>
        </w:rPr>
        <w:t>梦野 菊理</w:t>
      </w:r>
      <w:r>
        <w:tab/>
      </w:r>
      <w:r>
        <w:rPr>
          <w:color w:val="AA00AA"/>
        </w:rPr>
        <w:t>（不是）</w:t>
      </w:r>
    </w:p>
    <w:p>
      <w:r>
        <w:rPr>
          <w:color w:val="AA00AA"/>
        </w:rPr>
        <w:t>梦野 菊理</w:t>
      </w:r>
      <w:r>
        <w:tab/>
      </w:r>
      <w:r>
        <w:rPr>
          <w:color w:val="AA00AA"/>
        </w:rPr>
        <w:t>（他们两个应该不认识吧）</w:t>
      </w:r>
    </w:p>
    <w:p>
      <w:r>
        <w:rPr>
          <w:color w:val="AA00AA"/>
        </w:rPr>
        <w:t>梦野 菊理</w:t>
      </w:r>
      <w:r>
        <w:tab/>
      </w:r>
      <w:r>
        <w:rPr>
          <w:color w:val="AA00AA"/>
        </w:rPr>
        <w:t>（。。。）</w:t>
      </w:r>
    </w:p>
    <w:p>
      <w:r>
        <w:rPr>
          <w:color w:val="AA00AA"/>
        </w:rPr>
        <w:t>梦野 菊理</w:t>
      </w:r>
      <w:r>
        <w:tab/>
      </w:r>
      <w:r>
        <w:rPr>
          <w:color w:val="AA00AA"/>
        </w:rPr>
        <w:t>（但是就他白色的啊）</w:t>
      </w:r>
    </w:p>
    <w:p>
      <w:r>
        <w:rPr>
          <w:color w:val="AA00AA"/>
        </w:rPr>
        <w:t>梦野 菊理</w:t>
      </w:r>
      <w:r>
        <w:tab/>
      </w:r>
      <w:r>
        <w:rPr>
          <w:color w:val="AA00AA"/>
        </w:rPr>
        <w:t>“……那只有空庭了，毕竟我父亲是黑发。白色的，和那个小女孩有什么关系吗？所以她说了什么。”</w:t>
      </w:r>
    </w:p>
    <w:p>
      <w:r>
        <w:rPr>
          <w:color w:val="0000FF"/>
        </w:rPr>
        <w:t>春城 朔</w:t>
      </w:r>
      <w:r>
        <w:tab/>
      </w:r>
      <w:r>
        <w:rPr>
          <w:color w:val="0000FF"/>
        </w:rPr>
        <w:t>“这个不能和你说，和春日亭的声誉有关。”我面露难色，摇头快如拨浪鼓。</w:t>
      </w:r>
    </w:p>
    <w:p>
      <w:r>
        <w:rPr>
          <w:color w:val="0000FF"/>
        </w:rPr>
        <w:t>春城 朔</w:t>
      </w:r>
      <w:r>
        <w:tab/>
      </w:r>
      <w:r>
        <w:rPr>
          <w:color w:val="0000FF"/>
        </w:rPr>
        <w:t>（这个真是家丑）</w:t>
      </w:r>
    </w:p>
    <w:p>
      <w:r>
        <w:rPr>
          <w:color w:val="AA00AA"/>
        </w:rPr>
        <w:t>梦野 菊理</w:t>
      </w:r>
      <w:r>
        <w:tab/>
      </w:r>
      <w:r>
        <w:rPr>
          <w:color w:val="AA00AA"/>
        </w:rPr>
        <w:t>（怎么了难道我爸真和你爸有一腿啊怎么又是gv又是催眠烟花的）</w:t>
      </w:r>
    </w:p>
    <w:p>
      <w:r>
        <w:rPr>
          <w:color w:val="0000FF"/>
        </w:rPr>
        <w:t>春城 朔</w:t>
      </w:r>
      <w:r>
        <w:tab/>
      </w:r>
      <w:r>
        <w:rPr>
          <w:color w:val="0000FF"/>
        </w:rPr>
        <w:t>（我们还是去新闻社吧）</w:t>
      </w:r>
    </w:p>
    <w:p>
      <w:r>
        <w:rPr>
          <w:color w:val="0000FF"/>
        </w:rPr>
        <w:t>春城 朔</w:t>
      </w:r>
      <w:r>
        <w:tab/>
      </w:r>
      <w:r>
        <w:rPr>
          <w:color w:val="0000FF"/>
        </w:rPr>
        <w:t>（或者今天先到这里明天再新闻社）</w:t>
      </w:r>
    </w:p>
    <w:p>
      <w:r>
        <w:rPr>
          <w:color w:val="000000"/>
        </w:rPr>
        <w:t>AAA.茶叶小妹小娟</w:t>
      </w:r>
      <w:r>
        <w:tab/>
      </w:r>
      <w:r>
        <w:rPr>
          <w:color w:val="000000"/>
        </w:rPr>
        <w:t>（OK那么新闻社启动（））</w:t>
      </w:r>
    </w:p>
    <w:p>
      <w:r>
        <w:rPr>
          <w:color w:val="0000FF"/>
        </w:rPr>
        <w:t>春城 朔</w:t>
      </w:r>
      <w:r>
        <w:tab/>
      </w:r>
      <w:r>
        <w:rPr>
          <w:color w:val="0000FF"/>
        </w:rPr>
        <w:t>（新闻社20min一命速通做得到吗）</w:t>
      </w:r>
    </w:p>
    <w:p>
      <w:r>
        <w:rPr>
          <w:color w:val="0000FF"/>
        </w:rPr>
        <w:t>春城 朔</w:t>
      </w:r>
      <w:r>
        <w:tab/>
      </w:r>
      <w:r>
        <w:rPr>
          <w:color w:val="0000FF"/>
        </w:rPr>
        <w:t>（启动）</w:t>
      </w:r>
    </w:p>
    <w:p>
      <w:r>
        <w:rPr>
          <w:color w:val="AA00AA"/>
        </w:rPr>
        <w:t>梦野 菊理</w:t>
      </w:r>
      <w:r>
        <w:tab/>
      </w:r>
      <w:r>
        <w:rPr>
          <w:color w:val="AA00AA"/>
        </w:rPr>
        <w:t>那我，我很困惑的不知道他在便秘什么，给空庭发短信问他在哪明天有没有空见个面，去新闻社。</w:t>
      </w:r>
    </w:p>
    <w:p>
      <w:r>
        <w:rPr>
          <w:color w:val="000000"/>
        </w:rPr>
        <w:t>AAA.茶叶小妹小娟</w:t>
      </w:r>
      <w:r>
        <w:tab/>
      </w:r>
      <w:r>
        <w:rPr>
          <w:color w:val="000000"/>
        </w:rPr>
        <w:t>你们来到了新闻社，这里是神崎四月的就职单位，在接到你们的消息后她就已经在门口等候了，见到你们来，她拎起手中的咖啡袋。“我们进去聊。”</w:t>
      </w:r>
    </w:p>
    <w:p>
      <w:r>
        <w:rPr>
          <w:color w:val="0000FF"/>
        </w:rPr>
        <w:t>春城 朔</w:t>
      </w:r>
      <w:r>
        <w:tab/>
      </w:r>
      <w:r>
        <w:rPr>
          <w:color w:val="0000FF"/>
        </w:rPr>
        <w:t>我心事重重跟上神崎的步伐。</w:t>
      </w:r>
    </w:p>
    <w:p>
      <w:r>
        <w:rPr>
          <w:color w:val="AA00AA"/>
        </w:rPr>
        <w:t>梦野 菊理</w:t>
      </w:r>
      <w:r>
        <w:tab/>
      </w:r>
      <w:r>
        <w:rPr>
          <w:color w:val="AA00AA"/>
        </w:rPr>
        <w:t>“大晚上神崎姐还要喝咖啡吗，不怕睡不着吗？”我关心的询问一句：“说起来，您知道十几年前有关春城家有人自杀的事情吗，这个也是我们今天才得知。还有，在神社，表演人型净琉璃的，也出现了类似于艺术病的表现……我有点担忧，如果找不到源头的话，会不会真的整个演艺界都会受到打击。”</w:t>
      </w:r>
    </w:p>
    <w:p>
      <w:r>
        <w:rPr>
          <w:color w:val="000000"/>
        </w:rPr>
        <w:t>AAA.茶叶小妹小娟</w:t>
      </w:r>
      <w:r>
        <w:tab/>
      </w:r>
      <w:r>
        <w:rPr>
          <w:color w:val="000000"/>
        </w:rPr>
        <w:t>那么空庭几乎是秒回你的消息，只不过是在line上，似乎是想给你看他新换上的毛绒小耶耶头像。「打工完毕！我明天就空闲下来了！梦野先生把地址发给我就好了，或者明天早上让我来接送梦野先生！o(〃＾▽＾〃)o」</w:t>
      </w:r>
    </w:p>
    <w:p>
      <w:r>
        <w:rPr>
          <w:color w:val="AA00AA"/>
        </w:rPr>
        <w:t>梦野 菊理</w:t>
      </w:r>
      <w:r>
        <w:tab/>
      </w:r>
      <w:r>
        <w:rPr>
          <w:color w:val="AA00AA"/>
        </w:rPr>
        <w:t>（这么萌）</w:t>
      </w:r>
    </w:p>
    <w:p>
      <w:r>
        <w:rPr>
          <w:color w:val="AA00AA"/>
        </w:rPr>
        <w:t>梦野 菊理</w:t>
      </w:r>
      <w:r>
        <w:tab/>
      </w:r>
      <w:r>
        <w:rPr>
          <w:color w:val="AA00AA"/>
        </w:rPr>
        <w:t>（你晚上回家是吧）</w:t>
      </w:r>
    </w:p>
    <w:p>
      <w:r>
        <w:rPr>
          <w:color w:val="0000FF"/>
        </w:rPr>
        <w:t>春城 朔</w:t>
      </w:r>
      <w:r>
        <w:tab/>
      </w:r>
      <w:r>
        <w:rPr>
          <w:color w:val="0000FF"/>
        </w:rPr>
        <w:t>（你晚上要住新闻社吗）</w:t>
      </w:r>
    </w:p>
    <w:p>
      <w:r>
        <w:rPr>
          <w:color w:val="0000FF"/>
        </w:rPr>
        <w:t>春城 朔</w:t>
      </w:r>
      <w:r>
        <w:tab/>
      </w:r>
      <w:r>
        <w:rPr>
          <w:color w:val="0000FF"/>
        </w:rPr>
        <w:t>（逛完新闻社回家！）</w:t>
      </w:r>
    </w:p>
    <w:p>
      <w:r>
        <w:rPr>
          <w:color w:val="AA00AA"/>
        </w:rPr>
        <w:t>梦野 菊理</w:t>
      </w:r>
      <w:r>
        <w:tab/>
      </w:r>
      <w:r>
        <w:rPr>
          <w:color w:val="AA00AA"/>
        </w:rPr>
        <w:t>（谁要住新闻社啊！！）</w:t>
      </w:r>
    </w:p>
    <w:p>
      <w:r>
        <w:rPr>
          <w:color w:val="0000FF"/>
        </w:rPr>
        <w:t>春城 朔</w:t>
      </w:r>
      <w:r>
        <w:tab/>
      </w:r>
      <w:r>
        <w:rPr>
          <w:color w:val="0000FF"/>
        </w:rPr>
        <w:t>（对啊所以晚上各回各家啊jpg）</w:t>
      </w:r>
    </w:p>
    <w:p>
      <w:r>
        <w:rPr>
          <w:color w:val="AA00AA"/>
        </w:rPr>
        <w:t>梦野 菊理</w:t>
      </w:r>
      <w:r>
        <w:tab/>
      </w:r>
      <w:r>
        <w:rPr>
          <w:color w:val="AA00AA"/>
        </w:rPr>
        <w:t>：请在风月院宅邸门口等我就好，辛苦了喔！请好好休息，头像很可爱，感觉心情都变好了呢～</w:t>
      </w:r>
    </w:p>
    <w:p>
      <w:r>
        <w:rPr>
          <w:color w:val="000000"/>
        </w:rPr>
        <w:t>AAA.茶叶小妹小娟</w:t>
      </w:r>
      <w:r>
        <w:tab/>
      </w:r>
      <w:r>
        <w:rPr>
          <w:color w:val="000000"/>
        </w:rPr>
        <w:t>“啊呀？小梦野是在关心姐姐吗。”因为你称呼的改变，神崎也相当利落的切换了更亲近的叫法，“没关系哦，因为新闻人的工作有时候就是要通宵嘛。不过算是我考虑不周，给小朋友们换个饮品吧，想喝什么？”</w:t>
      </w:r>
    </w:p>
    <w:p>
      <w:r>
        <w:rPr>
          <w:color w:val="AA00AA"/>
        </w:rPr>
        <w:t>梦野 菊理</w:t>
      </w:r>
      <w:r>
        <w:tab/>
      </w:r>
      <w:r>
        <w:rPr>
          <w:color w:val="AA00AA"/>
        </w:rPr>
        <w:t>再挑挑拣拣给他发一个2226的表情包：</w:t>
      </w:r>
    </w:p>
    <w:p>
      <w:r>
        <w:rPr>
          <w:color w:val="000000"/>
        </w:rPr>
        <w:t>AAA.茶叶小妹小娟</w:t>
      </w:r>
      <w:r>
        <w:tab/>
      </w:r>
      <w:r>
        <w:rPr>
          <w:color w:val="000000"/>
        </w:rPr>
        <w:t>“看来今天收获真是不少，神社那边的消息我也有所耳闻，不过就算是我，也没有办法记住那么多的事情哦？”神崎带领你们在走廊之间穿行，转角、转角、下一个转角。“我们到了。”</w:t>
      </w:r>
    </w:p>
    <w:p>
      <w:r>
        <w:rPr>
          <w:color w:val="AA00AA"/>
        </w:rPr>
        <w:t>梦野 菊理</w:t>
      </w:r>
      <w:r>
        <w:tab/>
      </w:r>
      <w:r>
        <w:rPr>
          <w:color w:val="AA00AA"/>
        </w:rPr>
        <w:t>[图片]</w:t>
      </w:r>
    </w:p>
    <w:p>
      <w:r>
        <w:rPr>
          <w:color w:val="000000"/>
        </w:rPr>
        <w:t>AAA.茶叶小妹小娟</w:t>
      </w:r>
      <w:r>
        <w:tab/>
      </w:r>
      <w:r>
        <w:rPr>
          <w:color w:val="000000"/>
        </w:rPr>
        <w:t>（哦图图…哦图图…超可爱…）</w:t>
      </w:r>
    </w:p>
    <w:p>
      <w:r>
        <w:rPr>
          <w:color w:val="AA00AA"/>
        </w:rPr>
        <w:t>梦野 菊理</w:t>
      </w:r>
      <w:r>
        <w:tab/>
      </w:r>
      <w:r>
        <w:rPr>
          <w:color w:val="AA00AA"/>
        </w:rPr>
        <w:t>“晚上就不摄入甜食了，对身体代谢不好，如果有白开水就好了，谢谢您。”把手机关上后微微向她道谢：“这是哪里？”</w:t>
      </w:r>
    </w:p>
    <w:p>
      <w:r>
        <w:rPr>
          <w:color w:val="AA00AA"/>
        </w:rPr>
        <w:t>梦野 菊理</w:t>
      </w:r>
      <w:r>
        <w:tab/>
      </w:r>
      <w:r>
        <w:rPr>
          <w:color w:val="AA00AA"/>
        </w:rPr>
        <w:t>[图片]</w:t>
      </w:r>
    </w:p>
    <w:p>
      <w:r>
        <w:rPr>
          <w:color w:val="AA00AA"/>
        </w:rPr>
        <w:t>梦野 菊理</w:t>
      </w:r>
      <w:r>
        <w:tab/>
      </w:r>
      <w:r>
        <w:rPr>
          <w:color w:val="AA00AA"/>
        </w:rPr>
        <w:t>（我还特地看了一眼日期……）</w:t>
      </w:r>
    </w:p>
    <w:p>
      <w:r>
        <w:rPr>
          <w:color w:val="0000FF"/>
        </w:rPr>
        <w:t>春城 朔</w:t>
      </w:r>
      <w:r>
        <w:tab/>
      </w:r>
      <w:r>
        <w:rPr>
          <w:color w:val="0000FF"/>
        </w:rPr>
        <w:t>“麻烦神崎姐了。”我还是满脸愁容，一副刚知道亲爹下海的神色。“或者说也是被吓了一整天，如果能有饮料的话，我只要可乐就好……”</w:t>
      </w:r>
    </w:p>
    <w:p>
      <w:r>
        <w:rPr>
          <w:color w:val="0000FF"/>
        </w:rPr>
        <w:t>春城 朔</w:t>
      </w:r>
      <w:r>
        <w:tab/>
      </w:r>
      <w:r>
        <w:rPr>
          <w:color w:val="0000FF"/>
        </w:rPr>
        <w:t>（啊啊啊）</w:t>
      </w:r>
    </w:p>
    <w:p>
      <w:r>
        <w:rPr>
          <w:color w:val="000000"/>
        </w:rPr>
        <w:t>AAA.茶叶小妹小娟</w:t>
      </w:r>
      <w:r>
        <w:tab/>
      </w:r>
      <w:r>
        <w:rPr>
          <w:color w:val="000000"/>
        </w:rPr>
        <w:t>在道路的尽头，上面的牌子写着储藏室的大字。“既然人的记忆总有偏差，我们为什么不亲自找找当年的报道呢？”神崎微笑着打开紧锁的房门。</w:t>
      </w:r>
    </w:p>
    <w:p>
      <w:r>
        <w:rPr>
          <w:color w:val="AA00AA"/>
        </w:rPr>
        <w:t>梦野 菊理</w:t>
      </w:r>
      <w:r>
        <w:tab/>
      </w:r>
      <w:r>
        <w:rPr>
          <w:color w:val="AA00AA"/>
        </w:rPr>
        <w:t>（到底下没下海！）</w:t>
      </w:r>
    </w:p>
    <w:p>
      <w:r>
        <w:rPr>
          <w:color w:val="AA00AA"/>
        </w:rPr>
        <w:t>梦野 菊理</w:t>
      </w:r>
      <w:r>
        <w:tab/>
      </w:r>
      <w:r>
        <w:rPr>
          <w:color w:val="AA00AA"/>
        </w:rPr>
        <w:t>（啊啊啊啊别草我爹）</w:t>
      </w:r>
    </w:p>
    <w:p>
      <w:r>
        <w:rPr>
          <w:color w:val="000000"/>
        </w:rPr>
        <w:t>AAA.茶叶小妹小娟</w:t>
      </w:r>
      <w:r>
        <w:tab/>
      </w:r>
      <w:r>
        <w:rPr>
          <w:color w:val="000000"/>
        </w:rPr>
        <w:t>（包的包的毕竟是23年的年限（喂））</w:t>
      </w:r>
    </w:p>
    <w:p>
      <w:r>
        <w:rPr>
          <w:color w:val="AA00AA"/>
        </w:rPr>
        <w:t>梦野 菊理</w:t>
      </w:r>
      <w:r>
        <w:tab/>
      </w:r>
      <w:r>
        <w:rPr>
          <w:color w:val="AA00AA"/>
        </w:rPr>
        <w:t>（我又想到了那条投稿了）</w:t>
      </w:r>
    </w:p>
    <w:p>
      <w:r>
        <w:rPr>
          <w:color w:val="AA00AA"/>
        </w:rPr>
        <w:t>梦野 菊理</w:t>
      </w:r>
      <w:r>
        <w:tab/>
      </w:r>
      <w:r>
        <w:rPr>
          <w:color w:val="AA00AA"/>
        </w:rPr>
        <w:t>“原来如此…神崎姐真厉害。”那么我蠢蠢欲动看能不能翻出点什么出来！</w:t>
      </w:r>
    </w:p>
    <w:p>
      <w:r>
        <w:rPr>
          <w:color w:val="0000FF"/>
        </w:rPr>
        <w:t>春城 朔</w:t>
      </w:r>
      <w:r>
        <w:tab/>
      </w:r>
      <w:r>
        <w:rPr>
          <w:color w:val="0000FF"/>
        </w:rPr>
        <w:t>我也泪汪汪地开始翻找当年那事。</w:t>
      </w:r>
    </w:p>
    <w:p>
      <w:r>
        <w:rPr>
          <w:color w:val="000000"/>
        </w:rPr>
        <w:t>AAA.茶叶小妹小娟</w:t>
      </w:r>
      <w:r>
        <w:tab/>
      </w:r>
      <w:r>
        <w:rPr>
          <w:color w:val="000000"/>
        </w:rPr>
        <w:t>“那么我喝咖啡就好～既然搭档和梦野先生都不需要的话这些我就负责消灭了！”冬鸠则是笑嘻嘻的包揽了剩下的三杯咖啡。 “那稍等一下，这边正好有，我去准备。”神崎指了指里面。“请自便吧，如果什么都找不到的话也可以来寻求姐姐的援助哦。”她向你们发出了成熟女子的Wink后便离开了。</w:t>
      </w:r>
    </w:p>
    <w:p>
      <w:r>
        <w:rPr>
          <w:color w:val="AA00AA"/>
        </w:rPr>
        <w:t>梦野 菊理</w:t>
      </w:r>
      <w:r>
        <w:tab/>
      </w:r>
      <w:r>
        <w:rPr>
          <w:color w:val="AA00AA"/>
        </w:rPr>
        <w:t>（他一个人喝三杯咖啡）</w:t>
      </w:r>
    </w:p>
    <w:p>
      <w:r>
        <w:rPr>
          <w:color w:val="AA00AA"/>
        </w:rPr>
        <w:t>梦野 菊理</w:t>
      </w:r>
      <w:r>
        <w:tab/>
      </w:r>
      <w:r>
        <w:rPr>
          <w:color w:val="AA00AA"/>
        </w:rPr>
        <w:t>（不想活了吗）</w:t>
      </w:r>
    </w:p>
    <w:p>
      <w:r>
        <w:rPr>
          <w:color w:val="000000"/>
        </w:rPr>
        <w:t>AAA.茶叶小妹小娟</w:t>
      </w:r>
      <w:r>
        <w:tab/>
      </w:r>
      <w:r>
        <w:rPr>
          <w:color w:val="000000"/>
        </w:rPr>
        <w:t>（输入关键要查找的信息然后图书馆使用！）</w:t>
      </w:r>
    </w:p>
    <w:p>
      <w:r>
        <w:rPr>
          <w:color w:val="000000"/>
        </w:rPr>
        <w:t>AAA.茶叶小妹小娟</w:t>
      </w:r>
      <w:r>
        <w:tab/>
      </w:r>
      <w:r>
        <w:rPr>
          <w:color w:val="000000"/>
        </w:rPr>
        <w:t>（他穷的很牛逼让让他吧）</w:t>
      </w:r>
    </w:p>
    <w:p>
      <w:r>
        <w:rPr>
          <w:color w:val="0000FF"/>
        </w:rPr>
        <w:t>春城 朔</w:t>
      </w:r>
      <w:r>
        <w:tab/>
      </w:r>
      <w:r>
        <w:rPr>
          <w:color w:val="0000FF"/>
        </w:rPr>
        <w:t>（那也太穷了）</w:t>
      </w:r>
    </w:p>
    <w:p>
      <w:r>
        <w:rPr>
          <w:color w:val="0000FF"/>
        </w:rPr>
        <w:t>春城 朔</w:t>
      </w:r>
      <w:r>
        <w:tab/>
      </w:r>
      <w:r>
        <w:rPr>
          <w:color w:val="0000FF"/>
        </w:rPr>
        <w:t>（好同情）</w:t>
      </w:r>
    </w:p>
    <w:p>
      <w:r>
        <w:rPr>
          <w:color w:val="000000"/>
        </w:rPr>
        <w:t>AAA.茶叶小妹小娟</w:t>
      </w:r>
      <w:r>
        <w:tab/>
      </w:r>
      <w:r>
        <w:rPr>
          <w:color w:val="000000"/>
        </w:rPr>
        <w:t>（一天喝一杯隔夜咖啡然后发现第二天臭了）</w:t>
      </w:r>
    </w:p>
    <w:p>
      <w:r>
        <w:rPr>
          <w:color w:val="000000"/>
        </w:rPr>
        <w:t>AAA.茶叶小妹小娟</w:t>
      </w:r>
      <w:r>
        <w:tab/>
      </w:r>
      <w:r>
        <w:rPr>
          <w:color w:val="000000"/>
        </w:rPr>
        <w:t>（就这样（））</w:t>
      </w:r>
    </w:p>
    <w:p>
      <w:r>
        <w:rPr>
          <w:color w:val="AA00AA"/>
        </w:rPr>
        <w:t>梦野 菊理</w:t>
      </w:r>
      <w:r>
        <w:tab/>
      </w:r>
      <w:r>
        <w:rPr>
          <w:color w:val="AA00AA"/>
        </w:rPr>
        <w:t>“嗯……如果有冰美式或者热美式也可以给我，一个人喝三杯也太恐怖了。”我大惊失色看了一眼，一边嘟嚷着春城家和艺术，自杀有关的词条，开始翻十几年前的新闻。</w:t>
      </w:r>
    </w:p>
    <w:p>
      <w:r>
        <w:rPr>
          <w:color w:val="AA00AA"/>
        </w:rPr>
        <w:t>梦野 菊理</w:t>
      </w:r>
      <w:r>
        <w:tab/>
      </w:r>
      <w:r>
        <w:rPr>
          <w:color w:val="AA00AA"/>
        </w:rPr>
        <w:t>.ra图书馆</w:t>
      </w:r>
    </w:p>
    <w:p>
      <w:r>
        <w:rPr>
          <w:color w:val="666666"/>
        </w:rPr>
        <w:t>这里有一只牛奶猫</w:t>
      </w:r>
      <w:r>
        <w:tab/>
      </w:r>
      <w:r>
        <w:rPr>
          <w:color w:val="666666"/>
        </w:rPr>
        <w:t>猫咪白脚爪下骰盅被拨弄 玩家梦野 菊理进行图书馆使用检定：D100=36/55 成功啦，喵喵喵喵！</w:t>
      </w:r>
    </w:p>
    <w:p>
      <w:r>
        <w:rPr>
          <w:color w:val="000000"/>
        </w:rPr>
        <w:t>AAA.茶叶小妹小娟</w:t>
      </w:r>
      <w:r>
        <w:tab/>
      </w:r>
      <w:r>
        <w:rPr>
          <w:color w:val="000000"/>
        </w:rPr>
        <w:t>那么你发现了一条春日亭十八年前的新闻。 2006年12月17日，警方接到报案，在春日亭内发现三具尸体，案发现场疑似在进行某种仪式。 经调查，三人死亡时间为16日晚，排除他杀可能，为春日亭亭主三代目携妻子与长子，于起居室内集体自杀。次子因急性失语症正在进行心理治疗，等待警方后续询问。</w:t>
      </w:r>
    </w:p>
    <w:p>
      <w:r>
        <w:rPr>
          <w:color w:val="0000FF"/>
        </w:rPr>
        <w:t>春城 朔</w:t>
      </w:r>
      <w:r>
        <w:tab/>
      </w:r>
      <w:r>
        <w:rPr>
          <w:color w:val="0000FF"/>
        </w:rPr>
        <w:t>“咖啡不能当饭吃啊，实在不行等会我们去吃M记。不过为什么要喝美式，那很苦的。”我尝试一下拦住冬鸠把咖啡当水喝的行为，顺便也试试翻找一下有关自己父亲最后一次演出的新闻。</w:t>
      </w:r>
    </w:p>
    <w:p>
      <w:r>
        <w:rPr>
          <w:color w:val="0000FF"/>
        </w:rPr>
        <w:t>春城 朔</w:t>
      </w:r>
      <w:r>
        <w:tab/>
      </w:r>
      <w:r>
        <w:rPr>
          <w:color w:val="0000FF"/>
        </w:rPr>
        <w:t>（次子是和我同辈的吧）</w:t>
      </w:r>
    </w:p>
    <w:p>
      <w:r>
        <w:rPr>
          <w:color w:val="AA00AA"/>
        </w:rPr>
        <w:t>梦野 菊理</w:t>
      </w:r>
      <w:r>
        <w:tab/>
      </w:r>
      <w:r>
        <w:rPr>
          <w:color w:val="AA00AA"/>
        </w:rPr>
        <w:t>“这个次子，是你爸吧？”我算了算日期：“当时你才……嗯，你今年多大来着？看样子当时就有艺术病的行为了啊。”</w:t>
      </w:r>
    </w:p>
    <w:p>
      <w:r>
        <w:rPr>
          <w:color w:val="AA00AA"/>
        </w:rPr>
        <w:t>梦野 菊理</w:t>
      </w:r>
      <w:r>
        <w:tab/>
      </w:r>
      <w:r>
        <w:rPr>
          <w:color w:val="AA00AA"/>
        </w:rPr>
        <w:t>（。。）</w:t>
      </w:r>
    </w:p>
    <w:p>
      <w:r>
        <w:rPr>
          <w:color w:val="0000FF"/>
        </w:rPr>
        <w:t>春城 朔</w:t>
      </w:r>
      <w:r>
        <w:tab/>
      </w:r>
      <w:r>
        <w:rPr>
          <w:color w:val="0000FF"/>
        </w:rPr>
        <w:t>（这个死的是我大伯对吧）</w:t>
      </w:r>
    </w:p>
    <w:p>
      <w:r>
        <w:rPr>
          <w:color w:val="AA00AA"/>
        </w:rPr>
        <w:t>梦野 菊理</w:t>
      </w:r>
      <w:r>
        <w:tab/>
      </w:r>
      <w:r>
        <w:rPr>
          <w:color w:val="AA00AA"/>
        </w:rPr>
        <w:t>（那是你爸）</w:t>
      </w:r>
    </w:p>
    <w:p>
      <w:r>
        <w:rPr>
          <w:color w:val="AA00AA"/>
        </w:rPr>
        <w:t>梦野 菊理</w:t>
      </w:r>
      <w:r>
        <w:tab/>
      </w:r>
      <w:r>
        <w:rPr>
          <w:color w:val="AA00AA"/>
        </w:rPr>
        <w:t>（大哥）</w:t>
      </w:r>
    </w:p>
    <w:p>
      <w:r>
        <w:rPr>
          <w:color w:val="000000"/>
        </w:rPr>
        <w:t>AAA.茶叶小妹小娟</w:t>
      </w:r>
      <w:r>
        <w:tab/>
      </w:r>
      <w:r>
        <w:rPr>
          <w:color w:val="000000"/>
        </w:rPr>
        <w:t>“欸——这个不能隔夜喝吗？我还没试过呢，虽然网上说不可以…但是还是想亲自试试看啊。”冬鸠仔细的看了看三杯咖啡上的标签，将一杯热美式递给梦野。</w:t>
      </w:r>
    </w:p>
    <w:p>
      <w:r>
        <w:rPr>
          <w:color w:val="0000FF"/>
        </w:rPr>
        <w:t>春城 朔</w:t>
      </w:r>
      <w:r>
        <w:tab/>
      </w:r>
      <w:r>
        <w:rPr>
          <w:color w:val="0000FF"/>
        </w:rPr>
        <w:t>（不是我大伯携长子自杀吗）</w:t>
      </w:r>
    </w:p>
    <w:p>
      <w:r>
        <w:rPr>
          <w:color w:val="000000"/>
        </w:rPr>
        <w:t>AAA.茶叶小妹小娟</w:t>
      </w:r>
      <w:r>
        <w:tab/>
      </w:r>
      <w:r>
        <w:rPr>
          <w:color w:val="000000"/>
        </w:rPr>
        <w:t>（嗯那个是你的爸爸，）</w:t>
      </w:r>
    </w:p>
    <w:p>
      <w:r>
        <w:rPr>
          <w:color w:val="AA00AA"/>
        </w:rPr>
        <w:t>梦野 菊理</w:t>
      </w:r>
      <w:r>
        <w:tab/>
      </w:r>
      <w:r>
        <w:rPr>
          <w:color w:val="AA00AA"/>
        </w:rPr>
        <w:t>（死的是大伯）</w:t>
      </w:r>
    </w:p>
    <w:p>
      <w:r>
        <w:rPr>
          <w:color w:val="0000FF"/>
        </w:rPr>
        <w:t>春城 朔</w:t>
      </w:r>
      <w:r>
        <w:tab/>
      </w:r>
      <w:r>
        <w:rPr>
          <w:color w:val="0000FF"/>
        </w:rPr>
        <w:t>（哦原来是）</w:t>
      </w:r>
    </w:p>
    <w:p>
      <w:r>
        <w:rPr>
          <w:color w:val="000000"/>
        </w:rPr>
        <w:t>AAA.茶叶小妹小娟</w:t>
      </w:r>
      <w:r>
        <w:tab/>
      </w:r>
      <w:r>
        <w:rPr>
          <w:color w:val="000000"/>
        </w:rPr>
        <w:t>（大伯是长子）</w:t>
      </w:r>
    </w:p>
    <w:p>
      <w:r>
        <w:rPr>
          <w:color w:val="0000FF"/>
        </w:rPr>
        <w:t>春城 朔</w:t>
      </w:r>
      <w:r>
        <w:tab/>
      </w:r>
      <w:r>
        <w:rPr>
          <w:color w:val="0000FF"/>
        </w:rPr>
        <w:t>（等一下）</w:t>
      </w:r>
    </w:p>
    <w:p>
      <w:r>
        <w:rPr>
          <w:color w:val="0000FF"/>
        </w:rPr>
        <w:t>春城 朔</w:t>
      </w:r>
      <w:r>
        <w:tab/>
      </w:r>
      <w:r>
        <w:rPr>
          <w:color w:val="0000FF"/>
        </w:rPr>
        <w:t>（哦吓死我了）</w:t>
      </w:r>
    </w:p>
    <w:p>
      <w:r>
        <w:rPr>
          <w:color w:val="0000FF"/>
        </w:rPr>
        <w:t>春城 朔</w:t>
      </w:r>
      <w:r>
        <w:tab/>
      </w:r>
      <w:r>
        <w:rPr>
          <w:color w:val="0000FF"/>
        </w:rPr>
        <w:t>（我还在思考难道我爸是我叔叔）</w:t>
      </w:r>
    </w:p>
    <w:p>
      <w:r>
        <w:rPr>
          <w:color w:val="000000"/>
        </w:rPr>
        <w:t>AAA.茶叶小妹小娟</w:t>
      </w:r>
      <w:r>
        <w:tab/>
      </w:r>
      <w:r>
        <w:rPr>
          <w:color w:val="000000"/>
        </w:rPr>
        <w:t>（爸爸是次子）</w:t>
      </w:r>
    </w:p>
    <w:p>
      <w:r>
        <w:rPr>
          <w:color w:val="AA00AA"/>
        </w:rPr>
        <w:t>梦野 菊理</w:t>
      </w:r>
      <w:r>
        <w:tab/>
      </w:r>
      <w:r>
        <w:rPr>
          <w:color w:val="AA00AA"/>
        </w:rPr>
        <w:t>（你爸是四代目啊）</w:t>
      </w:r>
    </w:p>
    <w:p>
      <w:r>
        <w:rPr>
          <w:color w:val="AA00AA"/>
        </w:rPr>
        <w:t>梦野 菊理</w:t>
      </w:r>
      <w:r>
        <w:tab/>
      </w:r>
      <w:r>
        <w:rPr>
          <w:color w:val="AA00AA"/>
        </w:rPr>
        <w:t>（。）</w:t>
      </w:r>
    </w:p>
    <w:p>
      <w:r>
        <w:rPr>
          <w:color w:val="AA00AA"/>
        </w:rPr>
        <w:t>梦野 菊理</w:t>
      </w:r>
      <w:r>
        <w:tab/>
      </w:r>
      <w:r>
        <w:rPr>
          <w:color w:val="AA00AA"/>
        </w:rPr>
        <w:t>（e）</w:t>
      </w:r>
    </w:p>
    <w:p>
      <w:r>
        <w:rPr>
          <w:color w:val="0000FF"/>
        </w:rPr>
        <w:t>春城 朔</w:t>
      </w:r>
      <w:r>
        <w:tab/>
      </w:r>
      <w:r>
        <w:rPr>
          <w:color w:val="0000FF"/>
        </w:rPr>
        <w:t>（对不起看了太多神秘coj伦理）</w:t>
      </w:r>
    </w:p>
    <w:p>
      <w:r>
        <w:rPr>
          <w:color w:val="AA00AA"/>
        </w:rPr>
        <w:t>梦野 菊理</w:t>
      </w:r>
      <w:r>
        <w:tab/>
      </w:r>
      <w:r>
        <w:rPr>
          <w:color w:val="AA00AA"/>
        </w:rPr>
        <w:t>（。。）</w:t>
      </w:r>
    </w:p>
    <w:p>
      <w:r>
        <w:rPr>
          <w:color w:val="000000"/>
        </w:rPr>
        <w:t>AAA.茶叶小妹小娟</w:t>
      </w:r>
      <w:r>
        <w:tab/>
      </w:r>
      <w:r>
        <w:rPr>
          <w:color w:val="000000"/>
        </w:rPr>
        <w:t>（然后大伯带着老婆和你的表兄弟）</w:t>
      </w:r>
    </w:p>
    <w:p>
      <w:r>
        <w:rPr>
          <w:color w:val="000000"/>
        </w:rPr>
        <w:t>AAA.茶叶小妹小娟</w:t>
      </w:r>
      <w:r>
        <w:tab/>
      </w:r>
      <w:r>
        <w:rPr>
          <w:color w:val="000000"/>
        </w:rPr>
        <w:t>（自杀了）</w:t>
      </w:r>
    </w:p>
    <w:p>
      <w:r>
        <w:rPr>
          <w:color w:val="0000FF"/>
        </w:rPr>
        <w:t>春城 朔</w:t>
      </w:r>
      <w:r>
        <w:tab/>
      </w:r>
      <w:r>
        <w:rPr>
          <w:color w:val="0000FF"/>
        </w:rPr>
        <w:t>（好吧那我爹拒绝讲也情有可原了）</w:t>
      </w:r>
    </w:p>
    <w:p>
      <w:r>
        <w:rPr>
          <w:color w:val="0000FF"/>
        </w:rPr>
        <w:t>春城 朔</w:t>
      </w:r>
      <w:r>
        <w:tab/>
      </w:r>
      <w:r>
        <w:rPr>
          <w:color w:val="0000FF"/>
        </w:rPr>
        <w:t>（不对啊，这个逻辑，不应该是，爷爷带着大伯和奶奶自杀了）</w:t>
      </w:r>
    </w:p>
    <w:p>
      <w:r>
        <w:rPr>
          <w:color w:val="0000FF"/>
        </w:rPr>
        <w:t>春城 朔</w:t>
      </w:r>
      <w:r>
        <w:tab/>
      </w:r>
      <w:r>
        <w:rPr>
          <w:color w:val="0000FF"/>
        </w:rPr>
        <w:t>（我爹才会是次子）</w:t>
      </w:r>
    </w:p>
    <w:p>
      <w:r>
        <w:rPr>
          <w:color w:val="0000FF"/>
        </w:rPr>
        <w:t>春城 朔</w:t>
      </w:r>
      <w:r>
        <w:tab/>
      </w:r>
      <w:r>
        <w:rPr>
          <w:color w:val="0000FF"/>
        </w:rPr>
        <w:t>（神秘coj伦理）</w:t>
      </w:r>
    </w:p>
    <w:p>
      <w:r>
        <w:rPr>
          <w:color w:val="AA00AA"/>
        </w:rPr>
        <w:t>梦野 菊理</w:t>
      </w:r>
      <w:r>
        <w:tab/>
      </w:r>
      <w:r>
        <w:rPr>
          <w:color w:val="AA00AA"/>
        </w:rPr>
        <w:t>“因为美式不含糖不长胖，你知道吗我保持着90斤左右的体重很不容易的…”</w:t>
      </w:r>
    </w:p>
    <w:p>
      <w:r>
        <w:rPr>
          <w:color w:val="AA00AA"/>
        </w:rPr>
        <w:t>梦野 菊理</w:t>
      </w:r>
      <w:r>
        <w:tab/>
      </w:r>
      <w:r>
        <w:rPr>
          <w:color w:val="AA00AA"/>
        </w:rPr>
        <w:t>（我roll出来他才81斤）</w:t>
      </w:r>
    </w:p>
    <w:p>
      <w:r>
        <w:rPr>
          <w:color w:val="AA00AA"/>
        </w:rPr>
        <w:t>梦野 菊理</w:t>
      </w:r>
      <w:r>
        <w:tab/>
      </w:r>
      <w:r>
        <w:rPr>
          <w:color w:val="AA00AA"/>
        </w:rPr>
        <w:t>（恐怖如斯）</w:t>
      </w:r>
    </w:p>
    <w:p>
      <w:r>
        <w:rPr>
          <w:color w:val="0000FF"/>
        </w:rPr>
        <w:t>春城 朔</w:t>
      </w:r>
      <w:r>
        <w:tab/>
      </w:r>
      <w:r>
        <w:rPr>
          <w:color w:val="0000FF"/>
        </w:rPr>
        <w:t>（那太瘦了）</w:t>
      </w:r>
    </w:p>
    <w:p>
      <w:r>
        <w:rPr>
          <w:color w:val="AA00AA"/>
        </w:rPr>
        <w:t>梦野 菊理</w:t>
      </w:r>
      <w:r>
        <w:tab/>
      </w:r>
      <w:r>
        <w:rPr>
          <w:color w:val="AA00AA"/>
        </w:rPr>
        <w:t>（毕竟是舞蹈演员不能吃太胖）</w:t>
      </w:r>
    </w:p>
    <w:p>
      <w:r>
        <w:rPr>
          <w:color w:val="AA00AA"/>
        </w:rPr>
        <w:t>梦野 菊理</w:t>
      </w:r>
      <w:r>
        <w:tab/>
      </w:r>
      <w:r>
        <w:rPr>
          <w:color w:val="AA00AA"/>
        </w:rPr>
        <w:t>（kp是不是要睡觉了）</w:t>
      </w:r>
    </w:p>
    <w:p>
      <w:r>
        <w:rPr>
          <w:color w:val="0000FF"/>
        </w:rPr>
        <w:t>春城 朔</w:t>
      </w:r>
      <w:r>
        <w:tab/>
      </w:r>
      <w:r>
        <w:rPr>
          <w:color w:val="0000FF"/>
        </w:rPr>
        <w:t>（那今天先到这里吧！）</w:t>
      </w:r>
    </w:p>
    <w:p>
      <w:r>
        <w:rPr>
          <w:color w:val="000000"/>
        </w:rPr>
        <w:t>AAA.茶叶小妹小娟</w:t>
      </w:r>
      <w:r>
        <w:tab/>
      </w:r>
      <w:r>
        <w:rPr>
          <w:color w:val="000000"/>
        </w:rPr>
        <w:t>（还有很多要查的（喂）</w:t>
      </w:r>
    </w:p>
    <w:p>
      <w:r>
        <w:rPr>
          <w:color w:val="AA00AA"/>
        </w:rPr>
        <w:t>梦野 菊理</w:t>
      </w:r>
      <w:r>
        <w:tab/>
      </w:r>
      <w:r>
        <w:rPr>
          <w:color w:val="AA00AA"/>
        </w:rPr>
        <w:t>（我想想）</w:t>
      </w:r>
    </w:p>
    <w:p>
      <w:r>
        <w:rPr>
          <w:color w:val="0000FF"/>
        </w:rPr>
        <w:t>春城 朔</w:t>
      </w:r>
      <w:r>
        <w:tab/>
      </w:r>
      <w:r>
        <w:rPr>
          <w:color w:val="0000FF"/>
        </w:rPr>
        <w:t>（露出弱智的神情）</w:t>
      </w:r>
    </w:p>
    <w:p>
      <w:r>
        <w:rPr>
          <w:color w:val="000000"/>
        </w:rPr>
        <w:t>AAA.茶叶小妹小娟</w:t>
      </w:r>
      <w:r>
        <w:tab/>
      </w:r>
      <w:r>
        <w:rPr>
          <w:color w:val="000000"/>
        </w:rPr>
        <w:t>（没事想不到可以过灵感）</w:t>
      </w:r>
    </w:p>
    <w:p>
      <w:r>
        <w:rPr>
          <w:color w:val="AA00AA"/>
        </w:rPr>
        <w:t>梦野 菊理</w:t>
      </w:r>
      <w:r>
        <w:tab/>
      </w:r>
      <w:r>
        <w:rPr>
          <w:color w:val="AA00AA"/>
        </w:rPr>
        <w:t>我喝了一口咖啡，思考了片刻，查一下神社之前有没有类似的新闻。</w:t>
      </w:r>
    </w:p>
    <w:p>
      <w:r>
        <w:rPr>
          <w:color w:val="AA00AA"/>
        </w:rPr>
        <w:t>梦野 菊理</w:t>
      </w:r>
      <w:r>
        <w:tab/>
      </w:r>
      <w:r>
        <w:rPr>
          <w:color w:val="AA00AA"/>
        </w:rPr>
        <w:t>.ra图书馆</w:t>
      </w:r>
    </w:p>
    <w:p>
      <w:r>
        <w:rPr>
          <w:color w:val="666666"/>
        </w:rPr>
        <w:t>这里有一只牛奶猫</w:t>
      </w:r>
      <w:r>
        <w:tab/>
      </w:r>
      <w:r>
        <w:rPr>
          <w:color w:val="666666"/>
        </w:rPr>
        <w:t>猫咪白脚爪下骰盅被拨弄 玩家梦野 菊理进行图书馆使用检定：D100=76/55 失败——再接再厉呀~*咪咪</w:t>
      </w:r>
    </w:p>
    <w:p>
      <w:r>
        <w:rPr>
          <w:color w:val="0000FF"/>
        </w:rPr>
        <w:t>春城 朔</w:t>
      </w:r>
      <w:r>
        <w:tab/>
      </w:r>
      <w:r>
        <w:rPr>
          <w:color w:val="0000FF"/>
        </w:rPr>
        <w:t>我试试看能不能翻到之前神崎小姐说的，关于电视台的消息。</w:t>
      </w:r>
    </w:p>
    <w:p>
      <w:r>
        <w:rPr>
          <w:color w:val="0000FF"/>
        </w:rPr>
        <w:t>春城 朔</w:t>
      </w:r>
      <w:r>
        <w:tab/>
      </w:r>
      <w:r>
        <w:rPr>
          <w:color w:val="0000FF"/>
        </w:rPr>
        <w:t>（这个有吗）</w:t>
      </w:r>
    </w:p>
    <w:p>
      <w:r>
        <w:rPr>
          <w:color w:val="000000"/>
        </w:rPr>
        <w:t>AAA.茶叶小妹小娟</w:t>
      </w:r>
      <w:r>
        <w:tab/>
      </w:r>
      <w:r>
        <w:rPr>
          <w:color w:val="000000"/>
        </w:rPr>
        <w:t>（图书馆！）</w:t>
      </w:r>
    </w:p>
    <w:p>
      <w:r>
        <w:rPr>
          <w:color w:val="0000FF"/>
        </w:rPr>
        <w:t>春城 朔</w:t>
      </w:r>
      <w:r>
        <w:tab/>
      </w:r>
      <w:r>
        <w:rPr>
          <w:color w:val="0000FF"/>
        </w:rPr>
        <w:t>.ra图书馆</w:t>
      </w:r>
    </w:p>
    <w:p>
      <w:r>
        <w:rPr>
          <w:color w:val="666666"/>
        </w:rPr>
        <w:t>这里有一只牛奶猫</w:t>
      </w:r>
      <w:r>
        <w:tab/>
      </w:r>
      <w:r>
        <w:rPr>
          <w:color w:val="666666"/>
        </w:rPr>
        <w:t>猫咪白脚爪下骰盅被拨弄 玩家春城 朔进行图书馆使用检定：D100=93/60 失败——再接再厉呀~*咪咪</w:t>
      </w:r>
    </w:p>
    <w:p>
      <w:r>
        <w:rPr>
          <w:color w:val="000000"/>
        </w:rPr>
        <w:t>AAA.茶叶小妹小娟</w:t>
      </w:r>
      <w:r>
        <w:tab/>
      </w:r>
      <w:r>
        <w:rPr>
          <w:color w:val="000000"/>
        </w:rPr>
        <w:t>那么很遗憾你们什么都没有查到。 这时神崎拿着一杯白开水和一听可乐走了过来，分别递给梦野和春城。“我看看…有什么收获吗？”</w:t>
      </w:r>
    </w:p>
    <w:p>
      <w:r>
        <w:rPr>
          <w:color w:val="AA00AA"/>
        </w:rPr>
        <w:t>梦野 菊理</w:t>
      </w:r>
      <w:r>
        <w:tab/>
      </w:r>
      <w:r>
        <w:rPr>
          <w:color w:val="AA00AA"/>
        </w:rPr>
        <w:t>“想查查关于神社和新闻社之前有没有类似的消息。”</w:t>
      </w:r>
    </w:p>
    <w:p>
      <w:r>
        <w:rPr>
          <w:color w:val="0000FF"/>
        </w:rPr>
        <w:t>春城 朔</w:t>
      </w:r>
      <w:r>
        <w:tab/>
      </w:r>
      <w:r>
        <w:rPr>
          <w:color w:val="0000FF"/>
        </w:rPr>
        <w:t>“完全找不到啊…明明之前神崎小姐之前还特意说了电视台的事。”看了一堆乱七八糟的没有信息我有点头疼。</w:t>
      </w:r>
    </w:p>
    <w:p>
      <w:r>
        <w:rPr>
          <w:color w:val="000000"/>
        </w:rPr>
        <w:t>AAA.茶叶小妹小娟</w:t>
      </w:r>
      <w:r>
        <w:tab/>
      </w:r>
      <w:r>
        <w:rPr>
          <w:color w:val="000000"/>
        </w:rPr>
        <w:t>“既然如此交给我试试吧？我对这里还算熟悉。”神崎大致梳理了你们需要的线索便翻找起来。</w:t>
      </w:r>
    </w:p>
    <w:p>
      <w:r>
        <w:rPr>
          <w:color w:val="000000"/>
        </w:rPr>
        <w:t>AAA.茶叶小妹小娟</w:t>
      </w:r>
      <w:r>
        <w:tab/>
      </w:r>
      <w:r>
        <w:rPr>
          <w:color w:val="000000"/>
        </w:rPr>
        <w:t>.ra图书馆60</w:t>
      </w:r>
    </w:p>
    <w:p>
      <w:r>
        <w:rPr>
          <w:color w:val="666666"/>
        </w:rPr>
        <w:t>这里有一只牛奶猫</w:t>
      </w:r>
      <w:r>
        <w:tab/>
      </w:r>
      <w:r>
        <w:rPr>
          <w:color w:val="666666"/>
        </w:rPr>
        <w:t>猫咪白脚爪下骰盅被拨弄 玩家AAA.茶叶小妹小娟进行图书馆使用检定：D100=73/60 失败——再接再厉呀~*咪咪</w:t>
      </w:r>
    </w:p>
    <w:p>
      <w:r>
        <w:rPr>
          <w:color w:val="000000"/>
        </w:rPr>
        <w:t>AAA.茶叶小妹小娟</w:t>
      </w:r>
      <w:r>
        <w:tab/>
      </w:r>
      <w:r>
        <w:rPr>
          <w:color w:val="000000"/>
        </w:rPr>
        <w:t>.ra图书馆60</w:t>
      </w:r>
    </w:p>
    <w:p>
      <w:r>
        <w:rPr>
          <w:color w:val="666666"/>
        </w:rPr>
        <w:t>这里有一只牛奶猫</w:t>
      </w:r>
      <w:r>
        <w:tab/>
      </w:r>
      <w:r>
        <w:rPr>
          <w:color w:val="666666"/>
        </w:rPr>
        <w:t>猫咪白脚爪下骰盅被拨弄 玩家AAA.茶叶小妹小娟进行图书馆使用检定：D100=91/60 失败——再接再厉呀~*咪咪</w:t>
      </w:r>
    </w:p>
    <w:p>
      <w:r>
        <w:rPr>
          <w:color w:val="000000"/>
        </w:rPr>
        <w:t>AAA.茶叶小妹小娟</w:t>
      </w:r>
      <w:r>
        <w:tab/>
      </w:r>
      <w:r>
        <w:rPr>
          <w:color w:val="000000"/>
        </w:rPr>
        <w:t>（？？你要干什么）</w:t>
      </w:r>
    </w:p>
    <w:p>
      <w:r>
        <w:rPr>
          <w:color w:val="0000FF"/>
        </w:rPr>
        <w:t>春城 朔</w:t>
      </w:r>
      <w:r>
        <w:tab/>
      </w:r>
      <w:r>
        <w:rPr>
          <w:color w:val="0000FF"/>
        </w:rPr>
        <w:t>（笑死我了）</w:t>
      </w:r>
    </w:p>
    <w:p>
      <w:r>
        <w:rPr>
          <w:color w:val="0000FF"/>
        </w:rPr>
        <w:t>春城 朔</w:t>
      </w:r>
      <w:r>
        <w:tab/>
      </w:r>
      <w:r>
        <w:rPr>
          <w:color w:val="0000FF"/>
        </w:rPr>
        <w:t>（让dj来）</w:t>
      </w:r>
    </w:p>
    <w:p>
      <w:r>
        <w:rPr>
          <w:color w:val="0000FF"/>
        </w:rPr>
        <w:t>春城 朔</w:t>
      </w:r>
      <w:r>
        <w:tab/>
      </w:r>
      <w:r>
        <w:rPr>
          <w:color w:val="0000FF"/>
        </w:rPr>
        <w:t>（三个文盲）</w:t>
      </w:r>
    </w:p>
    <w:p>
      <w:r>
        <w:rPr>
          <w:color w:val="0000FF"/>
        </w:rPr>
        <w:t>春城 朔</w:t>
      </w:r>
      <w:r>
        <w:tab/>
      </w:r>
      <w:r>
        <w:rPr>
          <w:color w:val="0000FF"/>
        </w:rPr>
        <w:t>（dj把咖啡都和了）</w:t>
      </w:r>
    </w:p>
    <w:p>
      <w:r>
        <w:rPr>
          <w:color w:val="0000FF"/>
        </w:rPr>
        <w:t>春城 朔</w:t>
      </w:r>
      <w:r>
        <w:tab/>
      </w:r>
      <w:r>
        <w:rPr>
          <w:color w:val="0000FF"/>
        </w:rPr>
        <w:t>（该干活了）</w:t>
      </w:r>
    </w:p>
    <w:p>
      <w:r>
        <w:rPr>
          <w:color w:val="AA00AA"/>
        </w:rPr>
        <w:t>梦野 菊理</w:t>
      </w:r>
      <w:r>
        <w:tab/>
      </w:r>
      <w:r>
        <w:rPr>
          <w:color w:val="AA00AA"/>
        </w:rPr>
        <w:t>（dj来）</w:t>
      </w:r>
    </w:p>
    <w:p>
      <w:r>
        <w:rPr>
          <w:color w:val="0000FF"/>
        </w:rPr>
        <w:t>春城 朔</w:t>
      </w:r>
      <w:r>
        <w:tab/>
      </w:r>
      <w:r>
        <w:rPr>
          <w:color w:val="0000FF"/>
        </w:rPr>
        <w:t>（那我喊话一下dj）</w:t>
      </w:r>
    </w:p>
    <w:p>
      <w:r>
        <w:rPr>
          <w:color w:val="000000"/>
        </w:rPr>
        <w:t>AAA.茶叶小妹小娟</w:t>
      </w:r>
      <w:r>
        <w:tab/>
      </w:r>
      <w:r>
        <w:rPr>
          <w:color w:val="000000"/>
        </w:rPr>
        <w:t>（可以可以）</w:t>
      </w:r>
    </w:p>
    <w:p>
      <w:r>
        <w:rPr>
          <w:color w:val="000000"/>
        </w:rPr>
        <w:t>AAA.茶叶小妹小娟</w:t>
      </w:r>
      <w:r>
        <w:tab/>
      </w:r>
      <w:r>
        <w:rPr>
          <w:color w:val="000000"/>
        </w:rPr>
        <w:t>（独苗苗交给你了）</w:t>
      </w:r>
    </w:p>
    <w:p>
      <w:r>
        <w:rPr>
          <w:color w:val="0000FF"/>
        </w:rPr>
        <w:t>春城 朔</w:t>
      </w:r>
      <w:r>
        <w:tab/>
      </w:r>
      <w:r>
        <w:rPr>
          <w:color w:val="0000FF"/>
        </w:rPr>
        <w:t>我接过了神崎递过来的可乐打开喝上一口，一边用手肘推一下在边上摸鱼的冬鸠。“你可是喝了乘三的咖啡呢冬鸠同学，再不努力点可不礼貌——而且找不到线索，我们只能接着喝西北风了！”</w:t>
      </w:r>
    </w:p>
    <w:p>
      <w:r>
        <w:rPr>
          <w:color w:val="0000FF"/>
        </w:rPr>
        <w:t>春城 朔</w:t>
      </w:r>
      <w:r>
        <w:tab/>
      </w:r>
      <w:r>
        <w:rPr>
          <w:color w:val="0000FF"/>
        </w:rPr>
        <w:t>（他图书馆多少啊）</w:t>
      </w:r>
    </w:p>
    <w:p>
      <w:r>
        <w:rPr>
          <w:color w:val="000000"/>
        </w:rPr>
        <w:t>AAA.茶叶小妹小娟</w:t>
      </w:r>
      <w:r>
        <w:tab/>
      </w:r>
      <w:r>
        <w:rPr>
          <w:color w:val="000000"/>
        </w:rPr>
        <w:t>“诶…我不是很擅长这个啊，不过姑且试试看吧，万一能找到呢。”冬鸠看见你们一筹莫展的样子也抓抓头发，随手取下一个档案袋开始翻看。</w:t>
      </w:r>
    </w:p>
    <w:p>
      <w:r>
        <w:rPr>
          <w:color w:val="000000"/>
        </w:rPr>
        <w:t>AAA.茶叶小妹小娟</w:t>
      </w:r>
      <w:r>
        <w:tab/>
      </w:r>
      <w:r>
        <w:rPr>
          <w:color w:val="000000"/>
        </w:rPr>
        <w:t>.ra65</w:t>
      </w:r>
    </w:p>
    <w:p>
      <w:r>
        <w:rPr>
          <w:color w:val="666666"/>
        </w:rPr>
        <w:t>这里有一只牛奶猫</w:t>
      </w:r>
      <w:r>
        <w:tab/>
      </w:r>
      <w:r>
        <w:rPr>
          <w:color w:val="666666"/>
        </w:rPr>
        <w:t>猫咪小姐捂住骰塔，黑与白的脚爪遮起全部目数。 AAA.茶叶小妹小娟的检定，答案是什么呢，要猜猜看吗？ D100=28/65 困难成功！*猫咪小姐咪咪咪推来纸牌，歪歪扭扭地写着： 很好嘛~</w:t>
      </w:r>
    </w:p>
    <w:p>
      <w:r>
        <w:rPr>
          <w:color w:val="000000"/>
        </w:rPr>
        <w:t>AAA.茶叶小妹小娟</w:t>
      </w:r>
      <w:r>
        <w:tab/>
      </w:r>
      <w:r>
        <w:rPr>
          <w:color w:val="000000"/>
        </w:rPr>
        <w:t>（……我感觉按他40的教育，）</w:t>
      </w:r>
    </w:p>
    <w:p>
      <w:r>
        <w:rPr>
          <w:color w:val="000000"/>
        </w:rPr>
        <w:t>AAA.茶叶小妹小娟</w:t>
      </w:r>
      <w:r>
        <w:tab/>
      </w:r>
      <w:r>
        <w:rPr>
          <w:color w:val="000000"/>
        </w:rPr>
        <w:t>（不如过幸运（）</w:t>
      </w:r>
    </w:p>
    <w:p>
      <w:r>
        <w:rPr>
          <w:color w:val="AA00AA"/>
        </w:rPr>
        <w:t>梦野 菊理</w:t>
      </w:r>
      <w:r>
        <w:tab/>
      </w:r>
      <w:r>
        <w:rPr>
          <w:color w:val="AA00AA"/>
        </w:rPr>
        <w:t>（……）</w:t>
      </w:r>
    </w:p>
    <w:p>
      <w:r>
        <w:rPr>
          <w:color w:val="0000FF"/>
        </w:rPr>
        <w:t>春城 朔</w:t>
      </w:r>
      <w:r>
        <w:tab/>
      </w:r>
      <w:r>
        <w:rPr>
          <w:color w:val="0000FF"/>
        </w:rPr>
        <w:t>（笑死我了）</w:t>
      </w:r>
    </w:p>
    <w:p>
      <w:r>
        <w:rPr>
          <w:color w:val="AA00AA"/>
        </w:rPr>
        <w:t>梦野 菊理</w:t>
      </w:r>
      <w:r>
        <w:tab/>
      </w:r>
      <w:r>
        <w:rPr>
          <w:color w:val="AA00AA"/>
        </w:rPr>
        <w:t>（你搭档咋这样）</w:t>
      </w:r>
    </w:p>
    <w:p>
      <w:r>
        <w:rPr>
          <w:color w:val="000000"/>
        </w:rPr>
        <w:t>AAA.茶叶小妹小娟</w:t>
      </w:r>
      <w:r>
        <w:tab/>
      </w:r>
      <w:r>
        <w:rPr>
          <w:color w:val="000000"/>
        </w:rPr>
        <w:t>（没关系找不到过幸运吧，）</w:t>
      </w:r>
    </w:p>
    <w:p>
      <w:r>
        <w:rPr>
          <w:color w:val="0000FF"/>
        </w:rPr>
        <w:t>春城 朔</w:t>
      </w:r>
      <w:r>
        <w:tab/>
      </w:r>
      <w:r>
        <w:rPr>
          <w:color w:val="0000FF"/>
        </w:rPr>
        <w:t>（那教育真的很低了）</w:t>
      </w:r>
    </w:p>
    <w:p>
      <w:r>
        <w:rPr>
          <w:color w:val="0000FF"/>
        </w:rPr>
        <w:t>春城 朔</w:t>
      </w:r>
      <w:r>
        <w:tab/>
      </w:r>
      <w:r>
        <w:rPr>
          <w:color w:val="0000FF"/>
        </w:rPr>
        <w:t>（还是幸运吧）</w:t>
      </w:r>
    </w:p>
    <w:p>
      <w:r>
        <w:rPr>
          <w:color w:val="0000FF"/>
        </w:rPr>
        <w:t>春城 朔</w:t>
      </w:r>
      <w:r>
        <w:tab/>
      </w:r>
      <w:r>
        <w:rPr>
          <w:color w:val="0000FF"/>
        </w:rPr>
        <w:t>（他怎么都没上高中）</w:t>
      </w:r>
    </w:p>
    <w:p>
      <w:r>
        <w:rPr>
          <w:color w:val="000000"/>
        </w:rPr>
        <w:t>AAA.茶叶小妹小娟</w:t>
      </w:r>
      <w:r>
        <w:tab/>
      </w:r>
      <w:r>
        <w:rPr>
          <w:color w:val="000000"/>
        </w:rPr>
        <w:t>“诶——你们要找的是不是这个？今天运气蛮好的嘛。”冬鸠指了指手中的档案袋递给你们。</w:t>
      </w:r>
    </w:p>
    <w:p>
      <w:r>
        <w:rPr>
          <w:color w:val="AA00AA"/>
        </w:rPr>
        <w:t>梦野 菊理</w:t>
      </w:r>
      <w:r>
        <w:tab/>
      </w:r>
      <w:r>
        <w:rPr>
          <w:color w:val="AA00AA"/>
        </w:rPr>
        <w:t>（不愧是说相声的）</w:t>
      </w:r>
    </w:p>
    <w:p>
      <w:r>
        <w:rPr>
          <w:color w:val="000000"/>
        </w:rPr>
        <w:t>AAA.茶叶小妹小娟</w:t>
      </w:r>
      <w:r>
        <w:tab/>
      </w:r>
      <w:r>
        <w:rPr>
          <w:color w:val="000000"/>
        </w:rPr>
        <w:t>（那确实是讲相声的）</w:t>
      </w:r>
    </w:p>
    <w:p>
      <w:r>
        <w:rPr>
          <w:color w:val="000000"/>
        </w:rPr>
        <w:t>AAA.茶叶小妹小娟</w:t>
      </w:r>
      <w:r>
        <w:tab/>
      </w:r>
      <w:r>
        <w:rPr>
          <w:color w:val="000000"/>
        </w:rPr>
        <w:t>（20岁的文盲哥）</w:t>
      </w:r>
    </w:p>
    <w:p>
      <w:r>
        <w:rPr>
          <w:color w:val="000000"/>
        </w:rPr>
        <w:t>AAA.茶叶小妹小娟</w:t>
      </w:r>
      <w:r>
        <w:tab/>
      </w:r>
      <w:r>
        <w:rPr>
          <w:color w:val="000000"/>
        </w:rPr>
        <w:t>▼奈良神社的新闻 大多是文旅宣传的页面，并没有想象当中的命案发生。</w:t>
      </w:r>
    </w:p>
    <w:p>
      <w:r>
        <w:rPr>
          <w:color w:val="000000"/>
        </w:rPr>
        <w:t>AAA.茶叶小妹小娟</w:t>
      </w:r>
      <w:r>
        <w:tab/>
      </w:r>
      <w:r>
        <w:rPr>
          <w:color w:val="000000"/>
        </w:rPr>
        <w:t>▼中心电视台的新闻 关于已经发生的艺术病事件没有任何消息，电视台作为传媒机构，在这一方面的保密工作非常完善。</w:t>
      </w:r>
    </w:p>
    <w:p>
      <w:r>
        <w:rPr>
          <w:color w:val="0000FF"/>
        </w:rPr>
        <w:t>春城 朔</w:t>
      </w:r>
      <w:r>
        <w:tab/>
      </w:r>
      <w:r>
        <w:rPr>
          <w:color w:val="0000FF"/>
        </w:rPr>
        <w:t>“哇塞好像真的是，搭档你真的好牛逼特别强大无与伦比的眼力和运气相得益彰，下次再奖励你喝甜蜜七夕三人餐的所有咖啡。”我匆匆扫了几眼大声棒读夸赞此男。</w:t>
      </w:r>
    </w:p>
    <w:p>
      <w:r>
        <w:rPr>
          <w:color w:val="AA00AA"/>
        </w:rPr>
        <w:t>梦野 菊理</w:t>
      </w:r>
      <w:r>
        <w:tab/>
      </w:r>
      <w:r>
        <w:rPr>
          <w:color w:val="AA00AA"/>
        </w:rPr>
        <w:t>“还有什么要找的吗。”我没有理这两人麦麸，再翻翻。</w:t>
      </w:r>
    </w:p>
    <w:p>
      <w:r>
        <w:rPr>
          <w:color w:val="AA00AA"/>
        </w:rPr>
        <w:t>梦野 菊理</w:t>
      </w:r>
      <w:r>
        <w:tab/>
      </w:r>
      <w:r>
        <w:rPr>
          <w:color w:val="AA00AA"/>
        </w:rPr>
        <w:t>.ra灵感</w:t>
      </w:r>
    </w:p>
    <w:p>
      <w:r>
        <w:rPr>
          <w:color w:val="666666"/>
        </w:rPr>
        <w:t>这里有一只牛奶猫</w:t>
      </w:r>
      <w:r>
        <w:tab/>
      </w:r>
      <w:r>
        <w:rPr>
          <w:color w:val="666666"/>
        </w:rPr>
        <w:t>猫咪白脚爪下骰盅被拨弄 玩家梦野 菊理进行灵感检定：D100=5/80 大成功呀！做得很好，如果能一直保持这个劲头就太棒了！*毛茸茸黑白脑袋柔软地凑到手心中</w:t>
      </w:r>
    </w:p>
    <w:p>
      <w:r>
        <w:rPr>
          <w:color w:val="AA00AA"/>
        </w:rPr>
        <w:t>梦野 菊理</w:t>
      </w:r>
      <w:r>
        <w:tab/>
      </w:r>
      <w:r>
        <w:rPr>
          <w:color w:val="AA00AA"/>
        </w:rPr>
        <w:t>（我想想还能翻什么）</w:t>
      </w:r>
    </w:p>
    <w:p>
      <w:r>
        <w:rPr>
          <w:color w:val="AA00AA"/>
        </w:rPr>
        <w:t>梦野 菊理</w:t>
      </w:r>
      <w:r>
        <w:tab/>
      </w:r>
      <w:r>
        <w:rPr>
          <w:color w:val="AA00AA"/>
        </w:rPr>
        <w:t>（e）</w:t>
      </w:r>
    </w:p>
    <w:p>
      <w:r>
        <w:rPr>
          <w:color w:val="0000FF"/>
        </w:rPr>
        <w:t>春城 朔</w:t>
      </w:r>
      <w:r>
        <w:tab/>
      </w:r>
      <w:r>
        <w:rPr>
          <w:color w:val="0000FF"/>
        </w:rPr>
        <w:t>（突然大成功了）</w:t>
      </w:r>
    </w:p>
    <w:p>
      <w:r>
        <w:rPr>
          <w:color w:val="0000FF"/>
        </w:rPr>
        <w:t>春城 朔</w:t>
      </w:r>
      <w:r>
        <w:tab/>
      </w:r>
      <w:r>
        <w:rPr>
          <w:color w:val="0000FF"/>
        </w:rPr>
        <w:t>（怎么了，麦麸刺激到你了）</w:t>
      </w:r>
    </w:p>
    <w:p>
      <w:r>
        <w:rPr>
          <w:color w:val="000000"/>
        </w:rPr>
        <w:t>AAA.茶叶小妹小娟</w:t>
      </w:r>
      <w:r>
        <w:tab/>
      </w:r>
      <w:r>
        <w:rPr>
          <w:color w:val="000000"/>
        </w:rPr>
        <w:t>“嗯哼，搭档也是玉树临风风流倜傥聪颖过人足智多谋…要是七夕三人餐的话我们来坐一起吧~？”冬鸠欣然接受了你的夸奖并回赠了成堆的马屁，摩挲着下巴思考此事的可行性。</w:t>
      </w:r>
    </w:p>
    <w:p>
      <w:r>
        <w:rPr>
          <w:color w:val="000000"/>
        </w:rPr>
        <w:t>AAA.茶叶小妹小娟</w:t>
      </w:r>
      <w:r>
        <w:tab/>
      </w:r>
      <w:r>
        <w:rPr>
          <w:color w:val="000000"/>
        </w:rPr>
        <w:t>你想到既然要调查地图上标记的地点，那么对没有去过的地方做一些准备也不错。</w:t>
      </w:r>
    </w:p>
    <w:p>
      <w:r>
        <w:rPr>
          <w:color w:val="0000FF"/>
        </w:rPr>
        <w:t>春城 朔</w:t>
      </w:r>
      <w:r>
        <w:tab/>
      </w:r>
      <w:r>
        <w:rPr>
          <w:color w:val="0000FF"/>
        </w:rPr>
        <w:t>“七夕还早，不过过几天就是情人节哦，我记得往年M记有类似活动来着…”我记下电视台似乎秘密筹划周年庆的信息，随后再翻翻停月剧场之前有没有异样的信息。</w:t>
      </w:r>
    </w:p>
    <w:p>
      <w:r>
        <w:rPr>
          <w:color w:val="0000FF"/>
        </w:rPr>
        <w:t>春城 朔</w:t>
      </w:r>
      <w:r>
        <w:tab/>
      </w:r>
      <w:r>
        <w:rPr>
          <w:color w:val="0000FF"/>
        </w:rPr>
        <w:t>（开扒）</w:t>
      </w:r>
    </w:p>
    <w:p>
      <w:r>
        <w:rPr>
          <w:color w:val="0000FF"/>
        </w:rPr>
        <w:t>春城 朔</w:t>
      </w:r>
      <w:r>
        <w:tab/>
      </w:r>
      <w:r>
        <w:rPr>
          <w:color w:val="0000FF"/>
        </w:rPr>
        <w:t>（这个有的过吗）</w:t>
      </w:r>
    </w:p>
    <w:p>
      <w:r>
        <w:rPr>
          <w:color w:val="AA00AA"/>
        </w:rPr>
        <w:t>梦野 菊理</w:t>
      </w:r>
      <w:r>
        <w:tab/>
      </w:r>
      <w:r>
        <w:rPr>
          <w:color w:val="AA00AA"/>
        </w:rPr>
        <w:t>（这个大成功能保存吗）</w:t>
      </w:r>
    </w:p>
    <w:p>
      <w:r>
        <w:rPr>
          <w:color w:val="000000"/>
        </w:rPr>
        <w:t>AAA.茶叶小妹小娟</w:t>
      </w:r>
      <w:r>
        <w:tab/>
      </w:r>
      <w:r>
        <w:rPr>
          <w:color w:val="000000"/>
        </w:rPr>
        <w:t>（存！）</w:t>
      </w:r>
    </w:p>
    <w:p>
      <w:r>
        <w:rPr>
          <w:color w:val="AA00AA"/>
        </w:rPr>
        <w:t>梦野 菊理</w:t>
      </w:r>
      <w:r>
        <w:tab/>
      </w:r>
      <w:r>
        <w:rPr>
          <w:color w:val="AA00AA"/>
        </w:rPr>
        <w:t>那么我查一下电视台，还有春日亭这两地方，以及能乐堂。</w:t>
      </w:r>
    </w:p>
    <w:p>
      <w:r>
        <w:rPr>
          <w:color w:val="AA00AA"/>
        </w:rPr>
        <w:t>梦野 菊理</w:t>
      </w:r>
      <w:r>
        <w:tab/>
      </w:r>
      <w:r>
        <w:rPr>
          <w:color w:val="AA00AA"/>
        </w:rPr>
        <w:t>.ra图书馆</w:t>
      </w:r>
    </w:p>
    <w:p>
      <w:r>
        <w:rPr>
          <w:color w:val="666666"/>
        </w:rPr>
        <w:t>这里有一只牛奶猫</w:t>
      </w:r>
      <w:r>
        <w:tab/>
      </w:r>
      <w:r>
        <w:rPr>
          <w:color w:val="666666"/>
        </w:rPr>
        <w:t>猫咪小姐捂住骰塔，黑与白的脚爪遮起全部目数。 梦野 菊理的图书馆使用检定，答案是什么呢，要猜猜看吗？ D100=72/55 失败——再接再厉呀~*咪咪</w:t>
      </w:r>
    </w:p>
    <w:p>
      <w:r>
        <w:rPr>
          <w:color w:val="AA00AA"/>
        </w:rPr>
        <w:t>梦野 菊理</w:t>
      </w:r>
      <w:r>
        <w:tab/>
      </w:r>
      <w:r>
        <w:rPr>
          <w:color w:val="AA00AA"/>
        </w:rPr>
        <w:t>（w）</w:t>
      </w:r>
    </w:p>
    <w:p>
      <w:r>
        <w:rPr>
          <w:color w:val="AA00AA"/>
        </w:rPr>
        <w:t>梦野 菊理</w:t>
      </w:r>
      <w:r>
        <w:tab/>
      </w:r>
      <w:r>
        <w:rPr>
          <w:color w:val="AA00AA"/>
        </w:rPr>
        <w:t>（你们加油）</w:t>
      </w:r>
    </w:p>
    <w:p>
      <w:r>
        <w:rPr>
          <w:color w:val="0000FF"/>
        </w:rPr>
        <w:t>春城 朔</w:t>
      </w:r>
      <w:r>
        <w:tab/>
      </w:r>
      <w:r>
        <w:rPr>
          <w:color w:val="0000FF"/>
        </w:rPr>
        <w:t>（春日亭的陈年旧事不都翻出来了）</w:t>
      </w:r>
    </w:p>
    <w:p>
      <w:r>
        <w:rPr>
          <w:color w:val="0000FF"/>
        </w:rPr>
        <w:t>春城 朔</w:t>
      </w:r>
      <w:r>
        <w:tab/>
      </w:r>
      <w:r>
        <w:rPr>
          <w:color w:val="0000FF"/>
        </w:rPr>
        <w:t>.ra图书馆</w:t>
      </w:r>
    </w:p>
    <w:p>
      <w:r>
        <w:rPr>
          <w:color w:val="666666"/>
        </w:rPr>
        <w:t>这里有一只牛奶猫</w:t>
      </w:r>
      <w:r>
        <w:tab/>
      </w:r>
      <w:r>
        <w:rPr>
          <w:color w:val="666666"/>
        </w:rPr>
        <w:t>猫咪小姐捂住骰塔，黑与白的脚爪遮起全部目数。 春城 朔的图书馆使用检定，答案是什么呢，要猜猜看吗？ D100=16/60 困难成功！*猫咪小姐咪咪咪推来纸牌，歪歪扭扭地写着： 春城 朔困难成功+1</w:t>
      </w:r>
    </w:p>
    <w:p>
      <w:r>
        <w:rPr>
          <w:color w:val="000000"/>
        </w:rPr>
        <w:t>AAA.茶叶小妹小娟</w:t>
      </w:r>
      <w:r>
        <w:tab/>
      </w:r>
      <w:r>
        <w:rPr>
          <w:color w:val="000000"/>
        </w:rPr>
        <w:t>意外的，作为当地有名的剧场，你没有发现任何有关于停月剧场的异样信息，只是一些营销炒作抓人眼球的报道。</w:t>
      </w:r>
    </w:p>
    <w:p>
      <w:r>
        <w:rPr>
          <w:color w:val="000000"/>
        </w:rPr>
        <w:t>AAA.茶叶小妹小娟</w:t>
      </w:r>
      <w:r>
        <w:tab/>
      </w:r>
      <w:r>
        <w:rPr>
          <w:color w:val="000000"/>
        </w:rPr>
        <w:t>▼能乐堂的新闻 Twitter上有一篇日期在三天前的记录，博主去能乐堂看表演，结束后想到后台拜访那些能剧演员，走廊经过一个房间的时候，忽然听见里面传来了奇怪的声音，咚咚砰砰的，像什么人在撞门。之后能乐堂的人赶过来，找借口带那个博主离开了。</w:t>
      </w:r>
    </w:p>
    <w:p>
      <w:r>
        <w:rPr>
          <w:color w:val="0000FF"/>
        </w:rPr>
        <w:t>春城 朔</w:t>
      </w:r>
      <w:r>
        <w:tab/>
      </w:r>
      <w:r>
        <w:rPr>
          <w:color w:val="0000FF"/>
        </w:rPr>
        <w:t>我不信了，我要再查查风月院岚此人的信息。</w:t>
      </w:r>
    </w:p>
    <w:p>
      <w:r>
        <w:rPr>
          <w:color w:val="000000"/>
        </w:rPr>
        <w:t>AAA.茶叶小妹小娟</w:t>
      </w:r>
      <w:r>
        <w:tab/>
      </w:r>
      <w:r>
        <w:rPr>
          <w:color w:val="000000"/>
        </w:rPr>
        <w:t>除了春日亭上任亭主自杀的消息以外也没有其他的报道了。</w:t>
      </w:r>
    </w:p>
    <w:p>
      <w:r>
        <w:rPr>
          <w:color w:val="AA00AA"/>
        </w:rPr>
        <w:t>梦野 菊理</w:t>
      </w:r>
      <w:r>
        <w:tab/>
      </w:r>
      <w:r>
        <w:rPr>
          <w:color w:val="AA00AA"/>
        </w:rPr>
        <w:t>（查我爹干啥）</w:t>
      </w:r>
    </w:p>
    <w:p>
      <w:r>
        <w:rPr>
          <w:color w:val="0000FF"/>
        </w:rPr>
        <w:t>春城 朔</w:t>
      </w:r>
      <w:r>
        <w:tab/>
      </w:r>
      <w:r>
        <w:rPr>
          <w:color w:val="0000FF"/>
        </w:rPr>
        <w:t>（你爹给我爹送威胁信）</w:t>
      </w:r>
    </w:p>
    <w:p>
      <w:r>
        <w:rPr>
          <w:color w:val="AA00AA"/>
        </w:rPr>
        <w:t>梦野 菊理</w:t>
      </w:r>
      <w:r>
        <w:tab/>
      </w:r>
      <w:r>
        <w:rPr>
          <w:color w:val="AA00AA"/>
        </w:rPr>
        <w:t>（不是gv吗）</w:t>
      </w:r>
    </w:p>
    <w:p>
      <w:r>
        <w:rPr>
          <w:color w:val="0000FF"/>
        </w:rPr>
        <w:t>春城 朔</w:t>
      </w:r>
      <w:r>
        <w:tab/>
      </w:r>
      <w:r>
        <w:rPr>
          <w:color w:val="0000FF"/>
        </w:rPr>
        <w:t>（其实情书）</w:t>
      </w:r>
    </w:p>
    <w:p>
      <w:r>
        <w:rPr>
          <w:color w:val="0000FF"/>
        </w:rPr>
        <w:t>春城 朔</w:t>
      </w:r>
      <w:r>
        <w:tab/>
      </w:r>
      <w:r>
        <w:rPr>
          <w:color w:val="0000FF"/>
        </w:rPr>
        <w:t>（所以这个fyyl可以查吗）</w:t>
      </w:r>
    </w:p>
    <w:p>
      <w:r>
        <w:rPr>
          <w:color w:val="000000"/>
        </w:rPr>
        <w:t>AAA.茶叶小妹小娟</w:t>
      </w:r>
      <w:r>
        <w:tab/>
      </w:r>
      <w:r>
        <w:rPr>
          <w:color w:val="000000"/>
        </w:rPr>
        <w:t>那么你查到最后依旧一无所获，除了他作为风月院家族的家主与停月剧场的掌权人外没有任何信息。</w:t>
      </w:r>
    </w:p>
    <w:p>
      <w:r>
        <w:rPr>
          <w:color w:val="0000FF"/>
        </w:rPr>
        <w:t>春城 朔</w:t>
      </w:r>
      <w:r>
        <w:tab/>
      </w:r>
      <w:r>
        <w:rPr>
          <w:color w:val="0000FF"/>
        </w:rPr>
        <w:t>（咋介么坏）</w:t>
      </w:r>
    </w:p>
    <w:p>
      <w:r>
        <w:rPr>
          <w:color w:val="000000"/>
        </w:rPr>
        <w:t>AAA.茶叶小妹小娟</w:t>
      </w:r>
      <w:r>
        <w:tab/>
      </w:r>
      <w:r>
        <w:rPr>
          <w:color w:val="000000"/>
        </w:rPr>
        <w:t>（真的没有fyyl就这样神秘）</w:t>
      </w:r>
    </w:p>
    <w:p>
      <w:r>
        <w:rPr>
          <w:color w:val="0000FF"/>
        </w:rPr>
        <w:t>春城 朔</w:t>
      </w:r>
      <w:r>
        <w:tab/>
      </w:r>
      <w:r>
        <w:rPr>
          <w:color w:val="0000FF"/>
        </w:rPr>
        <w:t>（fyyl不给查）</w:t>
      </w:r>
    </w:p>
    <w:p>
      <w:r>
        <w:rPr>
          <w:color w:val="0000FF"/>
        </w:rPr>
        <w:t>春城 朔</w:t>
      </w:r>
      <w:r>
        <w:tab/>
      </w:r>
      <w:r>
        <w:rPr>
          <w:color w:val="0000FF"/>
        </w:rPr>
        <w:t>（好像都翻完了）</w:t>
      </w:r>
    </w:p>
    <w:p>
      <w:r>
        <w:rPr>
          <w:color w:val="000000"/>
        </w:rPr>
        <w:t>AAA.茶叶小妹小娟</w:t>
      </w:r>
      <w:r>
        <w:tab/>
      </w:r>
      <w:r>
        <w:rPr>
          <w:color w:val="000000"/>
        </w:rPr>
        <w:t>（主要是查不到）</w:t>
      </w:r>
    </w:p>
    <w:p>
      <w:r>
        <w:rPr>
          <w:color w:val="000000"/>
        </w:rPr>
        <w:t>AAA.茶叶小妹小娟</w:t>
      </w:r>
      <w:r>
        <w:tab/>
      </w:r>
      <w:r>
        <w:rPr>
          <w:color w:val="000000"/>
        </w:rPr>
        <w:t>（是的没有了！可以backhome了）</w:t>
      </w:r>
    </w:p>
    <w:p>
      <w:r>
        <w:rPr>
          <w:color w:val="AA00AA"/>
        </w:rPr>
        <w:t>梦野 菊理</w:t>
      </w:r>
      <w:r>
        <w:tab/>
      </w:r>
      <w:r>
        <w:rPr>
          <w:color w:val="AA00AA"/>
        </w:rPr>
        <w:t>（是不是没啥信息了）</w:t>
      </w:r>
    </w:p>
    <w:p>
      <w:r>
        <w:rPr>
          <w:color w:val="AA00AA"/>
        </w:rPr>
        <w:t>梦野 菊理</w:t>
      </w:r>
      <w:r>
        <w:tab/>
      </w:r>
      <w:r>
        <w:rPr>
          <w:color w:val="AA00AA"/>
        </w:rPr>
        <w:t>那我看看时间：“嗯该回家了？你家应该有门禁吧，明天上午想好在哪见面了吗。”</w:t>
      </w:r>
    </w:p>
    <w:p>
      <w:r>
        <w:rPr>
          <w:color w:val="0000FF"/>
        </w:rPr>
        <w:t>春城 朔</w:t>
      </w:r>
      <w:r>
        <w:tab/>
      </w:r>
      <w:r>
        <w:rPr>
          <w:color w:val="0000FF"/>
        </w:rPr>
        <w:t>“明天去能乐堂吧，或者你想来我家也可以。你定个时间吧，我今晚回去和父亲说一下。”</w:t>
      </w:r>
    </w:p>
    <w:p>
      <w:r>
        <w:rPr>
          <w:color w:val="000000"/>
        </w:rPr>
        <w:t>AAA.茶叶小妹小娟</w:t>
      </w:r>
      <w:r>
        <w:tab/>
      </w:r>
      <w:r>
        <w:rPr>
          <w:color w:val="000000"/>
        </w:rPr>
        <w:t>你们将储藏室翻了个遍，时钟却不因你们的辛劳而停滞，现在已经是七点三十左右。</w:t>
      </w:r>
    </w:p>
    <w:p>
      <w:r>
        <w:rPr>
          <w:color w:val="AA00AA"/>
        </w:rPr>
        <w:t>梦野 菊理</w:t>
      </w:r>
      <w:r>
        <w:tab/>
      </w:r>
      <w:r>
        <w:rPr>
          <w:color w:val="AA00AA"/>
        </w:rPr>
        <w:t>“我都OK，选择困难，你选。”</w:t>
      </w:r>
    </w:p>
    <w:p>
      <w:r>
        <w:rPr>
          <w:color w:val="0000FF"/>
        </w:rPr>
        <w:t>春城 朔</w:t>
      </w:r>
      <w:r>
        <w:tab/>
      </w:r>
      <w:r>
        <w:rPr>
          <w:color w:val="0000FF"/>
        </w:rPr>
        <w:t>“那还是明天早上来我家吧，我也可以准备你们的早饭边逛边吃。”</w:t>
      </w:r>
    </w:p>
    <w:p>
      <w:r>
        <w:rPr>
          <w:color w:val="0000FF"/>
        </w:rPr>
        <w:t>春城 朔</w:t>
      </w:r>
      <w:r>
        <w:tab/>
      </w:r>
      <w:r>
        <w:rPr>
          <w:color w:val="0000FF"/>
        </w:rPr>
        <w:t>（虽然感觉让你们来我家要死人啊（摇头））</w:t>
      </w:r>
    </w:p>
    <w:p>
      <w:r>
        <w:rPr>
          <w:color w:val="000000"/>
        </w:rPr>
        <w:t>AAA.茶叶小妹小娟</w:t>
      </w:r>
      <w:r>
        <w:tab/>
      </w:r>
      <w:r>
        <w:rPr>
          <w:color w:val="000000"/>
        </w:rPr>
        <w:t>“我听搭档的，那明天早上就打扰了~！”冬鸠比了一个OK的手势。“嘛、嘛，时间也不早了，走了一天好困哦，好久都没有这么大的运动量啦，那么我也先回家咯。”</w:t>
      </w:r>
    </w:p>
    <w:p>
      <w:r>
        <w:rPr>
          <w:color w:val="000000"/>
        </w:rPr>
        <w:t>AAA.茶叶小妹小娟</w:t>
      </w:r>
      <w:r>
        <w:tab/>
      </w:r>
      <w:r>
        <w:rPr>
          <w:color w:val="000000"/>
        </w:rPr>
        <w:t>“晚上好好休息明天才能有精力好好调查。”神崎点头附议，带你们出来后将储藏室的门反锁。“我送送你们。”</w:t>
      </w:r>
    </w:p>
    <w:p>
      <w:r>
        <w:rPr>
          <w:color w:val="AA00AA"/>
        </w:rPr>
        <w:t>梦野 菊理</w:t>
      </w:r>
      <w:r>
        <w:tab/>
      </w:r>
      <w:r>
        <w:rPr>
          <w:color w:val="AA00AA"/>
        </w:rPr>
        <w:t>“辛苦神崎姐了～”双手合十。</w:t>
      </w:r>
    </w:p>
    <w:p>
      <w:r>
        <w:rPr>
          <w:color w:val="0000FF"/>
        </w:rPr>
        <w:t>春城 朔</w:t>
      </w:r>
      <w:r>
        <w:tab/>
      </w:r>
      <w:r>
        <w:rPr>
          <w:color w:val="0000FF"/>
        </w:rPr>
        <w:t>“麻烦了。”我在回家的路上看看有没有还开着的面包店之类的，直接买一点给大家当早饭（。）</w:t>
      </w:r>
    </w:p>
    <w:p>
      <w:r>
        <w:rPr>
          <w:color w:val="000000"/>
        </w:rPr>
        <w:t>AAA.茶叶小妹小娟</w:t>
      </w:r>
      <w:r>
        <w:tab/>
      </w:r>
      <w:r>
        <w:rPr>
          <w:color w:val="000000"/>
        </w:rPr>
        <w:t>那么神崎带着你们走进新闻社附近的停车场，走到一辆白色奔驰大G前拍拍车门。“怎么样，姐姐的车还不错吧？”她走进驾驶座示意你们坐上来，驱车驶上车水马龙的街道，景色在飞速向后退去，在神崎停下等待红灯时，路边的一家面包店中洒满了暖黄的灯光，看上去还没有打烊。</w:t>
      </w:r>
    </w:p>
    <w:p>
      <w:r>
        <w:rPr>
          <w:color w:val="AA00AA"/>
        </w:rPr>
        <w:t>梦野 菊理</w:t>
      </w:r>
      <w:r>
        <w:tab/>
      </w:r>
      <w:r>
        <w:rPr>
          <w:color w:val="AA00AA"/>
        </w:rPr>
        <w:t>“很漂亮，神崎姐一定很厉害，工作也很优秀。”我毫不吝啬的夸奖她，顺便好奇的问春城：“你们家没有厨师吗？”</w:t>
      </w:r>
    </w:p>
    <w:p>
      <w:r>
        <w:rPr>
          <w:color w:val="0000FF"/>
        </w:rPr>
        <w:t>春城 朔</w:t>
      </w:r>
      <w:r>
        <w:tab/>
      </w:r>
      <w:r>
        <w:rPr>
          <w:color w:val="0000FF"/>
        </w:rPr>
        <w:t>（我们拿的是那种豪门大少剧本吗）</w:t>
      </w:r>
    </w:p>
    <w:p>
      <w:r>
        <w:rPr>
          <w:color w:val="AA00AA"/>
        </w:rPr>
        <w:t>梦野 菊理</w:t>
      </w:r>
      <w:r>
        <w:tab/>
      </w:r>
      <w:r>
        <w:rPr>
          <w:color w:val="AA00AA"/>
        </w:rPr>
        <w:t>（我家有啊）</w:t>
      </w:r>
    </w:p>
    <w:p>
      <w:r>
        <w:rPr>
          <w:color w:val="0000FF"/>
        </w:rPr>
        <w:t>春城 朔</w:t>
      </w:r>
      <w:r>
        <w:tab/>
      </w:r>
      <w:r>
        <w:rPr>
          <w:color w:val="0000FF"/>
        </w:rPr>
        <w:t>“进我家的但凡舌头有点灵性都会变成落语师而不是厨师，其实这是两种不相容的职业哦。”我抱着买回来的面包狡辩。</w:t>
      </w:r>
    </w:p>
    <w:p>
      <w:r>
        <w:rPr>
          <w:color w:val="AA00AA"/>
        </w:rPr>
        <w:t>梦野 菊理</w:t>
      </w:r>
      <w:r>
        <w:tab/>
      </w:r>
      <w:r>
        <w:rPr>
          <w:color w:val="AA00AA"/>
        </w:rPr>
        <w:t>“雇不起是吗，好吧，戳你痛处了喔。”</w:t>
      </w:r>
    </w:p>
    <w:p>
      <w:r>
        <w:rPr>
          <w:color w:val="000000"/>
        </w:rPr>
        <w:t>AAA.茶叶小妹小娟</w:t>
      </w:r>
      <w:r>
        <w:tab/>
      </w:r>
      <w:r>
        <w:rPr>
          <w:color w:val="000000"/>
        </w:rPr>
        <w:t>“小梦野真会说话呢。”听到你的夸赞神崎轻声笑了起来，但仍关注着前方的路况。“就凭你这句话，虽然姐姐最近很忙，不过有什么事要帮忙我也会尽力去做的，为了我们共同达到目的而努力吧。”</w:t>
      </w:r>
    </w:p>
    <w:p>
      <w:r>
        <w:rPr>
          <w:color w:val="000000"/>
        </w:rPr>
        <w:t>AAA.茶叶小妹小娟</w:t>
      </w:r>
      <w:r>
        <w:tab/>
      </w:r>
      <w:r>
        <w:rPr>
          <w:color w:val="000000"/>
        </w:rPr>
        <w:t>神崎依次按照你们给的地址把你们送回了家，度过了非同寻常的一天，明天会是什么景象呢？怀着这样的心情休息、入眠吧。</w:t>
      </w:r>
    </w:p>
    <w:p>
      <w:r>
        <w:rPr>
          <w:color w:val="0000FF"/>
        </w:rPr>
        <w:t>春城 朔</w:t>
      </w:r>
      <w:r>
        <w:tab/>
      </w:r>
      <w:r>
        <w:rPr>
          <w:color w:val="0000FF"/>
        </w:rPr>
        <w:t>（小群了吗）</w:t>
      </w:r>
    </w:p>
    <w:p>
      <w:r>
        <w:rPr>
          <w:color w:val="000000"/>
        </w:rPr>
        <w:t>AAA.茶叶小妹小娟</w:t>
      </w:r>
      <w:r>
        <w:tab/>
      </w:r>
      <w:r>
        <w:rPr>
          <w:color w:val="000000"/>
        </w:rPr>
        <w:t>（对的对的）</w:t>
      </w:r>
    </w:p>
    <w:p>
      <w:r>
        <w:rPr>
          <w:color w:val="AA00AA"/>
        </w:rPr>
        <w:t>梦野 菊理</w:t>
      </w:r>
      <w:r>
        <w:tab/>
      </w:r>
      <w:r>
        <w:rPr>
          <w:color w:val="AA00AA"/>
        </w:rPr>
        <w:t>（可以可以）</w:t>
      </w:r>
    </w:p>
    <w:p>
      <w:r>
        <w:rPr>
          <w:color w:val="0000FF"/>
        </w:rPr>
        <w:t>春城 朔</w:t>
      </w:r>
      <w:r>
        <w:tab/>
      </w:r>
      <w:r>
        <w:rPr>
          <w:color w:val="0000FF"/>
        </w:rPr>
        <w:t>（他先rp还我先）</w:t>
      </w:r>
    </w:p>
    <w:p>
      <w:r>
        <w:rPr>
          <w:color w:val="000000"/>
        </w:rPr>
        <w:t>AAA.茶叶小妹小娟</w:t>
      </w:r>
      <w:r>
        <w:tab/>
      </w:r>
      <w:r>
        <w:rPr>
          <w:color w:val="000000"/>
        </w:rPr>
        <w:t>（你先）</w:t>
      </w:r>
    </w:p>
    <w:p>
      <w:r>
        <w:rPr>
          <w:color w:val="0000FF"/>
        </w:rPr>
        <w:t>春城 朔</w:t>
      </w:r>
      <w:r>
        <w:tab/>
      </w:r>
      <w:r>
        <w:rPr>
          <w:color w:val="0000FF"/>
        </w:rPr>
        <w:t>我把面包放好后犹犹豫豫带着信去了父亲的房间，瞅瞅他睡没睡。</w:t>
      </w:r>
    </w:p>
    <w:p>
      <w:r>
        <w:rPr>
          <w:color w:val="000000"/>
        </w:rPr>
        <w:t>AAA.茶叶小妹小娟</w:t>
      </w:r>
      <w:r>
        <w:tab/>
      </w:r>
      <w:r>
        <w:rPr>
          <w:color w:val="000000"/>
        </w:rPr>
        <w:t>清水房间依旧没有上锁，门虚掩着，打开房门，里面的陈设和你上午来过后没有任何改变，看来暂时没人整理收拾。</w:t>
      </w:r>
    </w:p>
    <w:p>
      <w:r>
        <w:rPr>
          <w:color w:val="AA00AA"/>
        </w:rPr>
        <w:t>梦野 菊理</w:t>
      </w:r>
      <w:r>
        <w:tab/>
      </w:r>
      <w:r>
        <w:rPr>
          <w:color w:val="AA00AA"/>
        </w:rPr>
        <w:t>我不信邪我要在翻翻，顺便我能记得指南针当时指的是什么地方吗。</w:t>
      </w:r>
    </w:p>
    <w:p>
      <w:r>
        <w:rPr>
          <w:color w:val="000000"/>
        </w:rPr>
        <w:t>AAA.茶叶小妹小娟</w:t>
      </w:r>
      <w:r>
        <w:tab/>
      </w:r>
      <w:r>
        <w:rPr>
          <w:color w:val="000000"/>
        </w:rPr>
        <w:t>春城留声跪坐在房间的榻榻米上，正在低头读着木桌上的书籍，手掌靠在太阳穴处支撑，见到你的到来，他将视线短暂的移到了你的身上。“……怎么还没休息？”</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菊理进行侦查检定：D100=45/50 成功啦，喵喵喵喵！</w:t>
      </w:r>
    </w:p>
    <w:p>
      <w:r>
        <w:rPr>
          <w:color w:val="000000"/>
        </w:rPr>
        <w:t>AAA.茶叶小妹小娟</w:t>
      </w:r>
      <w:r>
        <w:tab/>
      </w:r>
      <w:r>
        <w:rPr>
          <w:color w:val="000000"/>
        </w:rPr>
        <w:t>你回忆了一下，红色一端指向宅邸的南方，而白色一端指向北方，大概是每个指南针正常工作的功能。</w:t>
      </w:r>
    </w:p>
    <w:p>
      <w:r>
        <w:rPr>
          <w:color w:val="AA00AA"/>
        </w:rPr>
        <w:t>梦野 菊理</w:t>
      </w:r>
      <w:r>
        <w:tab/>
      </w:r>
      <w:r>
        <w:rPr>
          <w:color w:val="AA00AA"/>
        </w:rPr>
        <w:t>这个房间的南方有什么吗。我翻翻。</w:t>
      </w:r>
    </w:p>
    <w:p>
      <w:r>
        <w:rPr>
          <w:color w:val="0000FF"/>
        </w:rPr>
        <w:t>春城 朔</w:t>
      </w:r>
      <w:r>
        <w:tab/>
      </w:r>
      <w:r>
        <w:rPr>
          <w:color w:val="0000FF"/>
        </w:rPr>
        <w:t>“我明天早上想带几位朋友来家里一趟，先和您说一声。以及，”我走到他对面跪坐下，取出重新叠好的纸条放在桌子上。“今天在外面的时候，有个小姑娘交给了我这个，说是风月院岚想转交给您的。”</w:t>
      </w:r>
    </w:p>
    <w:p>
      <w:r>
        <w:rPr>
          <w:color w:val="000000"/>
        </w:rPr>
        <w:t>AAA.茶叶小妹小娟</w:t>
      </w:r>
      <w:r>
        <w:tab/>
      </w:r>
      <w:r>
        <w:rPr>
          <w:color w:val="000000"/>
        </w:rPr>
        <w:t>可能是因为白天的噩耗导致了你的恍惚，一番仔细的查找下，你在一片狼藉里找到了遗漏掉的几张撕碎的纸，原先是《紅葉狩》的歌词，再到后来笔画逐渐扭曲，内容也偏离了原本剧目。</w:t>
      </w:r>
    </w:p>
    <w:p>
      <w:r>
        <w:rPr>
          <w:color w:val="000000"/>
        </w:rPr>
        <w:t>AAA.茶叶小妹小娟</w:t>
      </w:r>
      <w:r>
        <w:tab/>
      </w:r>
      <w:r>
        <w:rPr>
          <w:color w:val="000000"/>
        </w:rPr>
        <w:t>这是什么？梦？为什么我会在那个地方……我好像看见了一座城市，许多尖塔的轮廓，在湖的对岸。我不由自主被吸引。 踏过湖对岸的一刻我惊醒了，冥冥之中原来是如此？</w:t>
      </w:r>
    </w:p>
    <w:p>
      <w:r>
        <w:rPr>
          <w:color w:val="000000"/>
        </w:rPr>
        <w:t>AAA.茶叶小妹小娟</w:t>
      </w:r>
      <w:r>
        <w:tab/>
      </w:r>
      <w:r>
        <w:rPr>
          <w:color w:val="000000"/>
        </w:rPr>
        <w:t>我即你，我们本是一体，我是那被讨伐的鬼怪，为祸人间，红叶的颜色应由我的血染红，这才是真正的结局！下台？下？结束、在……</w:t>
      </w:r>
    </w:p>
    <w:p>
      <w:r>
        <w:rPr>
          <w:color w:val="000000"/>
        </w:rPr>
        <w:t>AAA.茶叶小妹小娟</w:t>
      </w:r>
      <w:r>
        <w:tab/>
      </w:r>
      <w:r>
        <w:rPr>
          <w:color w:val="000000"/>
        </w:rPr>
        <w:t>字到这里为止，而后就像传言那般，一行歪歪斜斜的，潦草、狂乱，甚至不像他本人的字迹了，你仿佛可以通过字迹感受到清水当时的痛苦与迷惘，甚至是逐渐崩溃瓦解的精神状态，最终、艺术是死静静落在页尾。</w:t>
      </w:r>
    </w:p>
    <w:p>
      <w:r>
        <w:rPr>
          <w:color w:val="AA00AA"/>
        </w:rPr>
        <w:t>梦野 菊理</w:t>
      </w:r>
      <w:r>
        <w:tab/>
      </w:r>
      <w:r>
        <w:rPr>
          <w:color w:val="AA00AA"/>
        </w:rPr>
        <w:t>（什么东西）</w:t>
      </w:r>
    </w:p>
    <w:p>
      <w:r>
        <w:rPr>
          <w:color w:val="000000"/>
        </w:rPr>
        <w:t>AAA.茶叶小妹小娟</w:t>
      </w:r>
      <w:r>
        <w:tab/>
      </w:r>
      <w:r>
        <w:rPr>
          <w:color w:val="000000"/>
        </w:rPr>
        <w:t>你翻到了风月院清水的大衣柜，有红的绿的白的黑的黄的粉的紫的衣服………</w:t>
      </w:r>
    </w:p>
    <w:p>
      <w:r>
        <w:rPr>
          <w:color w:val="000000"/>
        </w:rPr>
        <w:t>AAA.茶叶小妹小娟</w:t>
      </w:r>
      <w:r>
        <w:tab/>
      </w:r>
      <w:r>
        <w:rPr>
          <w:color w:val="000000"/>
        </w:rPr>
        <w:t>（临终发癫神作吧）</w:t>
      </w:r>
    </w:p>
    <w:p>
      <w:r>
        <w:rPr>
          <w:color w:val="AA00AA"/>
        </w:rPr>
        <w:t>梦野 菊理</w:t>
      </w:r>
      <w:r>
        <w:tab/>
      </w:r>
      <w:r>
        <w:rPr>
          <w:color w:val="AA00AA"/>
        </w:rPr>
        <w:t>那我上上下下左左右右翻来覆去，什么都没有吗。</w:t>
      </w:r>
    </w:p>
    <w:p>
      <w:r>
        <w:rPr>
          <w:color w:val="0000FF"/>
        </w:rPr>
        <w:t>春城 朔</w:t>
      </w:r>
      <w:r>
        <w:tab/>
      </w:r>
      <w:r>
        <w:rPr>
          <w:color w:val="0000FF"/>
        </w:rPr>
        <w:t>（忍不住去复制了中式父子文案）</w:t>
      </w:r>
    </w:p>
    <w:p>
      <w:r>
        <w:rPr>
          <w:color w:val="0000FF"/>
        </w:rPr>
        <w:t>春城 朔</w:t>
      </w:r>
      <w:r>
        <w:tab/>
      </w:r>
      <w:r>
        <w:rPr>
          <w:color w:val="0000FF"/>
        </w:rPr>
        <w:t>（身为独子，我从来没有勇气和父亲坐在一起喝一杯酒，我怕看见父亲深邃的眼睛，父亲的眼睛是男人这辈子最恐惧的东西，同样父亲的称赞是男人这辈子最渴望的东西。）</w:t>
      </w:r>
    </w:p>
    <w:p>
      <w:r>
        <w:rPr>
          <w:color w:val="000000"/>
        </w:rPr>
        <w:t>AAA.茶叶小妹小娟</w:t>
      </w:r>
      <w:r>
        <w:tab/>
      </w:r>
      <w:r>
        <w:rPr>
          <w:color w:val="000000"/>
        </w:rPr>
        <w:t>（那过个困难侦查来点好康的）</w:t>
      </w:r>
    </w:p>
    <w:p>
      <w:r>
        <w:rPr>
          <w:color w:val="0000FF"/>
        </w:rPr>
        <w:t>春城 朔</w:t>
      </w:r>
      <w:r>
        <w:tab/>
      </w:r>
      <w:r>
        <w:rPr>
          <w:color w:val="0000FF"/>
        </w:rPr>
        <w:t>（日式父子是君臣，是仇人，是朋友，只有父亲躺在床上的最后一刻才是父子。）</w:t>
      </w:r>
    </w:p>
    <w:p>
      <w:r>
        <w:rPr>
          <w:color w:val="AA00AA"/>
        </w:rPr>
        <w:t>梦野 菊理</w:t>
      </w:r>
      <w:r>
        <w:tab/>
      </w:r>
      <w:r>
        <w:rPr>
          <w:color w:val="AA00AA"/>
        </w:rPr>
        <w:t>（。）</w:t>
      </w:r>
    </w:p>
    <w:p>
      <w:r>
        <w:rPr>
          <w:color w:val="AA00AA"/>
        </w:rPr>
        <w:t>梦野 菊理</w:t>
      </w:r>
      <w:r>
        <w:tab/>
      </w:r>
      <w:r>
        <w:rPr>
          <w:color w:val="AA00AA"/>
        </w:rPr>
        <w:t>.ra困难侦查</w:t>
      </w:r>
    </w:p>
    <w:p>
      <w:r>
        <w:rPr>
          <w:color w:val="666666"/>
        </w:rPr>
        <w:t>这里有一只牛奶猫</w:t>
      </w:r>
      <w:r>
        <w:tab/>
      </w:r>
      <w:r>
        <w:rPr>
          <w:color w:val="666666"/>
        </w:rPr>
        <w:t>猫咪白脚爪下骰盅被拨弄 玩家梦野 菊理进行困难侦查检定：D100=57/25 失败——再接再厉呀~*咪咪</w:t>
      </w:r>
    </w:p>
    <w:p>
      <w:r>
        <w:rPr>
          <w:color w:val="AA00AA"/>
        </w:rPr>
        <w:t>梦野 菊理</w:t>
      </w:r>
      <w:r>
        <w:tab/>
      </w:r>
      <w:r>
        <w:rPr>
          <w:color w:val="AA00AA"/>
        </w:rPr>
        <w:t>（没有）</w:t>
      </w:r>
    </w:p>
    <w:p>
      <w:r>
        <w:rPr>
          <w:color w:val="0000FF"/>
        </w:rPr>
        <w:t>春城 朔</w:t>
      </w:r>
      <w:r>
        <w:tab/>
      </w:r>
      <w:r>
        <w:rPr>
          <w:color w:val="0000FF"/>
        </w:rPr>
        <w:t>（我草看见了好大的蟑螂）</w:t>
      </w:r>
    </w:p>
    <w:p>
      <w:r>
        <w:rPr>
          <w:color w:val="AA00AA"/>
        </w:rPr>
        <w:t>梦野 菊理</w:t>
      </w:r>
      <w:r>
        <w:tab/>
      </w:r>
      <w:r>
        <w:rPr>
          <w:color w:val="AA00AA"/>
        </w:rPr>
        <w:t>（杀了）</w:t>
      </w:r>
    </w:p>
    <w:p>
      <w:r>
        <w:rPr>
          <w:color w:val="0000FF"/>
        </w:rPr>
        <w:t>春城 朔</w:t>
      </w:r>
      <w:r>
        <w:tab/>
      </w:r>
      <w:r>
        <w:rPr>
          <w:color w:val="0000FF"/>
        </w:rPr>
        <w:t>（我在杀但是很恐怖啊！！！）</w:t>
      </w:r>
    </w:p>
    <w:p>
      <w:r>
        <w:rPr>
          <w:color w:val="000000"/>
        </w:rPr>
        <w:t>AAA.茶叶小妹小娟</w:t>
      </w:r>
      <w:r>
        <w:tab/>
      </w:r>
      <w:r>
        <w:rPr>
          <w:color w:val="000000"/>
        </w:rPr>
        <w:t>“…我知道了，我明天跟你师姐知会一声，还有两间空的客房，要暂住一晚也可以。”听完你的话，春城留声没什么表情的点点头，声音古井无波，他当着你的面展开纸条，霎时眉头紧蹙，垂眸快速浏览着上面内容，而后他动作有一瞬间的停滞，被捏着的两边页脚咔啦一声，起了轻微折痕。</w:t>
      </w:r>
    </w:p>
    <w:p>
      <w:r>
        <w:rPr>
          <w:color w:val="000000"/>
        </w:rPr>
        <w:t>AAA.茶叶小妹小娟</w:t>
      </w:r>
      <w:r>
        <w:tab/>
      </w:r>
      <w:r>
        <w:rPr>
          <w:color w:val="000000"/>
        </w:rPr>
        <w:t>漫长的沉默，他深蓝色的眼眸审视般的看着你。许久，你可以听见他比往日更加低沉的声音，春城留声将纸重新沿着痕迹对折回去，问道。“……你打开过吗。”</w:t>
      </w:r>
    </w:p>
    <w:p>
      <w:r>
        <w:rPr>
          <w:color w:val="000000"/>
        </w:rPr>
        <w:t>AAA.茶叶小妹小娟</w:t>
      </w:r>
      <w:r>
        <w:tab/>
      </w:r>
      <w:r>
        <w:rPr>
          <w:color w:val="000000"/>
        </w:rPr>
        <w:t>（，，，，，，）</w:t>
      </w:r>
    </w:p>
    <w:p>
      <w:r>
        <w:rPr>
          <w:color w:val="000000"/>
        </w:rPr>
        <w:t>AAA.茶叶小妹小娟</w:t>
      </w:r>
      <w:r>
        <w:tab/>
      </w:r>
      <w:r>
        <w:rPr>
          <w:color w:val="000000"/>
        </w:rPr>
        <w:t>（好恐怖啊蟑螂退散退散）</w:t>
      </w:r>
    </w:p>
    <w:p>
      <w:r>
        <w:rPr>
          <w:color w:val="000000"/>
        </w:rPr>
        <w:t>AAA.茶叶小妹小娟</w:t>
      </w:r>
      <w:r>
        <w:tab/>
      </w:r>
      <w:r>
        <w:rPr>
          <w:color w:val="000000"/>
        </w:rPr>
        <w:t>（这下真是深邃的眼睛了）</w:t>
      </w:r>
    </w:p>
    <w:p>
      <w:r>
        <w:rPr>
          <w:color w:val="000000"/>
        </w:rPr>
        <w:t>AAA.茶叶小妹小娟</w:t>
      </w:r>
      <w:r>
        <w:tab/>
      </w:r>
      <w:r>
        <w:rPr>
          <w:color w:val="000000"/>
        </w:rPr>
        <w:t>那么你确确实实真真正正的什么都没有查到！房间的线索应该是空空如也了。</w:t>
      </w:r>
    </w:p>
    <w:p>
      <w:r>
        <w:rPr>
          <w:color w:val="AA00AA"/>
        </w:rPr>
        <w:t>梦野 菊理</w:t>
      </w:r>
      <w:r>
        <w:tab/>
      </w:r>
      <w:r>
        <w:rPr>
          <w:color w:val="AA00AA"/>
        </w:rPr>
        <w:t>思考要不要回去和爹说些什么，但是想了想还是回去睡觉吧。</w:t>
      </w:r>
    </w:p>
    <w:p>
      <w:r>
        <w:rPr>
          <w:color w:val="000000"/>
        </w:rPr>
        <w:t>AAA.茶叶小妹小娟</w:t>
      </w:r>
      <w:r>
        <w:tab/>
      </w:r>
      <w:r>
        <w:rPr>
          <w:color w:val="000000"/>
        </w:rPr>
        <w:t>你回到了房间，是因为今天的调查和事情的堆压让你疲惫吗？在洗漱收拾妥当后，你很快就进入了梦乡。</w:t>
      </w:r>
    </w:p>
    <w:p>
      <w:r>
        <w:rPr>
          <w:color w:val="000000"/>
        </w:rPr>
        <w:t>AAA.茶叶小妹小娟</w:t>
      </w:r>
      <w:r>
        <w:tab/>
      </w:r>
      <w:r>
        <w:rPr>
          <w:color w:val="000000"/>
        </w:rPr>
        <w:t>当你睁开眼时，显然不是你入睡前的地方。</w:t>
      </w:r>
    </w:p>
    <w:p>
      <w:r>
        <w:rPr>
          <w:color w:val="000000"/>
        </w:rPr>
        <w:t>AAA.茶叶小妹小娟</w:t>
      </w:r>
      <w:r>
        <w:tab/>
      </w:r>
      <w:r>
        <w:rPr>
          <w:color w:val="000000"/>
        </w:rPr>
        <w:t>你的眼前是一片断壁残垣，周围的残骸只能依稀辨认出这里原先像是一座豪华的宫殿，断裂的大理石柱已经风化，杂草丛生，空中飘浮着令人不适的尘土。</w:t>
      </w:r>
    </w:p>
    <w:p>
      <w:r>
        <w:rPr>
          <w:color w:val="0000FF"/>
        </w:rPr>
        <w:t>春城 朔</w:t>
      </w:r>
      <w:r>
        <w:tab/>
      </w:r>
      <w:r>
        <w:rPr>
          <w:color w:val="0000FF"/>
        </w:rPr>
        <w:t>“没有。”我几乎是第一时间就丢出了准备好的回答，然后有些心虚地垂下眼睛，努力找补两句。“您和那位认识？我之前似乎没见他和我们家有来往。”</w:t>
      </w:r>
    </w:p>
    <w:p>
      <w:r>
        <w:rPr>
          <w:color w:val="000000"/>
        </w:rPr>
        <w:t>AAA.茶叶小妹小娟</w:t>
      </w:r>
      <w:r>
        <w:tab/>
      </w:r>
      <w:r>
        <w:rPr>
          <w:color w:val="000000"/>
        </w:rPr>
        <w:t>佐证这里本来面目的象征，在你身侧不远处，那是一个巨大的石质王座，它背对着你，背后是木质镶嵌雕塑，刻画着虬结的巨龙。王座像是某一落败王朝最后屹立的象征，在这死寂的地方与你相对而立。</w:t>
      </w:r>
    </w:p>
    <w:p>
      <w:r>
        <w:rPr>
          <w:color w:val="0000FF"/>
        </w:rPr>
        <w:t>春城 朔</w:t>
      </w:r>
      <w:r>
        <w:tab/>
      </w:r>
      <w:r>
        <w:rPr>
          <w:color w:val="0000FF"/>
        </w:rPr>
        <w:t>（我不敢注视蟑螂深邃的眼睛）</w:t>
      </w:r>
    </w:p>
    <w:p>
      <w:r>
        <w:rPr>
          <w:color w:val="000000"/>
        </w:rPr>
        <w:t>AAA.茶叶小妹小娟</w:t>
      </w:r>
      <w:r>
        <w:tab/>
      </w:r>
      <w:r>
        <w:rPr>
          <w:color w:val="000000"/>
        </w:rPr>
        <w:t>然而它像是海市蜃楼一般，转瞬间又消散了。</w:t>
      </w:r>
    </w:p>
    <w:p>
      <w:r>
        <w:rPr>
          <w:color w:val="0000FF"/>
        </w:rPr>
        <w:t>春城 朔</w:t>
      </w:r>
      <w:r>
        <w:tab/>
      </w:r>
      <w:r>
        <w:rPr>
          <w:color w:val="0000FF"/>
        </w:rPr>
        <w:t>（我也不敢想是不是还有，我现在在拿着纸巡逻）</w:t>
      </w:r>
    </w:p>
    <w:p>
      <w:r>
        <w:rPr>
          <w:color w:val="000000"/>
        </w:rPr>
        <w:t>AAA.茶叶小妹小娟</w:t>
      </w:r>
      <w:r>
        <w:tab/>
      </w:r>
      <w:r>
        <w:rPr>
          <w:color w:val="000000"/>
        </w:rPr>
        <w:t>现在兴许是夜晚——是吗？可那天空是粉的，亮着许多星辰。黑色的星辰围绕着一轮小得畸形的月亮，你的目光随之落在遥远的岸，岸边隐约可见一座千塔之城的轮廓。</w:t>
      </w:r>
    </w:p>
    <w:p>
      <w:r>
        <w:rPr>
          <w:color w:val="000000"/>
        </w:rPr>
        <w:t>AAA.茶叶小妹小娟</w:t>
      </w:r>
      <w:r>
        <w:tab/>
      </w:r>
      <w:r>
        <w:rPr>
          <w:color w:val="000000"/>
        </w:rPr>
        <w:t>你不自觉被其吸引，下一瞬间，你从梦中惊醒。</w:t>
      </w:r>
    </w:p>
    <w:p>
      <w:r>
        <w:rPr>
          <w:color w:val="000000"/>
        </w:rPr>
        <w:t>AAA.茶叶小妹小娟</w:t>
      </w:r>
      <w:r>
        <w:tab/>
      </w:r>
      <w:r>
        <w:rPr>
          <w:color w:val="000000"/>
        </w:rPr>
        <w:t>（sc1/1d3）</w:t>
      </w:r>
    </w:p>
    <w:p>
      <w:r>
        <w:rPr>
          <w:color w:val="AA00AA"/>
        </w:rPr>
        <w:t>梦野 菊理</w:t>
      </w:r>
      <w:r>
        <w:tab/>
      </w:r>
      <w:r>
        <w:rPr>
          <w:color w:val="AA00AA"/>
        </w:rPr>
        <w:t>.sc1/1d3</w:t>
      </w:r>
    </w:p>
    <w:p>
      <w:r>
        <w:rPr>
          <w:color w:val="666666"/>
        </w:rPr>
        <w:t>这里有一只牛奶猫</w:t>
      </w:r>
      <w:r>
        <w:tab/>
      </w:r>
      <w:r>
        <w:rPr>
          <w:color w:val="666666"/>
        </w:rPr>
        <w:t>诶~梦野 菊理的San Check：1D100=66/48 失败理智减少1D3=3-&gt;剩余45</w:t>
      </w:r>
    </w:p>
    <w:p>
      <w:r>
        <w:rPr>
          <w:color w:val="AA00AA"/>
        </w:rPr>
        <w:t>梦野 菊理</w:t>
      </w:r>
      <w:r>
        <w:tab/>
      </w:r>
      <w:r>
        <w:rPr>
          <w:color w:val="AA00AA"/>
        </w:rPr>
        <w:t>（被吓到了呢）</w:t>
      </w:r>
    </w:p>
    <w:p>
      <w:r>
        <w:rPr>
          <w:color w:val="AA00AA"/>
        </w:rPr>
        <w:t>梦野 菊理</w:t>
      </w:r>
      <w:r>
        <w:tab/>
      </w:r>
      <w:r>
        <w:rPr>
          <w:color w:val="AA00AA"/>
        </w:rPr>
        <w:t>我从梦中惊醒，看一眼现在是几点…</w:t>
      </w:r>
    </w:p>
    <w:p>
      <w:r>
        <w:rPr>
          <w:color w:val="000000"/>
        </w:rPr>
        <w:t>AAA.茶叶小妹小娟</w:t>
      </w:r>
      <w:r>
        <w:tab/>
      </w:r>
      <w:r>
        <w:rPr>
          <w:color w:val="000000"/>
        </w:rPr>
        <w:t>“那就好，辛苦你了。”他点点头，把打印纸再次对折收好，敛下眼眸收回那道摄人的目光，回答你的问题。“…认识，称不上关系好也称不上关系坏，只是以前偶尔有过交道，这不是你需要关心的问题。”</w:t>
      </w:r>
    </w:p>
    <w:p>
      <w:r>
        <w:rPr>
          <w:color w:val="000000"/>
        </w:rPr>
        <w:t>AAA.茶叶小妹小娟</w:t>
      </w:r>
      <w:r>
        <w:tab/>
      </w:r>
      <w:r>
        <w:rPr>
          <w:color w:val="000000"/>
        </w:rPr>
        <w:t>（做噩梦了呢……）</w:t>
      </w:r>
    </w:p>
    <w:p>
      <w:r>
        <w:rPr>
          <w:color w:val="000000"/>
        </w:rPr>
        <w:t>AAA.茶叶小妹小娟</w:t>
      </w:r>
      <w:r>
        <w:tab/>
      </w:r>
      <w:r>
        <w:rPr>
          <w:color w:val="000000"/>
        </w:rPr>
        <w:t>那么你看着房间墙上悬挂的miku大嘴时钟，现在已经是第二天的八点了，而你枕边的手机上又数十条未查看消息，都是空庭发来的，内容大差不差，基本上是「我到了」、「菊理先生起床了吗」、「为你带了点心填肚子」之类的体贴话。</w:t>
      </w:r>
    </w:p>
    <w:p>
      <w:r>
        <w:rPr>
          <w:color w:val="AA00AA"/>
        </w:rPr>
        <w:t>梦野 菊理</w:t>
      </w:r>
      <w:r>
        <w:tab/>
      </w:r>
      <w:r>
        <w:rPr>
          <w:color w:val="AA00AA"/>
        </w:rPr>
        <w:t>（……）</w:t>
      </w:r>
    </w:p>
    <w:p>
      <w:r>
        <w:rPr>
          <w:color w:val="AA00AA"/>
        </w:rPr>
        <w:t>梦野 菊理</w:t>
      </w:r>
      <w:r>
        <w:tab/>
      </w:r>
      <w:r>
        <w:rPr>
          <w:color w:val="AA00AA"/>
        </w:rPr>
        <w:t>（他好快）</w:t>
      </w:r>
    </w:p>
    <w:p>
      <w:r>
        <w:rPr>
          <w:color w:val="AA00AA"/>
        </w:rPr>
        <w:t>梦野 菊理</w:t>
      </w:r>
      <w:r>
        <w:tab/>
      </w:r>
      <w:r>
        <w:rPr>
          <w:color w:val="AA00AA"/>
        </w:rPr>
        <w:t>那我洗漱一下画个淡妆迅速出门！</w:t>
      </w:r>
    </w:p>
    <w:p>
      <w:r>
        <w:rPr>
          <w:color w:val="000000"/>
        </w:rPr>
        <w:t>AAA.茶叶小妹小娟</w:t>
      </w:r>
      <w:r>
        <w:tab/>
      </w:r>
      <w:r>
        <w:rPr>
          <w:color w:val="000000"/>
        </w:rPr>
        <w:t>（就这样早早的蹲门口等了）</w:t>
      </w:r>
    </w:p>
    <w:p>
      <w:r>
        <w:rPr>
          <w:color w:val="0000FF"/>
        </w:rPr>
        <w:t>春城 朔</w:t>
      </w:r>
      <w:r>
        <w:tab/>
      </w:r>
      <w:r>
        <w:rPr>
          <w:color w:val="0000FF"/>
        </w:rPr>
        <w:t>“那他此番写这封信给您的目的是…？”我硬着头皮追问一句，毕竟如果父亲真的被警察怀疑和清水的死亡有关，那也是一件很麻烦的事。</w:t>
      </w:r>
    </w:p>
    <w:p>
      <w:r>
        <w:rPr>
          <w:color w:val="AA00AA"/>
        </w:rPr>
        <w:t>梦野 菊理</w:t>
      </w:r>
      <w:r>
        <w:tab/>
      </w:r>
      <w:r>
        <w:rPr>
          <w:color w:val="AA00AA"/>
        </w:rPr>
        <w:t>（哇哪来的狗！）</w:t>
      </w:r>
    </w:p>
    <w:p>
      <w:r>
        <w:rPr>
          <w:color w:val="AA00AA"/>
        </w:rPr>
        <w:t>梦野 菊理</w:t>
      </w:r>
      <w:r>
        <w:tab/>
      </w:r>
      <w:r>
        <w:rPr>
          <w:color w:val="AA00AA"/>
        </w:rPr>
        <w:t>本来还想找父亲撒个娇什么的只不过现在还是先去门口找空庭吧，居然迟到了简直是罪过！</w:t>
      </w:r>
    </w:p>
    <w:p>
      <w:r>
        <w:rPr>
          <w:color w:val="000000"/>
        </w:rPr>
        <w:t>AAA.茶叶小妹小娟</w:t>
      </w:r>
      <w:r>
        <w:tab/>
      </w:r>
      <w:r>
        <w:rPr>
          <w:color w:val="000000"/>
        </w:rPr>
        <w:t>空庭早早的在宅邸的外围、你们经常约见的地方等候着你，此事他正坐在台阶上，毫不气馁的在手机上飞快打字给你发消息，听到脚步声，空庭抬起头对上你的视线，眼睛一瞬便亮起来，连紧皱的眉头也舒展开来。“菊理先生！早上好，我今天顺路带了你最爱吃的糕点——昨天打工一整天很辛苦，但是我努力把之后要做的事情也做完了！所以这两天应该可以一直陪着菊理先生！”</w:t>
      </w:r>
    </w:p>
    <w:p>
      <w:r>
        <w:rPr>
          <w:color w:val="000000"/>
        </w:rPr>
        <w:t>AAA.茶叶小妹小娟</w:t>
      </w:r>
      <w:r>
        <w:tab/>
      </w:r>
      <w:r>
        <w:rPr>
          <w:color w:val="000000"/>
        </w:rPr>
        <w:t>“——还有，我有想交给菊理先生的礼物。”</w:t>
      </w:r>
    </w:p>
    <w:p>
      <w:r>
        <w:rPr>
          <w:color w:val="AA00AA"/>
        </w:rPr>
        <w:t>梦野 菊理</w:t>
      </w:r>
      <w:r>
        <w:tab/>
      </w:r>
      <w:r>
        <w:rPr>
          <w:color w:val="AA00AA"/>
        </w:rPr>
        <w:t>“辛苦你了。”我接过他的零食，然后点点头：“什么？”</w:t>
      </w:r>
    </w:p>
    <w:p>
      <w:r>
        <w:rPr>
          <w:color w:val="000000"/>
        </w:rPr>
        <w:t>AAA.茶叶小妹小娟</w:t>
      </w:r>
      <w:r>
        <w:tab/>
      </w:r>
      <w:r>
        <w:rPr>
          <w:color w:val="000000"/>
        </w:rPr>
        <w:t>这么说了以后，空庭小心翼翼从背包里拿出一个很显然是手工缝纫的、做工有些生疏的布偶，他捧在手上连同糕点一起递给你，你注意到他的耳尖有些泛红。</w:t>
      </w:r>
    </w:p>
    <w:p>
      <w:r>
        <w:rPr>
          <w:color w:val="000000"/>
        </w:rPr>
        <w:t>AAA.茶叶小妹小娟</w:t>
      </w:r>
      <w:r>
        <w:tab/>
      </w:r>
      <w:r>
        <w:rPr>
          <w:color w:val="000000"/>
        </w:rPr>
        <w:t>布偶有着长短不一的四肢、软乎乎的棉花脑袋上缝了一对像是耳朵的团子，后面还有一条毛茸茸的尾巴。如果一定要找一个描述，它好像是一只白色的狗……不，在物种上果然有违和感。</w:t>
      </w:r>
    </w:p>
    <w:p>
      <w:r>
        <w:rPr>
          <w:color w:val="000000"/>
        </w:rPr>
        <w:t>AAA.茶叶小妹小娟</w:t>
      </w:r>
      <w:r>
        <w:tab/>
      </w:r>
      <w:r>
        <w:rPr>
          <w:color w:val="000000"/>
        </w:rPr>
        <w:t>“这个是…我亲手做的。”空庭的声音越来越小。</w:t>
      </w:r>
    </w:p>
    <w:p>
      <w:r>
        <w:rPr>
          <w:color w:val="000000"/>
        </w:rPr>
        <w:t>AAA.茶叶小妹小娟</w:t>
      </w:r>
      <w:r>
        <w:tab/>
      </w:r>
      <w:r>
        <w:rPr>
          <w:color w:val="000000"/>
        </w:rPr>
        <w:t>他半张着口，紧接着又是一阵沉默，最后像是意识到自己该说些什么。“没什么……这不过是恶作剧……而已。”春城留声的表情恢复平静，虽然刚刚也谈不上有多少波动。</w:t>
      </w:r>
    </w:p>
    <w:p>
      <w:r>
        <w:rPr>
          <w:color w:val="000000"/>
        </w:rPr>
        <w:t>AAA.茶叶小妹小娟</w:t>
      </w:r>
      <w:r>
        <w:tab/>
      </w:r>
      <w:r>
        <w:rPr>
          <w:color w:val="000000"/>
        </w:rPr>
        <w:t>有些生硬的回答，而后他又像是意识到这一点，若无其事地低头看向袖子的褶皱，把它抚平。</w:t>
      </w:r>
    </w:p>
    <w:p>
      <w:r>
        <w:rPr>
          <w:color w:val="AA00AA"/>
        </w:rPr>
        <w:t>梦野 菊理</w:t>
      </w:r>
      <w:r>
        <w:tab/>
      </w:r>
      <w:r>
        <w:rPr>
          <w:color w:val="AA00AA"/>
        </w:rPr>
        <w:t>“很可爱！非常辛苦了！我会好好收藏的！”虽然有点丑但是毕竟是粉丝一片心意，我忙不迭接过然后放到了口袋里面：“谢谢空庭，哎呀，我没什么给你的，要不然我送你一个海景谷吧……”</w:t>
      </w:r>
    </w:p>
    <w:p>
      <w:r>
        <w:rPr>
          <w:color w:val="AA00AA"/>
        </w:rPr>
        <w:t>梦野 菊理</w:t>
      </w:r>
      <w:r>
        <w:tab/>
      </w:r>
      <w:r>
        <w:rPr>
          <w:color w:val="AA00AA"/>
        </w:rPr>
        <w:t>.rd对礼物的满意度</w:t>
      </w:r>
    </w:p>
    <w:p>
      <w:r>
        <w:rPr>
          <w:color w:val="666666"/>
        </w:rPr>
        <w:t>这里有一只牛奶猫</w:t>
      </w:r>
      <w:r>
        <w:tab/>
      </w:r>
      <w:r>
        <w:rPr>
          <w:color w:val="666666"/>
        </w:rPr>
        <w:t>玩家梦野 菊理以‘对礼物的满意度’为因子向我寻求果实吗…… *毛茸茸爪向上摊开：D100=66 如何？</w:t>
      </w:r>
    </w:p>
    <w:p>
      <w:r>
        <w:rPr>
          <w:color w:val="AA00AA"/>
        </w:rPr>
        <w:t>梦野 菊理</w:t>
      </w:r>
      <w:r>
        <w:tab/>
      </w:r>
      <w:r>
        <w:rPr>
          <w:color w:val="AA00AA"/>
        </w:rPr>
        <w:t>（还行）</w:t>
      </w:r>
    </w:p>
    <w:p>
      <w:r>
        <w:rPr>
          <w:color w:val="0000FF"/>
        </w:rPr>
        <w:t>春城 朔</w:t>
      </w:r>
      <w:r>
        <w:tab/>
      </w:r>
      <w:r>
        <w:rPr>
          <w:color w:val="0000FF"/>
        </w:rPr>
        <w:t>“这样啊。”我配合地露出理解的神情起身。“那我回屋睡觉了，您也早些休息。”</w:t>
      </w:r>
    </w:p>
    <w:p>
      <w:r>
        <w:rPr>
          <w:color w:val="000000"/>
        </w:rPr>
        <w:t>AAA.茶叶小妹小娟</w:t>
      </w:r>
      <w:r>
        <w:tab/>
      </w:r>
      <w:r>
        <w:rPr>
          <w:color w:val="000000"/>
        </w:rPr>
        <w:t>“……你也是。”在你转身前，看见春城留声困扰的揉揉眉心，语气也沾染上疲惫和倦怠，只是言语中意有所指：“…听我说，这些事和你没有关系，这个回答足矣。现在你只需要表演好落语，明白吗。”</w:t>
      </w:r>
    </w:p>
    <w:p>
      <w:r>
        <w:rPr>
          <w:color w:val="000000"/>
        </w:rPr>
        <w:t>AAA.茶叶小妹小娟</w:t>
      </w:r>
      <w:r>
        <w:tab/>
      </w:r>
      <w:r>
        <w:rPr>
          <w:color w:val="000000"/>
        </w:rPr>
        <w:t>（还挺喜欢的，）</w:t>
      </w:r>
    </w:p>
    <w:p>
      <w:r>
        <w:rPr>
          <w:color w:val="0000FF"/>
        </w:rPr>
        <w:t>春城 朔</w:t>
      </w:r>
      <w:r>
        <w:tab/>
      </w:r>
      <w:r>
        <w:rPr>
          <w:color w:val="0000FF"/>
        </w:rPr>
        <w:t>“…我明白，晚安。”我不愿意多猜自己拙劣的伪装是不是已经被父亲看穿了，只是低头应声退了出去。</w:t>
      </w:r>
    </w:p>
    <w:p>
      <w:r>
        <w:rPr>
          <w:color w:val="000000"/>
        </w:rPr>
        <w:t>AAA.茶叶小妹小娟</w:t>
      </w:r>
      <w:r>
        <w:tab/>
      </w:r>
      <w:r>
        <w:rPr>
          <w:color w:val="000000"/>
        </w:rPr>
        <w:t>“不、不用了！菊理先生喜欢我就已经很开心了，而且那个太破费了，虽然我现在对这个也有一定的了解……”空庭不好意思的手无处安放，最后扯了扯自己鬓侧的头发。</w:t>
      </w:r>
    </w:p>
    <w:p>
      <w:r>
        <w:rPr>
          <w:color w:val="000000"/>
        </w:rPr>
        <w:t>AAA.茶叶小妹小娟</w:t>
      </w:r>
      <w:r>
        <w:tab/>
      </w:r>
      <w:r>
        <w:rPr>
          <w:color w:val="000000"/>
        </w:rPr>
        <w:t>“总、总之，”他忙乱的手又搭上自己侧颈，有些不自然地移开视线，“毕竟这两天涉及艺术病的调查，我担心您的安危。是我自己缝的，您将就一下当护身符……这样。</w:t>
      </w:r>
    </w:p>
    <w:p>
      <w:r>
        <w:rPr>
          <w:color w:val="AA00AA"/>
        </w:rPr>
        <w:t>梦野 菊理</w:t>
      </w:r>
      <w:r>
        <w:tab/>
      </w:r>
      <w:r>
        <w:rPr>
          <w:color w:val="AA00AA"/>
        </w:rPr>
        <w:t>“辛苦了喔辛苦了。”摸摸他的头：“原来是护身符，我还以为是摆件，说起来空庭是粉丝吧，这种不会有那种galgame的痴汉剧情一样装了摄像头之类的，然后我放在床头你就可以看我那什么……”</w:t>
      </w:r>
    </w:p>
    <w:p>
      <w:r>
        <w:rPr>
          <w:color w:val="000000"/>
        </w:rPr>
        <w:t>AAA.茶叶小妹小娟</w:t>
      </w:r>
      <w:r>
        <w:tab/>
      </w:r>
      <w:r>
        <w:rPr>
          <w:color w:val="000000"/>
        </w:rPr>
        <w:t>“——才不会！我不是那样的人，啊、说起来……”他似乎是想起自己当时理直气壮的说自己是你的私生那回事，头低的像要埋进地里。“我都觉得刚才那些话有点像犯罪宣言了，但是我是真的非常、非常担心菊理先生。”</w:t>
      </w:r>
    </w:p>
    <w:p>
      <w:r>
        <w:rPr>
          <w:color w:val="000000"/>
        </w:rPr>
        <w:t>AAA.茶叶小妹小娟</w:t>
      </w:r>
      <w:r>
        <w:tab/>
      </w:r>
      <w:r>
        <w:rPr>
          <w:color w:val="000000"/>
        </w:rPr>
        <w:t>空庭拉开一点外套侧边，另一个相对应的粉色猫咪布偶正别在他的腰带上。</w:t>
      </w:r>
    </w:p>
    <w:p>
      <w:r>
        <w:rPr>
          <w:color w:val="AA00AA"/>
        </w:rPr>
        <w:t>梦野 菊理</w:t>
      </w:r>
      <w:r>
        <w:tab/>
      </w:r>
      <w:r>
        <w:rPr>
          <w:color w:val="AA00AA"/>
        </w:rPr>
        <w:t>（可以心理学一下吗）</w:t>
      </w:r>
    </w:p>
    <w:p>
      <w:r>
        <w:rPr>
          <w:color w:val="000000"/>
        </w:rPr>
        <w:t>AAA.茶叶小妹小娟</w:t>
      </w:r>
      <w:r>
        <w:tab/>
      </w:r>
      <w:r>
        <w:rPr>
          <w:color w:val="000000"/>
        </w:rPr>
        <w:t>“只要它还在，不管什么时候我都会在您的身边。……我想要保护菊理先生，这种话听起来太自大了，但很久之前去过神社，那里的人说只要诚信的话愿望一定会实现的，我想试试看。”</w:t>
      </w:r>
    </w:p>
    <w:p>
      <w:r>
        <w:rPr>
          <w:color w:val="000000"/>
        </w:rPr>
        <w:t>AAA.茶叶小妹小娟</w:t>
      </w:r>
      <w:r>
        <w:tab/>
      </w:r>
      <w:r>
        <w:rPr>
          <w:color w:val="000000"/>
        </w:rPr>
        <w:t>（过！）</w:t>
      </w:r>
    </w:p>
    <w:p>
      <w:r>
        <w:rPr>
          <w:color w:val="AA00AA"/>
        </w:rPr>
        <w:t>梦野 菊理</w:t>
      </w:r>
      <w:r>
        <w:tab/>
      </w:r>
      <w:r>
        <w:rPr>
          <w:color w:val="AA00AA"/>
        </w:rPr>
        <w:t>.ra心理学</w:t>
      </w:r>
    </w:p>
    <w:p>
      <w:r>
        <w:rPr>
          <w:color w:val="666666"/>
        </w:rPr>
        <w:t>这里有一只牛奶猫</w:t>
      </w:r>
      <w:r>
        <w:tab/>
      </w:r>
      <w:r>
        <w:rPr>
          <w:color w:val="666666"/>
        </w:rPr>
        <w:t>猫咪白脚爪下骰盅被拨弄 玩家梦野 菊理进行心理学检定：D100=45/60 成功啦，喵喵喵！</w:t>
      </w:r>
    </w:p>
    <w:p>
      <w:r>
        <w:rPr>
          <w:color w:val="000000"/>
        </w:rPr>
        <w:t>AAA.茶叶小妹小娟</w:t>
      </w:r>
      <w:r>
        <w:tab/>
      </w:r>
      <w:r>
        <w:rPr>
          <w:color w:val="000000"/>
        </w:rPr>
        <w:t>.rh</w:t>
      </w:r>
    </w:p>
    <w:p>
      <w:r>
        <w:rPr>
          <w:color w:val="666666"/>
        </w:rPr>
        <w:t>这里有一只牛奶猫</w:t>
      </w:r>
      <w:r>
        <w:tab/>
      </w:r>
      <w:r>
        <w:rPr>
          <w:color w:val="666666"/>
        </w:rPr>
        <w:t>命运掌握在猫爪中、骰子滴溜溜转动 AAA.茶叶小妹小娟要在这里决定下某件事了吗，果实正是：D100=7</w:t>
      </w:r>
    </w:p>
    <w:p>
      <w:r>
        <w:rPr>
          <w:color w:val="666666"/>
        </w:rPr>
        <w:t>这里有一只牛奶猫</w:t>
      </w:r>
      <w:r>
        <w:tab/>
      </w:r>
      <w:r>
        <w:rPr>
          <w:color w:val="666666"/>
        </w:rPr>
        <w:t>仅为玩家AAA.茶叶小妹小娟提供一次果实摘取，本项浸没于无光之水中</w:t>
      </w:r>
    </w:p>
    <w:p>
      <w:r>
        <w:rPr>
          <w:color w:val="000000"/>
        </w:rPr>
        <w:t>AAA.茶叶小妹小娟</w:t>
      </w:r>
      <w:r>
        <w:tab/>
      </w:r>
      <w:r>
        <w:rPr>
          <w:color w:val="000000"/>
        </w:rPr>
        <w:t>那么你看见他的眼中闪过一瞬的慌乱，到底是因为这番真情流露而羞赧还是什么其他的原因便不得而知了。</w:t>
      </w:r>
    </w:p>
    <w:p>
      <w:r>
        <w:rPr>
          <w:color w:val="000000"/>
        </w:rPr>
        <w:t>AAA.茶叶小妹小娟</w:t>
      </w:r>
      <w:r>
        <w:tab/>
      </w:r>
      <w:r>
        <w:rPr>
          <w:color w:val="000000"/>
        </w:rPr>
        <w:t>那么你回到了房间，是因为今天的调查和事情的堆压让你疲惫吗？在洗漱收拾妥当后，你很快就进入了梦乡，再醒过来，已经是第二天的上午八点十分左右，看来你睡的有些沉了，还是师哥师姐在你房间门口轮流叫喊着才被听见。</w:t>
      </w:r>
    </w:p>
    <w:p>
      <w:r>
        <w:rPr>
          <w:color w:val="0000FF"/>
        </w:rPr>
        <w:t>春城 朔</w:t>
      </w:r>
      <w:r>
        <w:tab/>
      </w:r>
      <w:r>
        <w:rPr>
          <w:color w:val="0000FF"/>
        </w:rPr>
        <w:t>（我爹不会已经（大惊））</w:t>
      </w:r>
    </w:p>
    <w:p>
      <w:r>
        <w:rPr>
          <w:color w:val="AA00AA"/>
        </w:rPr>
        <w:t>梦野 菊理</w:t>
      </w:r>
      <w:r>
        <w:tab/>
      </w:r>
      <w:r>
        <w:rPr>
          <w:color w:val="AA00AA"/>
        </w:rPr>
        <w:t>经过昨天春城的那个事情，我眯了眯眼睛，把那个挂坠塞到了兜里，非常情真意切地握着他的手，笑得很灿烂，夸张又富有感情地撒娇：“原来如此喔～是空庭酱亲自给我做的，御守呢，好可爱，好喜欢，长得也很像你喔？是要这样代替守护我吗，真是太用心了！瓦达西简直不知道该说什么好了呀思密达…”于是决定凑过去亲他一下侧脸，然后挥了挥手示意他和自己走：“我们上午要去春日亭喔，你也来吧。”</w:t>
      </w:r>
    </w:p>
    <w:p>
      <w:r>
        <w:rPr>
          <w:color w:val="0000FF"/>
        </w:rPr>
        <w:t>春城 朔</w:t>
      </w:r>
      <w:r>
        <w:tab/>
      </w:r>
      <w:r>
        <w:rPr>
          <w:color w:val="0000FF"/>
        </w:rPr>
        <w:t>“怎么了吗？”我睡得有些迷糊，听见他们的声音急急忙忙穿戴好就出去了。</w:t>
      </w:r>
    </w:p>
    <w:p>
      <w:r>
        <w:rPr>
          <w:color w:val="000000"/>
        </w:rPr>
        <w:t>AAA.茶叶小妹小娟</w:t>
      </w:r>
      <w:r>
        <w:tab/>
      </w:r>
      <w:r>
        <w:rPr>
          <w:color w:val="000000"/>
        </w:rPr>
        <w:t>（等一下并没有！！）</w:t>
      </w:r>
    </w:p>
    <w:p>
      <w:r>
        <w:rPr>
          <w:color w:val="0000FF"/>
        </w:rPr>
        <w:t>春城 朔</w:t>
      </w:r>
      <w:r>
        <w:tab/>
      </w:r>
      <w:r>
        <w:rPr>
          <w:color w:val="0000FF"/>
        </w:rPr>
        <w:t>（哦那就好）</w:t>
      </w:r>
    </w:p>
    <w:p>
      <w:r>
        <w:rPr>
          <w:color w:val="0000FF"/>
        </w:rPr>
        <w:t>春城 朔</w:t>
      </w:r>
      <w:r>
        <w:tab/>
      </w:r>
      <w:r>
        <w:rPr>
          <w:color w:val="0000FF"/>
        </w:rPr>
        <w:t>（我还以为这么快）</w:t>
      </w:r>
    </w:p>
    <w:p>
      <w:r>
        <w:rPr>
          <w:color w:val="000000"/>
        </w:rPr>
        <w:t>AAA.茶叶小妹小娟</w:t>
      </w:r>
      <w:r>
        <w:tab/>
      </w:r>
      <w:r>
        <w:rPr>
          <w:color w:val="000000"/>
        </w:rPr>
        <w:t>（恐怖故事之父亲的尸体吗（））</w:t>
      </w:r>
    </w:p>
    <w:p>
      <w:r>
        <w:rPr>
          <w:color w:val="0000FF"/>
        </w:rPr>
        <w:t>春城 朔</w:t>
      </w:r>
      <w:r>
        <w:tab/>
      </w:r>
      <w:r>
        <w:rPr>
          <w:color w:val="0000FF"/>
        </w:rPr>
        <w:t>（没事就当我睡过头急急忙忙jpg）</w:t>
      </w:r>
    </w:p>
    <w:p>
      <w:r>
        <w:rPr>
          <w:color w:val="000000"/>
        </w:rPr>
        <w:t>AAA.茶叶小妹小娟</w:t>
      </w:r>
      <w:r>
        <w:tab/>
      </w:r>
      <w:r>
        <w:rPr>
          <w:color w:val="000000"/>
        </w:rPr>
        <w:t>（那ccls要变成史上第一个鼠的最快的猫了，）</w:t>
      </w:r>
    </w:p>
    <w:p>
      <w:r>
        <w:rPr>
          <w:color w:val="000000"/>
        </w:rPr>
        <w:t>AAA.茶叶小妹小娟</w:t>
      </w:r>
      <w:r>
        <w:tab/>
      </w:r>
      <w:r>
        <w:rPr>
          <w:color w:val="000000"/>
        </w:rPr>
        <w:t>（鼠猫）</w:t>
      </w:r>
    </w:p>
    <w:p>
      <w:r>
        <w:rPr>
          <w:color w:val="0000FF"/>
        </w:rPr>
        <w:t>春城 朔</w:t>
      </w:r>
      <w:r>
        <w:tab/>
      </w:r>
      <w:r>
        <w:rPr>
          <w:color w:val="0000FF"/>
        </w:rPr>
        <w:t>（笑死我了啊啊啊）</w:t>
      </w:r>
    </w:p>
    <w:p>
      <w:r>
        <w:rPr>
          <w:color w:val="0000FF"/>
        </w:rPr>
        <w:t>春城 朔</w:t>
      </w:r>
      <w:r>
        <w:tab/>
      </w:r>
      <w:r>
        <w:rPr>
          <w:color w:val="0000FF"/>
        </w:rPr>
        <w:t>（私以为还有鼠更快的）</w:t>
      </w:r>
    </w:p>
    <w:p>
      <w:r>
        <w:rPr>
          <w:color w:val="0000FF"/>
        </w:rPr>
        <w:t>春城 朔</w:t>
      </w:r>
      <w:r>
        <w:tab/>
      </w:r>
      <w:r>
        <w:rPr>
          <w:color w:val="0000FF"/>
        </w:rPr>
        <w:t>（那种后期会打复活赛的秘密即死猫）</w:t>
      </w:r>
    </w:p>
    <w:p>
      <w:r>
        <w:rPr>
          <w:color w:val="000000"/>
        </w:rPr>
        <w:t>AAA.茶叶小妹小娟</w:t>
      </w:r>
      <w:r>
        <w:tab/>
      </w:r>
      <w:r>
        <w:rPr>
          <w:color w:val="000000"/>
        </w:rPr>
        <w:t>“小朔最近是没休息好吗？我和你师哥们可是喊了好一阵子呢，洗漱过了吗？”站在门口的师姐没好气的拍了拍你的头，言语中缺不乏关心。</w:t>
      </w:r>
    </w:p>
    <w:p>
      <w:r>
        <w:rPr>
          <w:color w:val="000000"/>
        </w:rPr>
        <w:t>AAA.茶叶小妹小娟</w:t>
      </w:r>
      <w:r>
        <w:tab/>
      </w:r>
      <w:r>
        <w:rPr>
          <w:color w:val="000000"/>
        </w:rPr>
        <w:t>“是客人来了，我们想着先告诉你一声。”</w:t>
      </w:r>
    </w:p>
    <w:p>
      <w:r>
        <w:rPr>
          <w:color w:val="000000"/>
        </w:rPr>
        <w:t>AAA.茶叶小妹小娟</w:t>
      </w:r>
      <w:r>
        <w:tab/>
      </w:r>
      <w:r>
        <w:rPr>
          <w:color w:val="000000"/>
        </w:rPr>
        <w:t>（。。。。。好的那我知道是谁了）</w:t>
      </w:r>
    </w:p>
    <w:p>
      <w:r>
        <w:rPr>
          <w:color w:val="000000"/>
        </w:rPr>
        <w:t>AAA.茶叶小妹小娟</w:t>
      </w:r>
      <w:r>
        <w:tab/>
      </w:r>
      <w:r>
        <w:rPr>
          <w:color w:val="000000"/>
        </w:rPr>
        <w:t>（如死）</w:t>
      </w:r>
    </w:p>
    <w:p>
      <w:r>
        <w:rPr>
          <w:color w:val="000000"/>
        </w:rPr>
        <w:t>AAA.茶叶小妹小娟</w:t>
      </w:r>
      <w:r>
        <w:tab/>
      </w:r>
      <w:r>
        <w:rPr>
          <w:color w:val="000000"/>
        </w:rPr>
        <w:t>（脑袋里一下闪了两个人）</w:t>
      </w:r>
    </w:p>
    <w:p>
      <w:r>
        <w:rPr>
          <w:color w:val="0000FF"/>
        </w:rPr>
        <w:t>春城 朔</w:t>
      </w:r>
      <w:r>
        <w:tab/>
      </w:r>
      <w:r>
        <w:rPr>
          <w:color w:val="0000FF"/>
        </w:rPr>
        <w:t>“可能是昨天太累了，便多睡了会。我已经洗漱过了，迟到也不太好，这就过去。麻烦师兄师姐叫我了！”我不好意思地摸摸脑袋。</w:t>
      </w:r>
    </w:p>
    <w:p>
      <w:r>
        <w:rPr>
          <w:color w:val="0000FF"/>
        </w:rPr>
        <w:t>春城 朔</w:t>
      </w:r>
      <w:r>
        <w:tab/>
      </w:r>
      <w:r>
        <w:rPr>
          <w:color w:val="0000FF"/>
        </w:rPr>
        <w:t>（猫山猫海）</w:t>
      </w:r>
    </w:p>
    <w:p>
      <w:r>
        <w:rPr>
          <w:color w:val="0000FF"/>
        </w:rPr>
        <w:t>春城 朔</w:t>
      </w:r>
      <w:r>
        <w:tab/>
      </w:r>
      <w:r>
        <w:rPr>
          <w:color w:val="0000FF"/>
        </w:rPr>
        <w:t>（虽然我第一反应是tyjn的）</w:t>
      </w:r>
    </w:p>
    <w:p>
      <w:r>
        <w:rPr>
          <w:color w:val="000000"/>
        </w:rPr>
        <w:t>AAA.茶叶小妹小娟</w:t>
      </w:r>
      <w:r>
        <w:tab/>
      </w:r>
      <w:r>
        <w:rPr>
          <w:color w:val="000000"/>
        </w:rPr>
        <w:t>“好、好的！……咦？！菊理先生在干什么啊，就算是粉丝福利也太超过了？！”空庭正准备元气满满的应答，却被脸颊上突然的柔软触感惊的愣在原地，如果害羞可以具象化的话他的脸上简直要冒出蒸汽来了，他用衣领把自己下半边脸埋起来，眼神飘忽不定。“嗯、我是好的私生饭来着…真的不用这样子…”这话他自己说了都不信，放弃抵抗了。</w:t>
      </w:r>
    </w:p>
    <w:p>
      <w:r>
        <w:rPr>
          <w:color w:val="000000"/>
        </w:rPr>
        <w:t>AAA.茶叶小妹小娟</w:t>
      </w:r>
      <w:r>
        <w:tab/>
      </w:r>
      <w:r>
        <w:rPr>
          <w:color w:val="000000"/>
        </w:rPr>
        <w:t>（，，，对）</w:t>
      </w:r>
    </w:p>
    <w:p>
      <w:r>
        <w:rPr>
          <w:color w:val="0000FF"/>
        </w:rPr>
        <w:t>春城 朔</w:t>
      </w:r>
      <w:r>
        <w:tab/>
      </w:r>
      <w:r>
        <w:rPr>
          <w:color w:val="0000FF"/>
        </w:rPr>
        <w:t>（那个死的太经典了）</w:t>
      </w:r>
    </w:p>
    <w:p>
      <w:r>
        <w:rPr>
          <w:color w:val="000000"/>
        </w:rPr>
        <w:t>AAA.茶叶小妹小娟</w:t>
      </w:r>
      <w:r>
        <w:tab/>
      </w:r>
      <w:r>
        <w:rPr>
          <w:color w:val="000000"/>
        </w:rPr>
        <w:t>（烟丝某黑毛男，）</w:t>
      </w:r>
    </w:p>
    <w:p>
      <w:r>
        <w:rPr>
          <w:color w:val="000000"/>
        </w:rPr>
        <w:t>AAA.茶叶小妹小娟</w:t>
      </w:r>
      <w:r>
        <w:tab/>
      </w:r>
      <w:r>
        <w:rPr>
          <w:color w:val="000000"/>
        </w:rPr>
        <w:t>（，，还有如死的）</w:t>
      </w:r>
    </w:p>
    <w:p>
      <w:r>
        <w:rPr>
          <w:color w:val="000000"/>
        </w:rPr>
        <w:t>AAA.茶叶小妹小娟</w:t>
      </w:r>
      <w:r>
        <w:tab/>
      </w:r>
      <w:r>
        <w:rPr>
          <w:color w:val="000000"/>
        </w:rPr>
        <w:t>（tyjn死的死死的死死的死，）</w:t>
      </w:r>
    </w:p>
    <w:p>
      <w:r>
        <w:rPr>
          <w:color w:val="AA00AA"/>
        </w:rPr>
        <w:t>梦野 菊理</w:t>
      </w:r>
      <w:r>
        <w:tab/>
      </w:r>
      <w:r>
        <w:rPr>
          <w:color w:val="AA00AA"/>
        </w:rPr>
        <w:t>“因为不知道怎么感谢你啦，所以就这样了，我们走吧……喂，只是亲脸而已吧？怎么这么害羞喔！”</w:t>
      </w:r>
    </w:p>
    <w:p>
      <w:r>
        <w:rPr>
          <w:color w:val="0000FF"/>
        </w:rPr>
        <w:t>春城 朔</w:t>
      </w:r>
      <w:r>
        <w:tab/>
      </w:r>
      <w:r>
        <w:rPr>
          <w:color w:val="0000FF"/>
        </w:rPr>
        <w:t>（3那个也是如死）</w:t>
      </w:r>
    </w:p>
    <w:p>
      <w:r>
        <w:rPr>
          <w:color w:val="000000"/>
        </w:rPr>
        <w:t>AAA.茶叶小妹小娟</w:t>
      </w:r>
      <w:r>
        <w:tab/>
      </w:r>
      <w:r>
        <w:rPr>
          <w:color w:val="000000"/>
        </w:rPr>
        <w:t>“辛苦了哦，因为亭主说今天要来客人，我们还特意做了饭来招待——亭主现在也在那边呢，还有你现在那个搭档也到了哦，说真的、小朔，那家伙看起来真是不靠谱啊……”师姐亲昵的摸了摸你的脑袋，领着一帮兄弟姐妹向前厅进军！</w:t>
      </w:r>
    </w:p>
    <w:p>
      <w:r>
        <w:rPr>
          <w:color w:val="000000"/>
        </w:rPr>
        <w:t>AAA.茶叶小妹小娟</w:t>
      </w:r>
      <w:r>
        <w:tab/>
      </w:r>
      <w:r>
        <w:rPr>
          <w:color w:val="000000"/>
        </w:rPr>
        <w:t>（，，，）</w:t>
      </w:r>
    </w:p>
    <w:p>
      <w:r>
        <w:rPr>
          <w:color w:val="000000"/>
        </w:rPr>
        <w:t>AAA.茶叶小妹小娟</w:t>
      </w:r>
      <w:r>
        <w:tab/>
      </w:r>
      <w:r>
        <w:rPr>
          <w:color w:val="000000"/>
        </w:rPr>
        <w:t>（对的对的）</w:t>
      </w:r>
    </w:p>
    <w:p>
      <w:r>
        <w:rPr>
          <w:color w:val="000000"/>
        </w:rPr>
        <w:t>AAA.茶叶小妹小娟</w:t>
      </w:r>
      <w:r>
        <w:tab/>
      </w:r>
      <w:r>
        <w:rPr>
          <w:color w:val="000000"/>
        </w:rPr>
        <w:t>（之前跑的烟三被我要死要活盘活了）</w:t>
      </w:r>
    </w:p>
    <w:p>
      <w:r>
        <w:rPr>
          <w:color w:val="000000"/>
        </w:rPr>
        <w:t>AAA.茶叶小妹小娟</w:t>
      </w:r>
      <w:r>
        <w:tab/>
      </w:r>
      <w:r>
        <w:rPr>
          <w:color w:val="000000"/>
        </w:rPr>
        <w:t>（感动落泪，）</w:t>
      </w:r>
    </w:p>
    <w:p>
      <w:r>
        <w:rPr>
          <w:color w:val="0000FF"/>
        </w:rPr>
        <w:t>春城 朔</w:t>
      </w:r>
      <w:r>
        <w:tab/>
      </w:r>
      <w:r>
        <w:rPr>
          <w:color w:val="0000FF"/>
        </w:rPr>
        <w:t>（笑死我了）</w:t>
      </w:r>
    </w:p>
    <w:p>
      <w:r>
        <w:rPr>
          <w:color w:val="0000FF"/>
        </w:rPr>
        <w:t>春城 朔</w:t>
      </w:r>
      <w:r>
        <w:tab/>
      </w:r>
      <w:r>
        <w:rPr>
          <w:color w:val="0000FF"/>
        </w:rPr>
        <w:t>（我们是不是会和了）</w:t>
      </w:r>
    </w:p>
    <w:p>
      <w:r>
        <w:rPr>
          <w:color w:val="000000"/>
        </w:rPr>
        <w:t>AAA.茶叶小妹小娟</w:t>
      </w:r>
      <w:r>
        <w:tab/>
      </w:r>
      <w:r>
        <w:rPr>
          <w:color w:val="000000"/>
        </w:rPr>
        <w:t>（对的对的）</w:t>
      </w:r>
    </w:p>
    <w:p>
      <w:r>
        <w:rPr>
          <w:color w:val="AA00AA"/>
        </w:rPr>
        <w:t>梦野 菊理</w:t>
      </w:r>
      <w:r>
        <w:tab/>
      </w:r>
      <w:r>
        <w:rPr>
          <w:color w:val="AA00AA"/>
        </w:rPr>
        <w:t>（嗯）</w:t>
      </w:r>
    </w:p>
    <w:p>
      <w:r>
        <w:rPr>
          <w:color w:val="0000FF"/>
        </w:rPr>
        <w:t>春城 朔</w:t>
      </w:r>
      <w:r>
        <w:tab/>
      </w:r>
      <w:r>
        <w:rPr>
          <w:color w:val="0000FF"/>
        </w:rPr>
        <w:t>（我想说我来晚了不曾迎接远客（不是））</w:t>
      </w:r>
    </w:p>
    <w:p>
      <w:r>
        <w:rPr>
          <w:color w:val="000000"/>
        </w:rPr>
        <w:t>AAA.茶叶小妹小娟</w:t>
      </w:r>
      <w:r>
        <w:tab/>
      </w:r>
      <w:r>
        <w:rPr>
          <w:color w:val="000000"/>
        </w:rPr>
        <w:t>“因为就算是亲脸也……”空庭说着说着就没了下文，似乎是很容易害羞的类型，一路无话，在一段步行时间后你们也很快的抵达了春日亭。</w:t>
      </w:r>
    </w:p>
    <w:p>
      <w:r>
        <w:rPr>
          <w:color w:val="AA00AA"/>
        </w:rPr>
        <w:t>梦野 菊理</w:t>
      </w:r>
      <w:r>
        <w:tab/>
      </w:r>
      <w:r>
        <w:rPr>
          <w:color w:val="AA00AA"/>
        </w:rPr>
        <w:t>（e）</w:t>
      </w:r>
    </w:p>
    <w:p>
      <w:r>
        <w:rPr>
          <w:color w:val="0000FF"/>
        </w:rPr>
        <w:t>春城 朔</w:t>
      </w:r>
      <w:r>
        <w:tab/>
      </w:r>
      <w:r>
        <w:rPr>
          <w:color w:val="0000FF"/>
        </w:rPr>
        <w:t>“你们还真是干劲满满啊，起这么早…。”</w:t>
      </w:r>
    </w:p>
    <w:p>
      <w:r>
        <w:rPr>
          <w:color w:val="000000"/>
        </w:rPr>
        <w:t>AAA.茶叶小妹小娟</w:t>
      </w:r>
      <w:r>
        <w:tab/>
      </w:r>
      <w:r>
        <w:rPr>
          <w:color w:val="000000"/>
        </w:rPr>
        <w:t>“因为报酬真的很难让人不心动啊～！我最近很有活力呢。”冬鸠一早就在前院等着，此时他向着正被一众师哥师姐拥簇的挥手打招呼。</w:t>
      </w:r>
    </w:p>
    <w:p>
      <w:r>
        <w:rPr>
          <w:color w:val="0000FF"/>
        </w:rPr>
        <w:t>春城 朔</w:t>
      </w:r>
      <w:r>
        <w:tab/>
      </w:r>
      <w:r>
        <w:rPr>
          <w:color w:val="0000FF"/>
        </w:rPr>
        <w:t>（说起来我家有地图吗）</w:t>
      </w:r>
    </w:p>
    <w:p>
      <w:r>
        <w:rPr>
          <w:color w:val="AA00AA"/>
        </w:rPr>
        <w:t>梦野 菊理</w:t>
      </w:r>
      <w:r>
        <w:tab/>
      </w:r>
      <w:r>
        <w:rPr>
          <w:color w:val="AA00AA"/>
        </w:rPr>
        <w:t>“九点钟不算很早吧…你每天都醒多晚啊。”</w:t>
      </w:r>
    </w:p>
    <w:p>
      <w:r>
        <w:rPr>
          <w:color w:val="000000"/>
        </w:rPr>
        <w:t>AAA.茶叶小妹小娟</w:t>
      </w:r>
      <w:r>
        <w:tab/>
      </w:r>
      <w:r>
        <w:rPr>
          <w:color w:val="000000"/>
        </w:rPr>
        <w:t>你们陆陆续续的聚齐了。春日亭，从横墙外看是一处偏古朴的院落。庭院入口处站着售票的人，衣着看起来也是一位落语家，会让人不自觉认为，春日亭并没有对外聘请员工，由于是客人的缘故，他早早的等待着，将你们请入了前院。</w:t>
      </w:r>
    </w:p>
    <w:p>
      <w:r>
        <w:rPr>
          <w:color w:val="000000"/>
        </w:rPr>
        <w:t>AAA.茶叶小妹小娟</w:t>
      </w:r>
      <w:r>
        <w:tab/>
      </w:r>
      <w:r>
        <w:rPr>
          <w:color w:val="000000"/>
        </w:rPr>
        <w:t>（包有的）</w:t>
      </w:r>
    </w:p>
    <w:p>
      <w:r>
        <w:rPr>
          <w:color w:val="000000"/>
        </w:rPr>
        <w:t>AAA.茶叶小妹小娟</w:t>
      </w:r>
      <w:r>
        <w:tab/>
      </w:r>
      <w:r>
        <w:rPr>
          <w:color w:val="000000"/>
        </w:rPr>
        <w:t>[图片]</w:t>
      </w:r>
    </w:p>
    <w:p>
      <w:r>
        <w:rPr>
          <w:color w:val="000000"/>
        </w:rPr>
        <w:t>AAA.茶叶小妹小娟</w:t>
      </w:r>
      <w:r>
        <w:tab/>
      </w:r>
      <w:r>
        <w:rPr>
          <w:color w:val="000000"/>
        </w:rPr>
        <w:t>[图片]</w:t>
      </w:r>
    </w:p>
    <w:p>
      <w:r>
        <w:rPr>
          <w:color w:val="AA00AA"/>
        </w:rPr>
        <w:t>梦野 菊理</w:t>
      </w:r>
      <w:r>
        <w:tab/>
      </w:r>
      <w:r>
        <w:rPr>
          <w:color w:val="AA00AA"/>
        </w:rPr>
        <w:t>“这不是你家吗，你介绍介绍。”</w:t>
      </w:r>
    </w:p>
    <w:p>
      <w:r>
        <w:rPr>
          <w:color w:val="000000"/>
        </w:rPr>
        <w:t>AAA.茶叶小妹小娟</w:t>
      </w:r>
      <w:r>
        <w:tab/>
      </w:r>
      <w:r>
        <w:rPr>
          <w:color w:val="000000"/>
        </w:rPr>
        <w:t>（寄席是表演的地方可以看表演 然后后院要11带着进不然要过潜行（））</w:t>
      </w:r>
    </w:p>
    <w:p>
      <w:r>
        <w:rPr>
          <w:color w:val="0000FF"/>
        </w:rPr>
        <w:t>春城 朔</w:t>
      </w:r>
      <w:r>
        <w:tab/>
      </w:r>
      <w:r>
        <w:rPr>
          <w:color w:val="0000FF"/>
        </w:rPr>
        <w:t>“我的职业又不是导游…！好吧那我cos一下导游，嗯两位先生里边请，刚入门这里是寄席哦，落语师都是在这里表演的。旁边是休息室和仓库…说到底这种东西到底有什么好介绍的？”</w:t>
      </w:r>
    </w:p>
    <w:p>
      <w:r>
        <w:rPr>
          <w:color w:val="0000FF"/>
        </w:rPr>
        <w:t>春城 朔</w:t>
      </w:r>
      <w:r>
        <w:tab/>
      </w:r>
      <w:r>
        <w:rPr>
          <w:color w:val="0000FF"/>
        </w:rPr>
        <w:t>（哇大早上的一起去卧室好暧昧）</w:t>
      </w:r>
    </w:p>
    <w:p>
      <w:r>
        <w:rPr>
          <w:color w:val="AA00AA"/>
        </w:rPr>
        <w:t>梦野 菊理</w:t>
      </w:r>
      <w:r>
        <w:tab/>
      </w:r>
      <w:r>
        <w:rPr>
          <w:color w:val="AA00AA"/>
        </w:rPr>
        <w:t>“原来如此。”我左看右看：“你爹在家吗。”</w:t>
      </w:r>
    </w:p>
    <w:p>
      <w:r>
        <w:rPr>
          <w:color w:val="0000FF"/>
        </w:rPr>
        <w:t>春城 朔</w:t>
      </w:r>
      <w:r>
        <w:tab/>
      </w:r>
      <w:r>
        <w:rPr>
          <w:color w:val="0000FF"/>
        </w:rPr>
        <w:t>“在啊，怎么了？”我狐疑地看着梦野。“有人托你给他带口信？”</w:t>
      </w:r>
    </w:p>
    <w:p>
      <w:r>
        <w:rPr>
          <w:color w:val="0000FF"/>
        </w:rPr>
        <w:t>春城 朔</w:t>
      </w:r>
      <w:r>
        <w:tab/>
      </w:r>
      <w:r>
        <w:rPr>
          <w:color w:val="0000FF"/>
        </w:rPr>
        <w:t>我也看看我爹在哪呢！师姐不是说了他也在前院。</w:t>
      </w:r>
    </w:p>
    <w:p>
      <w:r>
        <w:rPr>
          <w:color w:val="AA00AA"/>
        </w:rPr>
        <w:t>梦野 菊理</w:t>
      </w:r>
      <w:r>
        <w:tab/>
      </w:r>
      <w:r>
        <w:rPr>
          <w:color w:val="AA00AA"/>
        </w:rPr>
        <w:t>“不是说你家规很严吗，所以我想看看你家老登……不是，超大杯……不对，你父亲什么样子。”我看看演出的地方感觉比我家剧院小多了，难怪他要出门卖屁股：“好奇令尊，什么口信？”</w:t>
      </w:r>
    </w:p>
    <w:p>
      <w:r>
        <w:rPr>
          <w:color w:val="0000FF"/>
        </w:rPr>
        <w:t>春城 朔</w:t>
      </w:r>
      <w:r>
        <w:tab/>
      </w:r>
      <w:r>
        <w:rPr>
          <w:color w:val="0000FF"/>
        </w:rPr>
        <w:t>（喂）</w:t>
      </w:r>
    </w:p>
    <w:p>
      <w:r>
        <w:rPr>
          <w:color w:val="0000FF"/>
        </w:rPr>
        <w:t>春城 朔</w:t>
      </w:r>
      <w:r>
        <w:tab/>
      </w:r>
      <w:r>
        <w:rPr>
          <w:color w:val="0000FF"/>
        </w:rPr>
        <w:t>（哪里小了看看眼睛好不好！）</w:t>
      </w:r>
    </w:p>
    <w:p>
      <w:r>
        <w:rPr>
          <w:color w:val="0000FF"/>
        </w:rPr>
        <w:t>春城 朔</w:t>
      </w:r>
      <w:r>
        <w:tab/>
      </w:r>
      <w:r>
        <w:rPr>
          <w:color w:val="0000FF"/>
        </w:rPr>
        <w:t>.ra听得懂这个吗50</w:t>
      </w:r>
    </w:p>
    <w:p>
      <w:r>
        <w:rPr>
          <w:color w:val="666666"/>
        </w:rPr>
        <w:t>这里有一只牛奶猫</w:t>
      </w:r>
      <w:r>
        <w:tab/>
      </w:r>
      <w:r>
        <w:rPr>
          <w:color w:val="666666"/>
        </w:rPr>
        <w:t>猫咪白脚爪下骰盅被拨弄 玩家春城 朔进行听得懂这个吗检定：D100=55/50 失败——再接再厉呀~*咪咪</w:t>
      </w:r>
    </w:p>
    <w:p>
      <w:r>
        <w:rPr>
          <w:color w:val="AA00AA"/>
        </w:rPr>
        <w:t>梦野 菊理</w:t>
      </w:r>
      <w:r>
        <w:tab/>
      </w:r>
      <w:r>
        <w:rPr>
          <w:color w:val="AA00AA"/>
        </w:rPr>
        <w:t>（那他家大吗）</w:t>
      </w:r>
    </w:p>
    <w:p>
      <w:r>
        <w:rPr>
          <w:color w:val="0000FF"/>
        </w:rPr>
        <w:t>春城 朔</w:t>
      </w:r>
      <w:r>
        <w:tab/>
      </w:r>
      <w:r>
        <w:rPr>
          <w:color w:val="0000FF"/>
        </w:rPr>
        <w:t>“不许用那些乱七八糟的形容我父亲，我听得懂哦。”我冷笑，虽然其实并不能，但可以感觉到不是好词。“没有就没事了！不重要，他说是有人对他的恶作剧来着。”</w:t>
      </w:r>
    </w:p>
    <w:p>
      <w:r>
        <w:rPr>
          <w:color w:val="000000"/>
        </w:rPr>
        <w:t>AAA.茶叶小妹小娟</w:t>
      </w:r>
      <w:r>
        <w:tab/>
      </w:r>
      <w:r>
        <w:rPr>
          <w:color w:val="000000"/>
        </w:rPr>
        <w:t>“……欢迎。”那么春城留声就站在前院的亭子中，向你们走了过来。他的视线在梦野身上停滞了一秒，又迅速偏过头，听到梦野的发言，春城留声有些不解的皱起眉头，但也没说什么，只对着春城朔嘱咐。“既然带了客人就好好招待…中午我叫你师姐准备了饭，可以留下来吃。”</w:t>
      </w:r>
    </w:p>
    <w:p>
      <w:r>
        <w:rPr>
          <w:color w:val="000000"/>
        </w:rPr>
        <w:t>AAA.茶叶小妹小娟</w:t>
      </w:r>
      <w:r>
        <w:tab/>
      </w:r>
      <w:r>
        <w:rPr>
          <w:color w:val="000000"/>
        </w:rPr>
        <w:t>（爹也听不懂，）</w:t>
      </w:r>
    </w:p>
    <w:p>
      <w:r>
        <w:rPr>
          <w:color w:val="0000FF"/>
        </w:rPr>
        <w:t>春城 朔</w:t>
      </w:r>
      <w:r>
        <w:tab/>
      </w:r>
      <w:r>
        <w:rPr>
          <w:color w:val="0000FF"/>
        </w:rPr>
        <w:t>（爹玩不了mrfz（摇头））</w:t>
      </w:r>
    </w:p>
    <w:p>
      <w:r>
        <w:rPr>
          <w:color w:val="000000"/>
        </w:rPr>
        <w:t>AAA.茶叶小妹小娟</w:t>
      </w:r>
      <w:r>
        <w:tab/>
      </w:r>
      <w:r>
        <w:rPr>
          <w:color w:val="000000"/>
        </w:rPr>
        <w:t>（爹只有老年机啊）</w:t>
      </w:r>
    </w:p>
    <w:p>
      <w:r>
        <w:rPr>
          <w:color w:val="AA00AA"/>
        </w:rPr>
        <w:t>梦野 菊理</w:t>
      </w:r>
      <w:r>
        <w:tab/>
      </w:r>
      <w:r>
        <w:rPr>
          <w:color w:val="AA00AA"/>
        </w:rPr>
        <w:t>“打扰了伯父！辛苦您了，我们只是单纯来找春城玩，嗯，刚才那些只是形容词啦年轻人的语句，夸您很厉害的那种。”那么我发现了对方的视线后非常自来熟地过去鞠躬行礼打招呼一条龙并且自信地觉得这张脸肯定没有人不喜欢：“今天上午多有打扰了……！”</w:t>
      </w:r>
    </w:p>
    <w:p>
      <w:r>
        <w:rPr>
          <w:color w:val="0000FF"/>
        </w:rPr>
        <w:t>春城 朔</w:t>
      </w:r>
      <w:r>
        <w:tab/>
      </w:r>
      <w:r>
        <w:rPr>
          <w:color w:val="0000FF"/>
        </w:rPr>
        <w:t>（所以玩不了！）</w:t>
      </w:r>
    </w:p>
    <w:p>
      <w:r>
        <w:rPr>
          <w:color w:val="000000"/>
        </w:rPr>
        <w:t>AAA.茶叶小妹小娟</w:t>
      </w:r>
      <w:r>
        <w:tab/>
      </w:r>
      <w:r>
        <w:rPr>
          <w:color w:val="000000"/>
        </w:rPr>
        <w:t>（可以玩明日方舟简化像素版之保卫博士）</w:t>
      </w:r>
    </w:p>
    <w:p>
      <w:r>
        <w:rPr>
          <w:color w:val="000000"/>
        </w:rPr>
        <w:t>AAA.茶叶小妹小娟</w:t>
      </w:r>
      <w:r>
        <w:tab/>
      </w:r>
      <w:r>
        <w:rPr>
          <w:color w:val="000000"/>
        </w:rPr>
        <w:t>（算了爹在最如花似玉的年纪干着最与时代脱节的事）</w:t>
      </w:r>
    </w:p>
    <w:p>
      <w:r>
        <w:rPr>
          <w:color w:val="0000FF"/>
        </w:rPr>
        <w:t>春城 朔</w:t>
      </w:r>
      <w:r>
        <w:tab/>
      </w:r>
      <w:r>
        <w:rPr>
          <w:color w:val="0000FF"/>
        </w:rPr>
        <w:t>“好的父亲，我自然会好好招待客人们的。”我规规矩矩对着父亲点头，顺带看看父亲对梦野那些话有没有啥反应。</w:t>
      </w:r>
    </w:p>
    <w:p>
      <w:r>
        <w:rPr>
          <w:color w:val="0000FF"/>
        </w:rPr>
        <w:t>春城 朔</w:t>
      </w:r>
      <w:r>
        <w:tab/>
      </w:r>
      <w:r>
        <w:rPr>
          <w:color w:val="0000FF"/>
        </w:rPr>
        <w:t>（什么啊爹以前做了什么。。。）</w:t>
      </w:r>
    </w:p>
    <w:p>
      <w:r>
        <w:rPr>
          <w:color w:val="AA00AA"/>
        </w:rPr>
        <w:t>梦野 菊理</w:t>
      </w:r>
      <w:r>
        <w:tab/>
      </w:r>
      <w:r>
        <w:rPr>
          <w:color w:val="AA00AA"/>
        </w:rPr>
        <w:t>（卖屁股（胡扯））</w:t>
      </w:r>
    </w:p>
    <w:p>
      <w:r>
        <w:rPr>
          <w:color w:val="0000FF"/>
        </w:rPr>
        <w:t>春城 朔</w:t>
      </w:r>
      <w:r>
        <w:tab/>
      </w:r>
      <w:r>
        <w:rPr>
          <w:color w:val="0000FF"/>
        </w:rPr>
        <w:t>（那也不脱节吧（））</w:t>
      </w:r>
    </w:p>
    <w:p>
      <w:r>
        <w:rPr>
          <w:color w:val="AA00AA"/>
        </w:rPr>
        <w:t>梦野 菊理</w:t>
      </w:r>
      <w:r>
        <w:tab/>
      </w:r>
      <w:r>
        <w:rPr>
          <w:color w:val="AA00AA"/>
        </w:rPr>
        <w:t>（我瞎说的）</w:t>
      </w:r>
    </w:p>
    <w:p>
      <w:r>
        <w:rPr>
          <w:color w:val="000000"/>
        </w:rPr>
        <w:t>AAA.茶叶小妹小娟</w:t>
      </w:r>
      <w:r>
        <w:tab/>
      </w:r>
      <w:r>
        <w:rPr>
          <w:color w:val="000000"/>
        </w:rPr>
        <w:t>“那、谢谢夸奖。”春城留声淡然的点点头。“本来待客之道，应该是由我来带你们参观，既然…朔他愿意带着你们，我就先回房了，有什么事可以来房间找我。”</w:t>
      </w:r>
    </w:p>
    <w:p>
      <w:r>
        <w:rPr>
          <w:color w:val="AA00AA"/>
        </w:rPr>
        <w:t>梦野 菊理</w:t>
      </w:r>
      <w:r>
        <w:tab/>
      </w:r>
      <w:r>
        <w:rPr>
          <w:color w:val="AA00AA"/>
        </w:rPr>
        <w:t>“伯父走好～！”</w:t>
      </w:r>
    </w:p>
    <w:p>
      <w:r>
        <w:rPr>
          <w:color w:val="0000FF"/>
        </w:rPr>
        <w:t>春城 朔</w:t>
      </w:r>
      <w:r>
        <w:tab/>
      </w:r>
      <w:r>
        <w:rPr>
          <w:color w:val="0000FF"/>
        </w:rPr>
        <w:t>我目送父亲回后院，然后扭头看向冬鸠和梦野。“你们想先从哪里看起？我不觉得我家这里有什么特殊的线索，师兄师姐们也并没有遭遇类似的事情——一定要说的话，只有当年伯父发生那事可能有点关系，不过那也已经是我出生前的事情了。”</w:t>
      </w:r>
    </w:p>
    <w:p>
      <w:r>
        <w:rPr>
          <w:color w:val="0000FF"/>
        </w:rPr>
        <w:t>春城 朔</w:t>
      </w:r>
      <w:r>
        <w:tab/>
      </w:r>
      <w:r>
        <w:rPr>
          <w:color w:val="0000FF"/>
        </w:rPr>
        <w:t>（哦对我还没问我爹伯父那事呢）</w:t>
      </w:r>
    </w:p>
    <w:p>
      <w:r>
        <w:rPr>
          <w:color w:val="0000FF"/>
        </w:rPr>
        <w:t>春城 朔</w:t>
      </w:r>
      <w:r>
        <w:tab/>
      </w:r>
      <w:r>
        <w:rPr>
          <w:color w:val="0000FF"/>
        </w:rPr>
        <w:t>（看这孩子心大的）</w:t>
      </w:r>
    </w:p>
    <w:p>
      <w:r>
        <w:rPr>
          <w:color w:val="000000"/>
        </w:rPr>
        <w:t>AAA.茶叶小妹小娟</w:t>
      </w:r>
      <w:r>
        <w:tab/>
      </w:r>
      <w:r>
        <w:rPr>
          <w:color w:val="000000"/>
        </w:rPr>
        <w:t>（其实空庭也来了（））</w:t>
      </w:r>
    </w:p>
    <w:p>
      <w:r>
        <w:rPr>
          <w:color w:val="0000FF"/>
        </w:rPr>
        <w:t>春城 朔</w:t>
      </w:r>
      <w:r>
        <w:tab/>
      </w:r>
      <w:r>
        <w:rPr>
          <w:color w:val="0000FF"/>
        </w:rPr>
        <w:t>（哦不）</w:t>
      </w:r>
    </w:p>
    <w:p>
      <w:r>
        <w:rPr>
          <w:color w:val="0000FF"/>
        </w:rPr>
        <w:t>春城 朔</w:t>
      </w:r>
      <w:r>
        <w:tab/>
      </w:r>
      <w:r>
        <w:rPr>
          <w:color w:val="0000FF"/>
        </w:rPr>
        <w:t>（对不起忘了你还有小尾巴）</w:t>
      </w:r>
    </w:p>
    <w:p>
      <w:r>
        <w:rPr>
          <w:color w:val="0000FF"/>
        </w:rPr>
        <w:t>春城 朔</w:t>
      </w:r>
      <w:r>
        <w:tab/>
      </w:r>
      <w:r>
        <w:rPr>
          <w:color w:val="0000FF"/>
        </w:rPr>
        <w:t>（你看这事闹得）</w:t>
      </w:r>
    </w:p>
    <w:p>
      <w:r>
        <w:rPr>
          <w:color w:val="000000"/>
        </w:rPr>
        <w:t>AAA.茶叶小妹小娟</w:t>
      </w:r>
      <w:r>
        <w:tab/>
      </w:r>
      <w:r>
        <w:rPr>
          <w:color w:val="000000"/>
        </w:rPr>
        <w:t>（骚瑞忘说了这货打完工就蹲风月院家门口等着了（））</w:t>
      </w:r>
    </w:p>
    <w:p>
      <w:r>
        <w:rPr>
          <w:color w:val="0000FF"/>
        </w:rPr>
        <w:t>春城 朔</w:t>
      </w:r>
      <w:r>
        <w:tab/>
      </w:r>
      <w:r>
        <w:rPr>
          <w:color w:val="0000FF"/>
        </w:rPr>
        <w:t>（没事你们想看哪里还是直接再去拷问我爹）</w:t>
      </w:r>
    </w:p>
    <w:p>
      <w:r>
        <w:rPr>
          <w:color w:val="AA00AA"/>
        </w:rPr>
        <w:t>梦野 菊理</w:t>
      </w:r>
      <w:r>
        <w:tab/>
      </w:r>
      <w:r>
        <w:rPr>
          <w:color w:val="AA00AA"/>
        </w:rPr>
        <w:t>“我不知道，随意走走吧，你房间有什么？”</w:t>
      </w:r>
    </w:p>
    <w:p>
      <w:r>
        <w:rPr>
          <w:color w:val="000000"/>
        </w:rPr>
        <w:t>AAA.茶叶小妹小娟</w:t>
      </w:r>
      <w:r>
        <w:tab/>
      </w:r>
      <w:r>
        <w:rPr>
          <w:color w:val="000000"/>
        </w:rPr>
        <w:t>（都可以看甚至可以找师姐聊天）</w:t>
      </w:r>
    </w:p>
    <w:p>
      <w:r>
        <w:rPr>
          <w:color w:val="0000FF"/>
        </w:rPr>
        <w:t>春城 朔</w:t>
      </w:r>
      <w:r>
        <w:tab/>
      </w:r>
      <w:r>
        <w:rPr>
          <w:color w:val="0000FF"/>
        </w:rPr>
        <w:t>好不容易有人来我家看日向创，我直接把他们往后院带。“一面墙的日向创和神座出流，你想看这个吗？”</w:t>
      </w:r>
    </w:p>
    <w:p>
      <w:r>
        <w:rPr>
          <w:color w:val="0000FF"/>
        </w:rPr>
        <w:t>春城 朔</w:t>
      </w:r>
      <w:r>
        <w:tab/>
      </w:r>
      <w:r>
        <w:rPr>
          <w:color w:val="0000FF"/>
        </w:rPr>
        <w:t>（唉调查是什么，先看日向创吧）</w:t>
      </w:r>
    </w:p>
    <w:p>
      <w:r>
        <w:rPr>
          <w:color w:val="0000FF"/>
        </w:rPr>
        <w:t>春城 朔</w:t>
      </w:r>
      <w:r>
        <w:tab/>
      </w:r>
      <w:r>
        <w:rPr>
          <w:color w:val="0000FF"/>
        </w:rPr>
        <w:t>（虽然我昨天还在心里偷偷想二次元的事情）</w:t>
      </w:r>
    </w:p>
    <w:p>
      <w:r>
        <w:rPr>
          <w:color w:val="0000FF"/>
        </w:rPr>
        <w:t>春城 朔</w:t>
      </w:r>
      <w:r>
        <w:tab/>
      </w:r>
      <w:r>
        <w:rPr>
          <w:color w:val="0000FF"/>
        </w:rPr>
        <w:t>（但是喜欢日向创不能叫二次元）</w:t>
      </w:r>
    </w:p>
    <w:p>
      <w:r>
        <w:rPr>
          <w:color w:val="000000"/>
        </w:rPr>
        <w:t>AAA.茶叶小妹小娟</w:t>
      </w:r>
      <w:r>
        <w:tab/>
      </w:r>
      <w:r>
        <w:rPr>
          <w:color w:val="000000"/>
        </w:rPr>
        <w:t>“哇、好壮观啊搭档……”冬鸠看着满墙闪耀的谷子感受到了莫名其妙希望的力量。“咦——所以我们的通告费都去买这个了吗。”</w:t>
      </w:r>
    </w:p>
    <w:p>
      <w:r>
        <w:rPr>
          <w:color w:val="AA00AA"/>
        </w:rPr>
        <w:t>梦野 菊理</w:t>
      </w:r>
      <w:r>
        <w:tab/>
      </w:r>
      <w:r>
        <w:rPr>
          <w:color w:val="AA00AA"/>
        </w:rPr>
        <w:t>“……”我看到这一幕后毅然决然的转过脚步去找门口的师姐，我对梦男没什么好评价的。眨眨眼露出最可爱的笑容凑到门口询问：“您好呀，姐姐我想问一下，您的师傅——就是亭主，他有表演吗。”</w:t>
      </w:r>
    </w:p>
    <w:p>
      <w:r>
        <w:rPr>
          <w:color w:val="000000"/>
        </w:rPr>
        <w:t>AAA.茶叶小妹小娟</w:t>
      </w:r>
      <w:r>
        <w:tab/>
      </w:r>
      <w:r>
        <w:rPr>
          <w:color w:val="000000"/>
        </w:rPr>
        <w:t>“不知道为什么感觉在场的各位…”成分都有点复杂呢，空庭强行咽下没说出口的话跟上了梦野的步伐。</w:t>
      </w:r>
    </w:p>
    <w:p>
      <w:r>
        <w:rPr>
          <w:color w:val="0000FF"/>
        </w:rPr>
        <w:t>春城 朔</w:t>
      </w:r>
      <w:r>
        <w:tab/>
      </w:r>
      <w:r>
        <w:rPr>
          <w:color w:val="0000FF"/>
        </w:rPr>
        <w:t>“咳，也不完全啦，我还是有好好规划钱的使用的，大概也就花了百分之三十在这上面吧。”我满脸慈爱地给了日向创和神座出流一番赏各一个拥抱，得到希望加持后感觉自己也充满了力量。“哦对，还有调查……要看过往资料的话，或者我们去书房看看？”</w:t>
      </w:r>
    </w:p>
    <w:p>
      <w:r>
        <w:rPr>
          <w:color w:val="000000"/>
        </w:rPr>
        <w:t>AAA.茶叶小妹小娟</w:t>
      </w:r>
      <w:r>
        <w:tab/>
      </w:r>
      <w:r>
        <w:rPr>
          <w:color w:val="000000"/>
        </w:rPr>
        <w:t>“哎呀，是小朔的客人呢！我在电视上见过你的——比电视上还漂亮呢。”师姐看着梦野的笑容脸上也漾起了微笑，语气也软了几分。“不过问我们亭主的话，很遗憾，在节目单上可看不见我们亭主的名字…要我说、亭主的落语比最近流行的那个艺术病还像都市传说。”</w:t>
      </w:r>
    </w:p>
    <w:p>
      <w:r>
        <w:rPr>
          <w:color w:val="0000FF"/>
        </w:rPr>
        <w:t>春城 朔</w:t>
      </w:r>
      <w:r>
        <w:tab/>
      </w:r>
      <w:r>
        <w:rPr>
          <w:color w:val="0000FF"/>
        </w:rPr>
        <w:t>（感觉要因为日向创分线了）</w:t>
      </w:r>
    </w:p>
    <w:p>
      <w:r>
        <w:rPr>
          <w:color w:val="000000"/>
        </w:rPr>
        <w:t>AAA.茶叶小妹小娟</w:t>
      </w:r>
      <w:r>
        <w:tab/>
      </w:r>
      <w:r>
        <w:rPr>
          <w:color w:val="000000"/>
        </w:rPr>
        <w:t>“虽然听起来像腹诽——我们还是很敬重亭主的，当初是他一个人撑起了动荡的春日亭，我和大家才有机会来到这里学习和演出……”她将手中折扇唰拉一合，笑道。</w:t>
      </w:r>
    </w:p>
    <w:p>
      <w:r>
        <w:rPr>
          <w:color w:val="000000"/>
        </w:rPr>
        <w:t>AAA.茶叶小妹小娟</w:t>
      </w:r>
      <w:r>
        <w:tab/>
      </w:r>
      <w:r>
        <w:rPr>
          <w:color w:val="000000"/>
        </w:rPr>
        <w:t>（笑死我了。。）</w:t>
      </w:r>
    </w:p>
    <w:p>
      <w:r>
        <w:rPr>
          <w:color w:val="0000FF"/>
        </w:rPr>
        <w:t>春城 朔</w:t>
      </w:r>
      <w:r>
        <w:tab/>
      </w:r>
      <w:r>
        <w:rPr>
          <w:color w:val="0000FF"/>
        </w:rPr>
        <w:t>（算了为了不分线我来偷听）</w:t>
      </w:r>
    </w:p>
    <w:p>
      <w:r>
        <w:rPr>
          <w:color w:val="AA00AA"/>
        </w:rPr>
        <w:t>梦野 菊理</w:t>
      </w:r>
      <w:r>
        <w:tab/>
      </w:r>
      <w:r>
        <w:rPr>
          <w:color w:val="AA00AA"/>
        </w:rPr>
        <w:t>“诶，麻烦您可以和我说一下吗？我很好奇这个，拜托了～”我轻轻拽拽她的袖子，声音努力夹起来：“原来说落语的boss根本不说吗——这种感觉好有意思喔！”</w:t>
      </w:r>
    </w:p>
    <w:p>
      <w:r>
        <w:rPr>
          <w:color w:val="000000"/>
        </w:rPr>
        <w:t>AAA.茶叶小妹小娟</w:t>
      </w:r>
      <w:r>
        <w:tab/>
      </w:r>
      <w:r>
        <w:rPr>
          <w:color w:val="000000"/>
        </w:rPr>
        <w:t>（那等会再去书房？）</w:t>
      </w:r>
    </w:p>
    <w:p>
      <w:r>
        <w:rPr>
          <w:color w:val="0000FF"/>
        </w:rPr>
        <w:t>春城 朔</w:t>
      </w:r>
      <w:r>
        <w:tab/>
      </w:r>
      <w:r>
        <w:rPr>
          <w:color w:val="0000FF"/>
        </w:rPr>
        <w:t>我带着冬鸠去书房的时候看见梦野在讨好师姐，好担心师姐被哄骗了当他的女朋友，因此我毅然决然选择了偷听。</w:t>
      </w:r>
    </w:p>
    <w:p>
      <w:r>
        <w:rPr>
          <w:color w:val="0000FF"/>
        </w:rPr>
        <w:t>春城 朔</w:t>
      </w:r>
      <w:r>
        <w:tab/>
      </w:r>
      <w:r>
        <w:rPr>
          <w:color w:val="0000FF"/>
        </w:rPr>
        <w:t>（等会去）</w:t>
      </w:r>
    </w:p>
    <w:p>
      <w:r>
        <w:rPr>
          <w:color w:val="000000"/>
        </w:rPr>
        <w:t>AAA.茶叶小妹小娟</w:t>
      </w:r>
      <w:r>
        <w:tab/>
      </w:r>
      <w:r>
        <w:rPr>
          <w:color w:val="000000"/>
        </w:rPr>
        <w:t>（，）</w:t>
      </w:r>
    </w:p>
    <w:p>
      <w:r>
        <w:rPr>
          <w:color w:val="AA00AA"/>
        </w:rPr>
        <w:t>梦野 菊理</w:t>
      </w:r>
      <w:r>
        <w:tab/>
      </w:r>
      <w:r>
        <w:rPr>
          <w:color w:val="AA00AA"/>
        </w:rPr>
        <w:t>（？）</w:t>
      </w:r>
    </w:p>
    <w:p>
      <w:r>
        <w:rPr>
          <w:color w:val="000000"/>
        </w:rPr>
        <w:t>AAA.茶叶小妹小娟</w:t>
      </w:r>
      <w:r>
        <w:tab/>
      </w:r>
      <w:r>
        <w:rPr>
          <w:color w:val="000000"/>
        </w:rPr>
        <w:t>“哎呀、那种事不可说，不可说，我也是之后才加入春日亭的。不过——”师姐忽而用折扇遮住半张脸。“现在看一场落语表演倒是刚刚好，不如转换转换好奇心？”</w:t>
      </w:r>
    </w:p>
    <w:p>
      <w:r>
        <w:rPr>
          <w:color w:val="000000"/>
        </w:rPr>
        <w:t>AAA.茶叶小妹小娟</w:t>
      </w:r>
      <w:r>
        <w:tab/>
      </w:r>
      <w:r>
        <w:rPr>
          <w:color w:val="000000"/>
        </w:rPr>
        <w:t>（可以过社交技能，）</w:t>
      </w:r>
    </w:p>
    <w:p>
      <w:r>
        <w:rPr>
          <w:color w:val="AA00AA"/>
        </w:rPr>
        <w:t>梦野 菊理</w:t>
      </w:r>
      <w:r>
        <w:tab/>
      </w:r>
      <w:r>
        <w:rPr>
          <w:color w:val="AA00AA"/>
        </w:rPr>
        <w:t>（我看看）</w:t>
      </w:r>
    </w:p>
    <w:p>
      <w:r>
        <w:rPr>
          <w:color w:val="AA00AA"/>
        </w:rPr>
        <w:t>梦野 菊理</w:t>
      </w:r>
      <w:r>
        <w:tab/>
      </w:r>
      <w:r>
        <w:rPr>
          <w:color w:val="AA00AA"/>
        </w:rPr>
        <w:t>“哎呀，您就说说嘛，我在家真的很无聊的…而且我觉得他既然教导出您这种漂亮的优雅的落语家，自己的口舌肯定也不差喔。”我百折不挠的撒娇，望着她遮住一半的脸后眯着眼又开始耍赖似的撒娇：“票我们也会买嘛！但是就当送我们听故事好不好，拜托拜托，求您了呜呜！”</w:t>
      </w:r>
    </w:p>
    <w:p>
      <w:r>
        <w:rPr>
          <w:color w:val="AA00AA"/>
        </w:rPr>
        <w:t>梦野 菊理</w:t>
      </w:r>
      <w:r>
        <w:tab/>
      </w:r>
      <w:r>
        <w:rPr>
          <w:color w:val="AA00AA"/>
        </w:rPr>
        <w:t>.ra取悦</w:t>
      </w:r>
    </w:p>
    <w:p>
      <w:r>
        <w:rPr>
          <w:color w:val="666666"/>
        </w:rPr>
        <w:t>这里有一只牛奶猫</w:t>
      </w:r>
      <w:r>
        <w:tab/>
      </w:r>
      <w:r>
        <w:rPr>
          <w:color w:val="666666"/>
        </w:rPr>
        <w:t>猫咪白脚爪下骰盅被拨弄 玩家梦野 菊理进行取悦检定：D100=85/75 失败——再接再厉呀~*咪咪</w:t>
      </w:r>
    </w:p>
    <w:p>
      <w:r>
        <w:rPr>
          <w:color w:val="AA00AA"/>
        </w:rPr>
        <w:t>梦野 菊理</w:t>
      </w:r>
      <w:r>
        <w:tab/>
      </w:r>
      <w:r>
        <w:rPr>
          <w:color w:val="AA00AA"/>
        </w:rPr>
        <w:t>（。）</w:t>
      </w:r>
    </w:p>
    <w:p>
      <w:r>
        <w:rPr>
          <w:color w:val="AA00AA"/>
        </w:rPr>
        <w:t>梦野 菊理</w:t>
      </w:r>
      <w:r>
        <w:tab/>
      </w:r>
      <w:r>
        <w:rPr>
          <w:color w:val="AA00AA"/>
        </w:rPr>
        <w:t>（这个rp可以用奖励骰吗）</w:t>
      </w:r>
    </w:p>
    <w:p>
      <w:r>
        <w:rPr>
          <w:color w:val="000000"/>
        </w:rPr>
        <w:t>AAA.茶叶小妹小娟</w:t>
      </w:r>
      <w:r>
        <w:tab/>
      </w:r>
      <w:r>
        <w:rPr>
          <w:color w:val="000000"/>
        </w:rPr>
        <w:t>（可以）</w:t>
      </w:r>
    </w:p>
    <w:p>
      <w:r>
        <w:rPr>
          <w:color w:val="AA00AA"/>
        </w:rPr>
        <w:t>梦野 菊理</w:t>
      </w:r>
      <w:r>
        <w:tab/>
      </w:r>
      <w:r>
        <w:rPr>
          <w:color w:val="AA00AA"/>
        </w:rPr>
        <w:t>.ra取悦</w:t>
      </w:r>
    </w:p>
    <w:p>
      <w:r>
        <w:rPr>
          <w:color w:val="666666"/>
        </w:rPr>
        <w:t>这里有一只牛奶猫</w:t>
      </w:r>
      <w:r>
        <w:tab/>
      </w:r>
      <w:r>
        <w:rPr>
          <w:color w:val="666666"/>
        </w:rPr>
        <w:t>猫咪白脚爪下骰盅被拨弄 玩家梦野 菊理进行取悦检定：D100=61/75 成功啦，喵！！</w:t>
      </w:r>
    </w:p>
    <w:p>
      <w:r>
        <w:rPr>
          <w:color w:val="AA00AA"/>
        </w:rPr>
        <w:t>梦野 菊理</w:t>
      </w:r>
      <w:r>
        <w:tab/>
      </w:r>
      <w:r>
        <w:rPr>
          <w:color w:val="AA00AA"/>
        </w:rPr>
        <w:t>（撒娇撒娇）</w:t>
      </w:r>
    </w:p>
    <w:p>
      <w:r>
        <w:rPr>
          <w:color w:val="0000FF"/>
        </w:rPr>
        <w:t>春城 朔</w:t>
      </w:r>
      <w:r>
        <w:tab/>
      </w:r>
      <w:r>
        <w:rPr>
          <w:color w:val="0000FF"/>
        </w:rPr>
        <w:t>（偷听偷听）</w:t>
      </w:r>
    </w:p>
    <w:p>
      <w:r>
        <w:rPr>
          <w:color w:val="000000"/>
        </w:rPr>
        <w:t>AAA.茶叶小妹小娟</w:t>
      </w:r>
      <w:r>
        <w:tab/>
      </w:r>
      <w:r>
        <w:rPr>
          <w:color w:val="000000"/>
        </w:rPr>
        <w:t>“哎呀、像这样的撒娇小朔小时候也会这样哦？说话倒是好听，唉、偶尔也会想起那段时光啊。”师姐收扇，在短暂的纠结过后，眨眨眼睛压着声音说道：“可不能让我们亭主听见……不然我可是要遭殃了，虽然春日亭现在没有出事——十几年前，春日亭的前任亭主，好像也是自杀而亡的，死前和艺术病的症状有些像。”</w:t>
      </w:r>
    </w:p>
    <w:p>
      <w:r>
        <w:rPr>
          <w:color w:val="000000"/>
        </w:rPr>
        <w:t>AAA.茶叶小妹小娟</w:t>
      </w:r>
      <w:r>
        <w:tab/>
      </w:r>
      <w:r>
        <w:rPr>
          <w:color w:val="000000"/>
        </w:rPr>
        <w:t>“不过那个时候我年龄也不大，只是隐约听说过，”她吐了吐舌头，“当时报道很多的样子，不过这么久过去了……就是那个时候，亭主挺身而出接下了当时群龙无首动荡的春日亭，这样的魄力让我很是敬重，不过我也是在亭主接管之后才加入的，其中关窍我也不清楚。”</w:t>
      </w:r>
    </w:p>
    <w:p>
      <w:r>
        <w:rPr>
          <w:color w:val="000000"/>
        </w:rPr>
        <w:t>AAA.茶叶小妹小娟</w:t>
      </w:r>
      <w:r>
        <w:tab/>
      </w:r>
      <w:r>
        <w:rPr>
          <w:color w:val="000000"/>
        </w:rPr>
        <w:t>“现在我们春日亭的规模也算不上大，也不知道以前的前辈们去干什么了，兴许是退出了？诶、还有件事——”</w:t>
      </w:r>
    </w:p>
    <w:p>
      <w:r>
        <w:rPr>
          <w:color w:val="000000"/>
        </w:rPr>
        <w:t>AAA.茶叶小妹小娟</w:t>
      </w:r>
      <w:r>
        <w:tab/>
      </w:r>
      <w:r>
        <w:rPr>
          <w:color w:val="000000"/>
        </w:rPr>
        <w:t>“你是不知道，我刚加入那会，小朔还是个小婴儿，总是哭闹个不停，那时候亭主活都放下了，还要抱着小朔向我请教怎么照顾呢。”师姐掩面轻笑起来。“我当时也是个小女孩呀、哪里有经验，最后免不了亭主受累了。唉——小朔，怎么还在偷听呢？”</w:t>
      </w:r>
    </w:p>
    <w:p>
      <w:r>
        <w:rPr>
          <w:color w:val="AA00AA"/>
        </w:rPr>
        <w:t>梦野 菊理</w:t>
      </w:r>
      <w:r>
        <w:tab/>
      </w:r>
      <w:r>
        <w:rPr>
          <w:color w:val="AA00AA"/>
        </w:rPr>
        <w:t>（哇，奶爸）</w:t>
      </w:r>
    </w:p>
    <w:p>
      <w:r>
        <w:rPr>
          <w:color w:val="0000FF"/>
        </w:rPr>
        <w:t>春城 朔</w:t>
      </w:r>
      <w:r>
        <w:tab/>
      </w:r>
      <w:r>
        <w:rPr>
          <w:color w:val="0000FF"/>
        </w:rPr>
        <w:t>“师姐，我的好师姐，怎么什么丢人的事情都往外说呀。”我面露无辜从墙后走出来，合上扇子敲敲自己的手心。“我今天可不是带他们来，可不是为了让这群家伙看我的笑话的。”</w:t>
      </w:r>
    </w:p>
    <w:p>
      <w:r>
        <w:rPr>
          <w:color w:val="AA00AA"/>
        </w:rPr>
        <w:t>梦野 菊理</w:t>
      </w:r>
      <w:r>
        <w:tab/>
      </w:r>
      <w:r>
        <w:rPr>
          <w:color w:val="AA00AA"/>
        </w:rPr>
        <w:t>“还好吧，至少我爸没亲自带过我小时候。”找补似地给他们台阶下：“您给我推荐一场吧，我们等一会就来看，或者让这家伙说也可以。”我指春城。</w:t>
      </w:r>
    </w:p>
    <w:p>
      <w:r>
        <w:rPr>
          <w:color w:val="0000FF"/>
        </w:rPr>
        <w:t>春城 朔</w:t>
      </w:r>
      <w:r>
        <w:tab/>
      </w:r>
      <w:r>
        <w:rPr>
          <w:color w:val="0000FF"/>
        </w:rPr>
        <w:t>我走到师姐身旁看向对面的梦野他们：“不过在我印象里，父亲确实从未表演过落语，或许也有他的苦衷，可是我对探听父亲的私密也有些难为情。至于落语表演嘛——毕竟我们现在算是朋友，要我表演自然是免票。不过将心比心，就请替我问一下父亲，那个我不敢问的问题吧？毕竟也是为了调查嘛。”</w:t>
      </w:r>
    </w:p>
    <w:p>
      <w:r>
        <w:rPr>
          <w:color w:val="0000FF"/>
        </w:rPr>
        <w:t>春城 朔</w:t>
      </w:r>
      <w:r>
        <w:tab/>
      </w:r>
      <w:r>
        <w:rPr>
          <w:color w:val="0000FF"/>
        </w:rPr>
        <w:t>（没法直视父亲深邃的眼睛）</w:t>
      </w:r>
    </w:p>
    <w:p>
      <w:r>
        <w:rPr>
          <w:color w:val="AA00AA"/>
        </w:rPr>
        <w:t>梦野 菊理</w:t>
      </w:r>
      <w:r>
        <w:tab/>
      </w:r>
      <w:r>
        <w:rPr>
          <w:color w:val="AA00AA"/>
        </w:rPr>
        <w:t>“什么问题，喂，这让我问就很好意思吗！？”</w:t>
      </w:r>
    </w:p>
    <w:p>
      <w:r>
        <w:rPr>
          <w:color w:val="0000FF"/>
        </w:rPr>
        <w:t>春城 朔</w:t>
      </w:r>
      <w:r>
        <w:tab/>
      </w:r>
      <w:r>
        <w:rPr>
          <w:color w:val="0000FF"/>
        </w:rPr>
        <w:t>（问他为什么不表演了）</w:t>
      </w:r>
    </w:p>
    <w:p>
      <w:r>
        <w:rPr>
          <w:color w:val="000000"/>
        </w:rPr>
        <w:t>AAA.茶叶小妹小娟</w:t>
      </w:r>
      <w:r>
        <w:tab/>
      </w:r>
      <w:r>
        <w:rPr>
          <w:color w:val="000000"/>
        </w:rPr>
        <w:t>“小朔这么说倒是我的不是了，哎呀——谁叫你小时候那么可爱呢，嗯、长大了也一样。”师姐用折扇轻敲一下春城的头。“客人，我们的剧目可多着呢，像井户的茶碗、竹水仙、明烏、三方一両損之类的都是好节目，想看表演去寄席就是了，有我们少亭主在谁敢收你们票不成，好了好了，我这里还有别的事要忙、等下还要喊人一起准备午饭，去别处逛逛吧。”</w:t>
      </w:r>
    </w:p>
    <w:p>
      <w:r>
        <w:rPr>
          <w:color w:val="AA00AA"/>
        </w:rPr>
        <w:t>梦野 菊理</w:t>
      </w:r>
      <w:r>
        <w:tab/>
      </w:r>
      <w:r>
        <w:rPr>
          <w:color w:val="AA00AA"/>
        </w:rPr>
        <w:t>（我真的要去吗）</w:t>
      </w:r>
    </w:p>
    <w:p>
      <w:r>
        <w:rPr>
          <w:color w:val="000000"/>
        </w:rPr>
        <w:t>AAA.茶叶小妹小娟</w:t>
      </w:r>
      <w:r>
        <w:tab/>
      </w:r>
      <w:r>
        <w:rPr>
          <w:color w:val="000000"/>
        </w:rPr>
        <w:t>“当然小朔要是想自己表演，临时给你插个场次也不是不行呀。”</w:t>
      </w:r>
    </w:p>
    <w:p>
      <w:r>
        <w:rPr>
          <w:color w:val="000000"/>
        </w:rPr>
        <w:t>AAA.茶叶小妹小娟</w:t>
      </w:r>
      <w:r>
        <w:tab/>
      </w:r>
      <w:r>
        <w:rPr>
          <w:color w:val="000000"/>
        </w:rPr>
        <w:t>（可以问可以问）</w:t>
      </w:r>
    </w:p>
    <w:p>
      <w:r>
        <w:rPr>
          <w:color w:val="0000FF"/>
        </w:rPr>
        <w:t>春城 朔</w:t>
      </w:r>
      <w:r>
        <w:tab/>
      </w:r>
      <w:r>
        <w:rPr>
          <w:color w:val="0000FF"/>
        </w:rPr>
        <w:t>（我们不是都要当男同性恋了你问呗）</w:t>
      </w:r>
    </w:p>
    <w:p>
      <w:r>
        <w:rPr>
          <w:color w:val="AA00AA"/>
        </w:rPr>
        <w:t>梦野 菊理</w:t>
      </w:r>
      <w:r>
        <w:tab/>
      </w:r>
      <w:r>
        <w:rPr>
          <w:color w:val="AA00AA"/>
        </w:rPr>
        <w:t>（我不是男同性恋啊啊啊啊啊啊啊啊）</w:t>
      </w:r>
    </w:p>
    <w:p>
      <w:r>
        <w:rPr>
          <w:color w:val="000000"/>
        </w:rPr>
        <w:t>AAA.茶叶小妹小娟</w:t>
      </w:r>
      <w:r>
        <w:tab/>
      </w:r>
      <w:r>
        <w:rPr>
          <w:color w:val="000000"/>
        </w:rPr>
        <w:t>（反正闷葫芦爹能说啥可想而知👍）</w:t>
      </w:r>
    </w:p>
    <w:p>
      <w:r>
        <w:rPr>
          <w:color w:val="0000FF"/>
        </w:rPr>
        <w:t>春城 朔</w:t>
      </w:r>
      <w:r>
        <w:tab/>
      </w:r>
      <w:r>
        <w:rPr>
          <w:color w:val="0000FF"/>
        </w:rPr>
        <w:t>（父母之命媒妁之言（））</w:t>
      </w:r>
    </w:p>
    <w:p>
      <w:r>
        <w:rPr>
          <w:color w:val="0000FF"/>
        </w:rPr>
        <w:t>春城 朔</w:t>
      </w:r>
      <w:r>
        <w:tab/>
      </w:r>
      <w:r>
        <w:rPr>
          <w:color w:val="0000FF"/>
        </w:rPr>
        <w:t>（按头孩子娃娃亲）</w:t>
      </w:r>
    </w:p>
    <w:p>
      <w:r>
        <w:rPr>
          <w:color w:val="000000"/>
        </w:rPr>
        <w:t>AAA.茶叶小妹小娟</w:t>
      </w:r>
      <w:r>
        <w:tab/>
      </w:r>
      <w:r>
        <w:rPr>
          <w:color w:val="000000"/>
        </w:rPr>
        <w:t>（笑死我了啊啊啊啊）</w:t>
      </w:r>
    </w:p>
    <w:p>
      <w:r>
        <w:rPr>
          <w:color w:val="AA00AA"/>
        </w:rPr>
        <w:t>梦野 菊理</w:t>
      </w:r>
      <w:r>
        <w:tab/>
      </w:r>
      <w:r>
        <w:rPr>
          <w:color w:val="AA00AA"/>
        </w:rPr>
        <w:t>（没有这种事情！！）</w:t>
      </w:r>
    </w:p>
    <w:p>
      <w:r>
        <w:rPr>
          <w:color w:val="AA00AA"/>
        </w:rPr>
        <w:t>梦野 菊理</w:t>
      </w:r>
      <w:r>
        <w:tab/>
      </w:r>
      <w:r>
        <w:rPr>
          <w:color w:val="AA00AA"/>
        </w:rPr>
        <w:t>（那好吧我就这样对你爹说）</w:t>
      </w:r>
    </w:p>
    <w:p>
      <w:r>
        <w:rPr>
          <w:color w:val="0000FF"/>
        </w:rPr>
        <w:t>春城 朔</w:t>
      </w:r>
      <w:r>
        <w:tab/>
      </w:r>
      <w:r>
        <w:rPr>
          <w:color w:val="0000FF"/>
        </w:rPr>
        <w:t>被师姐敲了脑袋依然笑眯眯维持风度，好不容易到了自己主场怎么能不给点下马威。“师姐你去忙好了，表演什么的等他们逛完我自己会安排。怎么样，考虑考虑我的提议呗？他不肯表演以及我伯父的死和艺术病看上去关联很密切，总能挖出点什么吧，不过你们一定要放过这个的话我也没办法。”</w:t>
      </w:r>
    </w:p>
    <w:p>
      <w:r>
        <w:rPr>
          <w:color w:val="0000FF"/>
        </w:rPr>
        <w:t>春城 朔</w:t>
      </w:r>
      <w:r>
        <w:tab/>
      </w:r>
      <w:r>
        <w:rPr>
          <w:color w:val="0000FF"/>
        </w:rPr>
        <w:t>（开装）</w:t>
      </w:r>
    </w:p>
    <w:p>
      <w:r>
        <w:rPr>
          <w:color w:val="0000FF"/>
        </w:rPr>
        <w:t>春城 朔</w:t>
      </w:r>
      <w:r>
        <w:tab/>
      </w:r>
      <w:r>
        <w:rPr>
          <w:color w:val="0000FF"/>
        </w:rPr>
        <w:t>（此时不装等下又得当搞笑男了）</w:t>
      </w:r>
    </w:p>
    <w:p>
      <w:r>
        <w:rPr>
          <w:color w:val="AA00AA"/>
        </w:rPr>
        <w:t>梦野 菊理</w:t>
      </w:r>
      <w:r>
        <w:tab/>
      </w:r>
      <w:r>
        <w:rPr>
          <w:color w:val="AA00AA"/>
        </w:rPr>
        <w:t>“我没问题啊，你爹住哪，带路吧——不过，我要说什么，我可控制不住我自己的。”</w:t>
      </w:r>
    </w:p>
    <w:p>
      <w:r>
        <w:rPr>
          <w:color w:val="0000FF"/>
        </w:rPr>
        <w:t>春城 朔</w:t>
      </w:r>
      <w:r>
        <w:tab/>
      </w:r>
      <w:r>
        <w:rPr>
          <w:color w:val="0000FF"/>
        </w:rPr>
        <w:t>“父亲在卧室呢，不过也不急着问他。我觉得去之前还是先去一趟书房吧，万一还能有些别的问题，也剩得跑两趟。”</w:t>
      </w:r>
    </w:p>
    <w:p>
      <w:r>
        <w:rPr>
          <w:color w:val="0000FF"/>
        </w:rPr>
        <w:t>春城 朔</w:t>
      </w:r>
      <w:r>
        <w:tab/>
      </w:r>
      <w:r>
        <w:rPr>
          <w:color w:val="0000FF"/>
        </w:rPr>
        <w:t>（你难道真的要对我爹说叔叔你是不是和我爸爸有一腿）</w:t>
      </w:r>
    </w:p>
    <w:p>
      <w:r>
        <w:rPr>
          <w:color w:val="000000"/>
        </w:rPr>
        <w:t>AAA.茶叶小妹小娟</w:t>
      </w:r>
      <w:r>
        <w:tab/>
      </w:r>
      <w:r>
        <w:rPr>
          <w:color w:val="000000"/>
        </w:rPr>
        <w:t>（ccls天塌了）</w:t>
      </w:r>
    </w:p>
    <w:p>
      <w:r>
        <w:rPr>
          <w:color w:val="0000FF"/>
        </w:rPr>
        <w:t>春城 朔</w:t>
      </w:r>
      <w:r>
        <w:tab/>
      </w:r>
      <w:r>
        <w:rPr>
          <w:color w:val="0000FF"/>
        </w:rPr>
        <w:t>（那这个ccls很可怜了）</w:t>
      </w:r>
    </w:p>
    <w:p>
      <w:r>
        <w:rPr>
          <w:color w:val="AA00AA"/>
        </w:rPr>
        <w:t>梦野 菊理</w:t>
      </w:r>
      <w:r>
        <w:tab/>
      </w:r>
      <w:r>
        <w:rPr>
          <w:color w:val="AA00AA"/>
        </w:rPr>
        <w:t>“我是腐男子你知道吗……那好吧，去书房。”</w:t>
      </w:r>
    </w:p>
    <w:p>
      <w:r>
        <w:rPr>
          <w:color w:val="0000FF"/>
        </w:rPr>
        <w:t>春城 朔</w:t>
      </w:r>
      <w:r>
        <w:tab/>
      </w:r>
      <w:r>
        <w:rPr>
          <w:color w:val="0000FF"/>
        </w:rPr>
        <w:t>（我和你说过我们爹的神秘关系了吗）</w:t>
      </w:r>
    </w:p>
    <w:p>
      <w:r>
        <w:rPr>
          <w:color w:val="0000FF"/>
        </w:rPr>
        <w:t>春城 朔</w:t>
      </w:r>
      <w:r>
        <w:tab/>
      </w:r>
      <w:r>
        <w:rPr>
          <w:color w:val="0000FF"/>
        </w:rPr>
        <w:t>（没说过我们可以去书房再说一次）</w:t>
      </w:r>
    </w:p>
    <w:p>
      <w:r>
        <w:rPr>
          <w:color w:val="AA00AA"/>
        </w:rPr>
        <w:t>梦野 菊理</w:t>
      </w:r>
      <w:r>
        <w:tab/>
      </w:r>
      <w:r>
        <w:rPr>
          <w:color w:val="AA00AA"/>
        </w:rPr>
        <w:t>（我忘了）</w:t>
      </w:r>
    </w:p>
    <w:p>
      <w:r>
        <w:rPr>
          <w:color w:val="AA00AA"/>
        </w:rPr>
        <w:t>梦野 菊理</w:t>
      </w:r>
      <w:r>
        <w:tab/>
      </w:r>
      <w:r>
        <w:rPr>
          <w:color w:val="AA00AA"/>
        </w:rPr>
        <w:t>（你好像没说）</w:t>
      </w:r>
    </w:p>
    <w:p>
      <w:r>
        <w:rPr>
          <w:color w:val="AA00AA"/>
        </w:rPr>
        <w:t>梦野 菊理</w:t>
      </w:r>
      <w:r>
        <w:tab/>
      </w:r>
      <w:r>
        <w:rPr>
          <w:color w:val="AA00AA"/>
        </w:rPr>
        <w:t>（你说吧）</w:t>
      </w:r>
    </w:p>
    <w:p>
      <w:r>
        <w:rPr>
          <w:color w:val="0000FF"/>
        </w:rPr>
        <w:t>春城 朔</w:t>
      </w:r>
      <w:r>
        <w:tab/>
      </w:r>
      <w:r>
        <w:rPr>
          <w:color w:val="0000FF"/>
        </w:rPr>
        <w:t>“所以呢。”我有点困惑，突然想起来什么。“哦对，你知道你父亲认识我父亲这事吗？他说他们是故交，可是我记忆似乎没见他们一起出现过。”</w:t>
      </w:r>
    </w:p>
    <w:p>
      <w:r>
        <w:rPr>
          <w:color w:val="AA00AA"/>
        </w:rPr>
        <w:t>梦野 菊理</w:t>
      </w:r>
      <w:r>
        <w:tab/>
      </w:r>
      <w:r>
        <w:rPr>
          <w:color w:val="AA00AA"/>
        </w:rPr>
        <w:t>“啊？我爹没说过诶。”我仔细思考，并且脑补出一场风花雪月爱恨情仇：“……还有这事？”</w:t>
      </w:r>
    </w:p>
    <w:p>
      <w:r>
        <w:rPr>
          <w:color w:val="000000"/>
        </w:rPr>
        <w:t>AAA.茶叶小妹小娟</w:t>
      </w:r>
      <w:r>
        <w:tab/>
      </w:r>
      <w:r>
        <w:rPr>
          <w:color w:val="000000"/>
        </w:rPr>
        <w:t>那么你们向书房所在的后院走去，一条河流小径隔开前后院，春日亭的厨房、或者说灶台锅架被摆放在露天处，春日亭的住所单人单间，人员不超过个位数的规模正合适，后院另一侧是相连的两个房间，其中一间是书房，另一间则上了锁。走进书房，这里的灰尘随着你们的进入而扬起，在空气中飘浮，进门左右两侧靠墙是几乎与天花板齐平的两排书架，阳光透过窗户投射在地面。</w:t>
      </w:r>
    </w:p>
    <w:p>
      <w:r>
        <w:rPr>
          <w:color w:val="000000"/>
        </w:rPr>
        <w:t>AAA.茶叶小妹小娟</w:t>
      </w:r>
      <w:r>
        <w:tab/>
      </w:r>
      <w:r>
        <w:rPr>
          <w:color w:val="000000"/>
        </w:rPr>
        <w:t>书架上常被亭里人翻阅的多是一些咄本，再其他是五花八门的偏门古籍，每一套书的分卷被春城留声按序号摆放好，整整齐齐立在书架每一隔间。</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猫咪小姐捂住骰塔，黑与白的脚爪遮起全部目数。 春城 朔的侦查检定，答案是什么呢，要猜猜看吗？ D100=47/60 成功啦，喵！！</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D100=28/50 成功啦，喵！！</w:t>
      </w:r>
    </w:p>
    <w:p>
      <w:r>
        <w:rPr>
          <w:color w:val="000000"/>
        </w:rPr>
        <w:t>AAA.茶叶小妹小娟</w:t>
      </w:r>
      <w:r>
        <w:tab/>
      </w:r>
      <w:r>
        <w:rPr>
          <w:color w:val="000000"/>
        </w:rPr>
        <w:t>你们摸索着右侧书架，一层层快速浏览过后，发现一众书籍整齐摆放的隔间里，最下面一层有一排乱序的数字。蹲下来可以发现，这一套书不知为何，有两本重复的0册。左侧四册正好被一块木条凸起卡住，像是起了书立的作用，贴着隔板严丝合缝，而这一层书架也没有灰尘，似乎是近期被人打扫过的样子。</w:t>
      </w:r>
    </w:p>
    <w:p>
      <w:r>
        <w:rPr>
          <w:color w:val="0000FF"/>
        </w:rPr>
        <w:t>春城 朔</w:t>
      </w:r>
      <w:r>
        <w:tab/>
      </w:r>
      <w:r>
        <w:rPr>
          <w:color w:val="0000FF"/>
        </w:rPr>
        <w:t>（那很神秘了）</w:t>
      </w:r>
    </w:p>
    <w:p>
      <w:r>
        <w:rPr>
          <w:color w:val="AA00AA"/>
        </w:rPr>
        <w:t>梦野 菊理</w:t>
      </w:r>
      <w:r>
        <w:tab/>
      </w:r>
      <w:r>
        <w:rPr>
          <w:color w:val="AA00AA"/>
        </w:rPr>
        <w:t>（哇，暗室）</w:t>
      </w:r>
    </w:p>
    <w:p>
      <w:r>
        <w:rPr>
          <w:color w:val="000000"/>
        </w:rPr>
        <w:t>AAA.茶叶小妹小娟</w:t>
      </w:r>
      <w:r>
        <w:tab/>
      </w:r>
      <w:r>
        <w:rPr>
          <w:color w:val="000000"/>
        </w:rPr>
        <w:t>[图片]</w:t>
      </w:r>
    </w:p>
    <w:p>
      <w:r>
        <w:rPr>
          <w:color w:val="0000FF"/>
        </w:rPr>
        <w:t>春城 朔</w:t>
      </w:r>
      <w:r>
        <w:tab/>
      </w:r>
      <w:r>
        <w:rPr>
          <w:color w:val="0000FF"/>
        </w:rPr>
        <w:t>（364100527，什么东西看不懂）</w:t>
      </w:r>
    </w:p>
    <w:p>
      <w:r>
        <w:rPr>
          <w:color w:val="AA00AA"/>
        </w:rPr>
        <w:t>梦野 菊理</w:t>
      </w:r>
      <w:r>
        <w:tab/>
      </w:r>
      <w:r>
        <w:rPr>
          <w:color w:val="AA00AA"/>
        </w:rPr>
        <w:t>（密码）</w:t>
      </w:r>
    </w:p>
    <w:p>
      <w:r>
        <w:rPr>
          <w:color w:val="0000FF"/>
        </w:rPr>
        <w:t>春城 朔</w:t>
      </w:r>
      <w:r>
        <w:tab/>
      </w:r>
      <w:r>
        <w:rPr>
          <w:color w:val="0000FF"/>
        </w:rPr>
        <w:t>（好神秘原来我们在玩密室逃脱）</w:t>
      </w:r>
    </w:p>
    <w:p>
      <w:r>
        <w:rPr>
          <w:color w:val="AA00AA"/>
        </w:rPr>
        <w:t>梦野 菊理</w:t>
      </w:r>
      <w:r>
        <w:tab/>
      </w:r>
      <w:r>
        <w:rPr>
          <w:color w:val="AA00AA"/>
        </w:rPr>
        <w:t>（四位数密码卡在那个格子里面吧……）</w:t>
      </w:r>
    </w:p>
    <w:p>
      <w:r>
        <w:rPr>
          <w:color w:val="000000"/>
        </w:rPr>
        <w:t>AAA.茶叶小妹小娟</w:t>
      </w:r>
      <w:r>
        <w:tab/>
      </w:r>
      <w:r>
        <w:rPr>
          <w:color w:val="000000"/>
        </w:rPr>
        <w:t>“这个…看起来像解密游戏呢。”空庭仔细的看着书架上的书本试图寻找规律。“感觉会像电影里那样解开后出现密道之类的，这个应该和春城先生家里的事情有关吧？”</w:t>
      </w:r>
    </w:p>
    <w:p>
      <w:r>
        <w:rPr>
          <w:color w:val="000000"/>
        </w:rPr>
        <w:t>AAA.茶叶小妹小娟</w:t>
      </w:r>
      <w:r>
        <w:tab/>
      </w:r>
      <w:r>
        <w:rPr>
          <w:color w:val="000000"/>
        </w:rPr>
        <w:t>（正解）</w:t>
      </w:r>
    </w:p>
    <w:p>
      <w:r>
        <w:rPr>
          <w:color w:val="AA00AA"/>
        </w:rPr>
        <w:t>梦野 菊理</w:t>
      </w:r>
      <w:r>
        <w:tab/>
      </w:r>
      <w:r>
        <w:rPr>
          <w:color w:val="AA00AA"/>
        </w:rPr>
        <w:t>（他生日多少）</w:t>
      </w:r>
    </w:p>
    <w:p>
      <w:r>
        <w:rPr>
          <w:color w:val="AA00AA"/>
        </w:rPr>
        <w:t>梦野 菊理</w:t>
      </w:r>
      <w:r>
        <w:tab/>
      </w:r>
      <w:r>
        <w:rPr>
          <w:color w:val="AA00AA"/>
        </w:rPr>
        <w:t>（你生日多少）</w:t>
      </w:r>
    </w:p>
    <w:p>
      <w:r>
        <w:rPr>
          <w:color w:val="000000"/>
        </w:rPr>
        <w:t>AAA.茶叶小妹小娟</w:t>
      </w:r>
      <w:r>
        <w:tab/>
      </w:r>
      <w:r>
        <w:rPr>
          <w:color w:val="000000"/>
        </w:rPr>
        <w:t>“如果能够想起来什么特殊的东西就拜托了。”</w:t>
      </w:r>
    </w:p>
    <w:p>
      <w:r>
        <w:rPr>
          <w:color w:val="0000FF"/>
        </w:rPr>
        <w:t>春城 朔</w:t>
      </w:r>
      <w:r>
        <w:tab/>
      </w:r>
      <w:r>
        <w:rPr>
          <w:color w:val="0000FF"/>
        </w:rPr>
        <w:t>我回忆一下家里有没有四位的密码锁，或者五月二十七日是什么特殊日子吗。</w:t>
      </w:r>
    </w:p>
    <w:p>
      <w:r>
        <w:rPr>
          <w:color w:val="0000FF"/>
        </w:rPr>
        <w:t>春城 朔</w:t>
      </w:r>
      <w:r>
        <w:tab/>
      </w:r>
      <w:r>
        <w:rPr>
          <w:color w:val="0000FF"/>
        </w:rPr>
        <w:t>（我要灵感吗）</w:t>
      </w:r>
    </w:p>
    <w:p>
      <w:r>
        <w:rPr>
          <w:color w:val="000000"/>
        </w:rPr>
        <w:t>AAA.茶叶小妹小娟</w:t>
      </w:r>
      <w:r>
        <w:tab/>
      </w:r>
      <w:r>
        <w:rPr>
          <w:color w:val="000000"/>
        </w:rPr>
        <w:t>（可以可以）</w:t>
      </w:r>
    </w:p>
    <w:p>
      <w:r>
        <w:rPr>
          <w:color w:val="000000"/>
        </w:rPr>
        <w:t>AAA.茶叶小妹小娟</w:t>
      </w:r>
      <w:r>
        <w:tab/>
      </w:r>
      <w:r>
        <w:rPr>
          <w:color w:val="000000"/>
        </w:rPr>
        <w:t>（过）</w:t>
      </w:r>
    </w:p>
    <w:p>
      <w:r>
        <w:rPr>
          <w:color w:val="0000FF"/>
        </w:rPr>
        <w:t>春城 朔</w:t>
      </w:r>
      <w:r>
        <w:tab/>
      </w:r>
      <w:r>
        <w:rPr>
          <w:color w:val="0000FF"/>
        </w:rPr>
        <w:t>.ra灵感</w:t>
      </w:r>
    </w:p>
    <w:p>
      <w:r>
        <w:rPr>
          <w:color w:val="666666"/>
        </w:rPr>
        <w:t>这里有一只牛奶猫</w:t>
      </w:r>
      <w:r>
        <w:tab/>
      </w:r>
      <w:r>
        <w:rPr>
          <w:color w:val="666666"/>
        </w:rPr>
        <w:t>猫咪小姐捂住骰塔，黑与白的脚爪遮起全部目数。 春城 朔的灵感检定，答案是什么呢，要猜猜看吗？ D100=82/85 成功啦，喵喵喵喵！</w:t>
      </w:r>
    </w:p>
    <w:p>
      <w:r>
        <w:rPr>
          <w:color w:val="0000FF"/>
        </w:rPr>
        <w:t>春城 朔</w:t>
      </w:r>
      <w:r>
        <w:tab/>
      </w:r>
      <w:r>
        <w:rPr>
          <w:color w:val="0000FF"/>
        </w:rPr>
        <w:t>（吓死我了）</w:t>
      </w:r>
    </w:p>
    <w:p>
      <w:r>
        <w:rPr>
          <w:color w:val="AA00AA"/>
        </w:rPr>
        <w:t>梦野 菊理</w:t>
      </w:r>
      <w:r>
        <w:tab/>
      </w:r>
      <w:r>
        <w:rPr>
          <w:color w:val="AA00AA"/>
        </w:rPr>
        <w:t>（你妈生日多少）</w:t>
      </w:r>
    </w:p>
    <w:p>
      <w:r>
        <w:rPr>
          <w:color w:val="000000"/>
        </w:rPr>
        <w:t>AAA.茶叶小妹小娟</w:t>
      </w:r>
      <w:r>
        <w:tab/>
      </w:r>
      <w:r>
        <w:rPr>
          <w:color w:val="000000"/>
        </w:rPr>
        <w:t>你想起有某一年对春城留声来说应该是意义重大的。</w:t>
      </w:r>
    </w:p>
    <w:p>
      <w:r>
        <w:rPr>
          <w:color w:val="AA00AA"/>
        </w:rPr>
        <w:t>梦野 菊理</w:t>
      </w:r>
      <w:r>
        <w:tab/>
      </w:r>
      <w:r>
        <w:rPr>
          <w:color w:val="AA00AA"/>
        </w:rPr>
        <w:t>（他爸死的那年吗）</w:t>
      </w:r>
    </w:p>
    <w:p>
      <w:r>
        <w:rPr>
          <w:color w:val="0000FF"/>
        </w:rPr>
        <w:t>春城 朔</w:t>
      </w:r>
      <w:r>
        <w:tab/>
      </w:r>
      <w:r>
        <w:rPr>
          <w:color w:val="0000FF"/>
        </w:rPr>
        <w:t>（那不是06年吗）</w:t>
      </w:r>
    </w:p>
    <w:p>
      <w:r>
        <w:rPr>
          <w:color w:val="AA00AA"/>
        </w:rPr>
        <w:t>梦野 菊理</w:t>
      </w:r>
      <w:r>
        <w:tab/>
      </w:r>
      <w:r>
        <w:rPr>
          <w:color w:val="AA00AA"/>
        </w:rPr>
        <w:t>（2006）</w:t>
      </w:r>
    </w:p>
    <w:p>
      <w:r>
        <w:rPr>
          <w:color w:val="000000"/>
        </w:rPr>
        <w:t>AAA.茶叶小妹小娟</w:t>
      </w:r>
      <w:r>
        <w:tab/>
      </w:r>
      <w:r>
        <w:rPr>
          <w:color w:val="000000"/>
        </w:rPr>
        <w:t>（试试呢[表情]）</w:t>
      </w:r>
    </w:p>
    <w:p>
      <w:r>
        <w:rPr>
          <w:color w:val="0000FF"/>
        </w:rPr>
        <w:t>春城 朔</w:t>
      </w:r>
      <w:r>
        <w:tab/>
      </w:r>
      <w:r>
        <w:rPr>
          <w:color w:val="0000FF"/>
        </w:rPr>
        <w:t>（，，，原来是这样）</w:t>
      </w:r>
    </w:p>
    <w:p>
      <w:r>
        <w:rPr>
          <w:color w:val="AA00AA"/>
        </w:rPr>
        <w:t>梦野 菊理</w:t>
      </w:r>
      <w:r>
        <w:tab/>
      </w:r>
      <w:r>
        <w:rPr>
          <w:color w:val="AA00AA"/>
        </w:rPr>
        <w:t>（。。总不能是1906！？）</w:t>
      </w:r>
    </w:p>
    <w:p>
      <w:r>
        <w:rPr>
          <w:color w:val="0000FF"/>
        </w:rPr>
        <w:t>春城 朔</w:t>
      </w:r>
      <w:r>
        <w:tab/>
      </w:r>
      <w:r>
        <w:rPr>
          <w:color w:val="0000FF"/>
        </w:rPr>
        <w:t>我把原本四格里的书籍抽出来，摆成2006放回去。</w:t>
      </w:r>
    </w:p>
    <w:p>
      <w:r>
        <w:rPr>
          <w:color w:val="000000"/>
        </w:rPr>
        <w:t>AAA.茶叶小妹小娟</w:t>
      </w:r>
      <w:r>
        <w:tab/>
      </w:r>
      <w:r>
        <w:rPr>
          <w:color w:val="000000"/>
        </w:rPr>
        <w:t>（其实是哥哥死的那一年也是11出生的那一年）</w:t>
      </w:r>
    </w:p>
    <w:p>
      <w:r>
        <w:rPr>
          <w:color w:val="0000FF"/>
        </w:rPr>
        <w:t>春城 朔</w:t>
      </w:r>
      <w:r>
        <w:tab/>
      </w:r>
      <w:r>
        <w:rPr>
          <w:color w:val="0000FF"/>
        </w:rPr>
        <w:t>（看看（看看））</w:t>
      </w:r>
    </w:p>
    <w:p>
      <w:r>
        <w:rPr>
          <w:color w:val="0000FF"/>
        </w:rPr>
        <w:t>春城 朔</w:t>
      </w:r>
      <w:r>
        <w:tab/>
      </w:r>
      <w:r>
        <w:rPr>
          <w:color w:val="0000FF"/>
        </w:rPr>
        <w:t>（蒽）</w:t>
      </w:r>
    </w:p>
    <w:p>
      <w:r>
        <w:rPr>
          <w:color w:val="0000FF"/>
        </w:rPr>
        <w:t>春城 朔</w:t>
      </w:r>
      <w:r>
        <w:tab/>
      </w:r>
      <w:r>
        <w:rPr>
          <w:color w:val="0000FF"/>
        </w:rPr>
        <w:t>（正好十八年前）</w:t>
      </w:r>
    </w:p>
    <w:p>
      <w:r>
        <w:rPr>
          <w:color w:val="000000"/>
        </w:rPr>
        <w:t>AAA.茶叶小妹小娟</w:t>
      </w:r>
      <w:r>
        <w:tab/>
      </w:r>
      <w:r>
        <w:rPr>
          <w:color w:val="000000"/>
        </w:rPr>
        <w:t>（就这样命苦的潺潺流水）</w:t>
      </w:r>
    </w:p>
    <w:p>
      <w:r>
        <w:rPr>
          <w:color w:val="AA00AA"/>
        </w:rPr>
        <w:t>梦野 菊理</w:t>
      </w:r>
      <w:r>
        <w:tab/>
      </w:r>
      <w:r>
        <w:rPr>
          <w:color w:val="AA00AA"/>
        </w:rPr>
        <w:t>（。。）</w:t>
      </w:r>
    </w:p>
    <w:p>
      <w:r>
        <w:rPr>
          <w:color w:val="AA00AA"/>
        </w:rPr>
        <w:t>梦野 菊理</w:t>
      </w:r>
      <w:r>
        <w:tab/>
      </w:r>
      <w:r>
        <w:rPr>
          <w:color w:val="AA00AA"/>
        </w:rPr>
        <w:t>（我突然想到了tyjn）</w:t>
      </w:r>
    </w:p>
    <w:p>
      <w:r>
        <w:rPr>
          <w:color w:val="0000FF"/>
        </w:rPr>
        <w:t>春城 朔</w:t>
      </w:r>
      <w:r>
        <w:tab/>
      </w:r>
      <w:r>
        <w:rPr>
          <w:color w:val="0000FF"/>
        </w:rPr>
        <w:t>（太正常了）</w:t>
      </w:r>
    </w:p>
    <w:p>
      <w:r>
        <w:rPr>
          <w:color w:val="000000"/>
        </w:rPr>
        <w:t>AAA.茶叶小妹小娟</w:t>
      </w:r>
      <w:r>
        <w:tab/>
      </w:r>
      <w:r>
        <w:rPr>
          <w:color w:val="000000"/>
        </w:rPr>
        <w:t>你的头顶上方传来轻微喀嚓一声，起身以后你意识到，这一排书架的正中间开了一条缝隙，可以像开门一样将左右半边书架朝外移动。 伴随着气流，你将书架移开过后，面前本该是墙壁的地方，露出了一扇推拉门。</w:t>
      </w:r>
    </w:p>
    <w:p>
      <w:r>
        <w:rPr>
          <w:color w:val="000000"/>
        </w:rPr>
        <w:t>AAA.茶叶小妹小娟</w:t>
      </w:r>
      <w:r>
        <w:tab/>
      </w:r>
      <w:r>
        <w:rPr>
          <w:color w:val="000000"/>
        </w:rPr>
        <w:t>（。。。。）</w:t>
      </w:r>
    </w:p>
    <w:p>
      <w:r>
        <w:rPr>
          <w:color w:val="0000FF"/>
        </w:rPr>
        <w:t>春城 朔</w:t>
      </w:r>
      <w:r>
        <w:tab/>
      </w:r>
      <w:r>
        <w:rPr>
          <w:color w:val="0000FF"/>
        </w:rPr>
        <w:t>（tyjn还是太全面了）</w:t>
      </w:r>
    </w:p>
    <w:p>
      <w:r>
        <w:rPr>
          <w:color w:val="000000"/>
        </w:rPr>
        <w:t>AAA.茶叶小妹小娟</w:t>
      </w:r>
      <w:r>
        <w:tab/>
      </w:r>
      <w:r>
        <w:rPr>
          <w:color w:val="000000"/>
        </w:rPr>
        <w:t>（比不出哪个更阴）</w:t>
      </w:r>
    </w:p>
    <w:p>
      <w:r>
        <w:rPr>
          <w:color w:val="AA00AA"/>
        </w:rPr>
        <w:t>梦野 菊理</w:t>
      </w:r>
      <w:r>
        <w:tab/>
      </w:r>
      <w:r>
        <w:rPr>
          <w:color w:val="AA00AA"/>
        </w:rPr>
        <w:t>我去看看能不能推门……</w:t>
      </w:r>
    </w:p>
    <w:p>
      <w:r>
        <w:rPr>
          <w:color w:val="0000FF"/>
        </w:rPr>
        <w:t>春城 朔</w:t>
      </w:r>
      <w:r>
        <w:tab/>
      </w:r>
      <w:r>
        <w:rPr>
          <w:color w:val="0000FF"/>
        </w:rPr>
        <w:t>“这也太神秘了，我家不是这种机关学大家吧。”我看的瞠目结舌。</w:t>
      </w:r>
    </w:p>
    <w:p>
      <w:r>
        <w:rPr>
          <w:color w:val="000000"/>
        </w:rPr>
        <w:t>AAA.茶叶小妹小娟</w:t>
      </w:r>
      <w:r>
        <w:tab/>
      </w:r>
      <w:r>
        <w:rPr>
          <w:color w:val="000000"/>
        </w:rPr>
        <w:t>“诶——我只是说说看而已？！没想到真的有密室…我们要不要下去看看呢？”空庭似乎被自己的超级预言惊到了。“菊理先生，这种事请让我走在前排！如果有危险的话我会保护你们的！”</w:t>
      </w:r>
    </w:p>
    <w:p>
      <w:r>
        <w:rPr>
          <w:color w:val="000000"/>
        </w:rPr>
        <w:t>AAA.茶叶小妹小娟</w:t>
      </w:r>
      <w:r>
        <w:tab/>
      </w:r>
      <w:r>
        <w:rPr>
          <w:color w:val="000000"/>
        </w:rPr>
        <w:t>已经走到这一步，你不自觉将手抚上门扉，试着将门朝一旁滑动——它缓慢滑动。</w:t>
      </w:r>
    </w:p>
    <w:p>
      <w:r>
        <w:rPr>
          <w:color w:val="000000"/>
        </w:rPr>
        <w:t>AAA.茶叶小妹小娟</w:t>
      </w:r>
      <w:r>
        <w:tab/>
      </w:r>
      <w:r>
        <w:rPr>
          <w:color w:val="000000"/>
        </w:rPr>
        <w:t>那是你们从未进过的房间，朝外的两扇窗户被木条封死，只有身后书房透来的微弱光线，勉强照亮门槛一小块范围。</w:t>
      </w:r>
    </w:p>
    <w:p>
      <w:r>
        <w:rPr>
          <w:color w:val="000000"/>
        </w:rPr>
        <w:t>AAA.茶叶小妹小娟</w:t>
      </w:r>
      <w:r>
        <w:tab/>
      </w:r>
      <w:r>
        <w:rPr>
          <w:color w:val="000000"/>
        </w:rPr>
        <w:t>空庭抢在前头率先踏进门扉，只一眼就站在原地不动，脸上难看的可怕。走进房间，眼前墙壁上、木地板上、榻榻米上，溅起的、滴落的、蔓延开来的，房间里四处遍布已经干涸的深色液体，令人不适的痕迹。</w:t>
      </w:r>
    </w:p>
    <w:p>
      <w:r>
        <w:rPr>
          <w:color w:val="000000"/>
        </w:rPr>
        <w:t>AAA.茶叶小妹小娟</w:t>
      </w:r>
      <w:r>
        <w:tab/>
      </w:r>
      <w:r>
        <w:rPr>
          <w:color w:val="000000"/>
        </w:rPr>
        <w:t>空气中弥漫着一股腐朽的味道，这个房间的一切显得死气沉沉。室内装潢看上去是普通的卧室，墙边堆着一些半开的纸箱，其他家装上蒙了一层灰，只有房间的书桌那边稍微干净一些，上面整整齐齐摆放着一些相片，还有一个相框立在旁边。</w:t>
      </w:r>
    </w:p>
    <w:p>
      <w:r>
        <w:rPr>
          <w:color w:val="AA00AA"/>
        </w:rPr>
        <w:t>梦野 菊理</w:t>
      </w:r>
      <w:r>
        <w:tab/>
      </w:r>
      <w:r>
        <w:rPr>
          <w:color w:val="AA00AA"/>
        </w:rPr>
        <w:t>“……没关系，吧。”我走进去：“你家还有这种……房间。”</w:t>
      </w:r>
    </w:p>
    <w:p>
      <w:r>
        <w:rPr>
          <w:color w:val="0000FF"/>
        </w:rPr>
        <w:t>春城 朔</w:t>
      </w:r>
      <w:r>
        <w:tab/>
      </w:r>
      <w:r>
        <w:rPr>
          <w:color w:val="0000FF"/>
        </w:rPr>
        <w:t>“应该没事吧。”我也很迟疑，但还是跟上走到了书桌前看看相片。</w:t>
      </w:r>
    </w:p>
    <w:p>
      <w:r>
        <w:rPr>
          <w:color w:val="000000"/>
        </w:rPr>
        <w:t>AAA.茶叶小妹小娟</w:t>
      </w:r>
      <w:r>
        <w:tab/>
      </w:r>
      <w:r>
        <w:rPr>
          <w:color w:val="000000"/>
        </w:rPr>
        <w:t>单独放在相框里的一张泛黄相片，上面是一家四口的合照，可以看得出来年幼一点的孩子是春城留声，其他三个人的脸都被黑色记号笔涂黑了。</w:t>
      </w:r>
    </w:p>
    <w:p>
      <w:r>
        <w:rPr>
          <w:color w:val="0000FF"/>
        </w:rPr>
        <w:t>春城 朔</w:t>
      </w:r>
      <w:r>
        <w:tab/>
      </w:r>
      <w:r>
        <w:rPr>
          <w:color w:val="0000FF"/>
        </w:rPr>
        <w:t>（哦爷爷奶奶大伯）</w:t>
      </w:r>
    </w:p>
    <w:p>
      <w:r>
        <w:rPr>
          <w:color w:val="AA00AA"/>
        </w:rPr>
        <w:t>梦野 菊理</w:t>
      </w:r>
      <w:r>
        <w:tab/>
      </w:r>
      <w:r>
        <w:rPr>
          <w:color w:val="AA00AA"/>
        </w:rPr>
        <w:t>（阿门）</w:t>
      </w:r>
    </w:p>
    <w:p>
      <w:r>
        <w:rPr>
          <w:color w:val="AA00AA"/>
        </w:rPr>
        <w:t>梦野 菊理</w:t>
      </w:r>
      <w:r>
        <w:tab/>
      </w:r>
      <w:r>
        <w:rPr>
          <w:color w:val="AA00AA"/>
        </w:rPr>
        <w:t>那我看看其他的照片……</w:t>
      </w:r>
    </w:p>
    <w:p>
      <w:r>
        <w:rPr>
          <w:color w:val="000000"/>
        </w:rPr>
        <w:t>AAA.茶叶小妹小娟</w:t>
      </w:r>
      <w:r>
        <w:tab/>
      </w:r>
      <w:r>
        <w:rPr>
          <w:color w:val="000000"/>
        </w:rPr>
        <w:t>那是一张张——尸体被处理的相片。</w:t>
      </w:r>
    </w:p>
    <w:p>
      <w:r>
        <w:rPr>
          <w:color w:val="000000"/>
        </w:rPr>
        <w:t>AAA.茶叶小妹小娟</w:t>
      </w:r>
      <w:r>
        <w:tab/>
      </w:r>
      <w:r>
        <w:rPr>
          <w:color w:val="000000"/>
        </w:rPr>
        <w:t>这些相片上的人脸你并不认识，拍摄时间很显然是夜晚，只有相机本身的闪光灯、照着死人狰狞的脸更为惨白。尸体不尽相同，不过基本是一枪毙命的情况。相片背景多是在荒郊野岭，或是废弃的建筑工地，拍摄者仅仅是记录下了死人的状态，偶有对焦不清晰的模糊画面。</w:t>
      </w:r>
    </w:p>
    <w:p>
      <w:r>
        <w:rPr>
          <w:color w:val="0000FF"/>
        </w:rPr>
        <w:t>春城 朔</w:t>
      </w:r>
      <w:r>
        <w:tab/>
      </w:r>
      <w:r>
        <w:rPr>
          <w:color w:val="0000FF"/>
        </w:rPr>
        <w:t>（oi我不应该让你进来的）</w:t>
      </w:r>
    </w:p>
    <w:p>
      <w:r>
        <w:rPr>
          <w:color w:val="000000"/>
        </w:rPr>
        <w:t>AAA.茶叶小妹小娟</w:t>
      </w:r>
      <w:r>
        <w:tab/>
      </w:r>
      <w:r>
        <w:rPr>
          <w:color w:val="000000"/>
        </w:rPr>
        <w:t>每一张相片背后严谨记录着对应的人名和日期，从2006年到今年，从未停止。</w:t>
      </w:r>
    </w:p>
    <w:p>
      <w:r>
        <w:rPr>
          <w:color w:val="000000"/>
        </w:rPr>
        <w:t>AAA.茶叶小妹小娟</w:t>
      </w:r>
      <w:r>
        <w:tab/>
      </w:r>
      <w:r>
        <w:rPr>
          <w:color w:val="000000"/>
        </w:rPr>
        <w:t>（过图书馆）</w:t>
      </w:r>
    </w:p>
    <w:p>
      <w:r>
        <w:rPr>
          <w:color w:val="0000FF"/>
        </w:rPr>
        <w:t>春城 朔</w:t>
      </w:r>
      <w:r>
        <w:tab/>
      </w:r>
      <w:r>
        <w:rPr>
          <w:color w:val="0000FF"/>
        </w:rPr>
        <w:t>我的视线扫过照片时突然凝固了，几乎是本能地想从他手里把照片抢回来。“…等等，这…！”</w:t>
      </w:r>
    </w:p>
    <w:p>
      <w:r>
        <w:rPr>
          <w:color w:val="AA00AA"/>
        </w:rPr>
        <w:t>梦野 菊理</w:t>
      </w:r>
      <w:r>
        <w:tab/>
      </w:r>
      <w:r>
        <w:rPr>
          <w:color w:val="AA00AA"/>
        </w:rPr>
        <w:t>.ra图书馆</w:t>
      </w:r>
    </w:p>
    <w:p>
      <w:r>
        <w:rPr>
          <w:color w:val="666666"/>
        </w:rPr>
        <w:t>这里有一只牛奶猫</w:t>
      </w:r>
      <w:r>
        <w:tab/>
      </w:r>
      <w:r>
        <w:rPr>
          <w:color w:val="666666"/>
        </w:rPr>
        <w:t>猫咪白脚爪下骰盅被拨弄 玩家梦野 菊理进行图书馆使用检定：D100=97/55 大失败！鸡掰猫很担心你们！ *猫脑过载</w:t>
      </w:r>
    </w:p>
    <w:p>
      <w:r>
        <w:rPr>
          <w:color w:val="0000FF"/>
        </w:rPr>
        <w:t>春城 朔</w:t>
      </w:r>
      <w:r>
        <w:tab/>
      </w:r>
      <w:r>
        <w:rPr>
          <w:color w:val="0000FF"/>
        </w:rPr>
        <w:t>（笑死我了）</w:t>
      </w:r>
    </w:p>
    <w:p>
      <w:r>
        <w:rPr>
          <w:color w:val="0000FF"/>
        </w:rPr>
        <w:t>春城 朔</w:t>
      </w:r>
      <w:r>
        <w:tab/>
      </w:r>
      <w:r>
        <w:rPr>
          <w:color w:val="0000FF"/>
        </w:rPr>
        <w:t>（被抢导致的）</w:t>
      </w:r>
    </w:p>
    <w:p>
      <w:r>
        <w:rPr>
          <w:color w:val="0000FF"/>
        </w:rPr>
        <w:t>春城 朔</w:t>
      </w:r>
      <w:r>
        <w:tab/>
      </w:r>
      <w:r>
        <w:rPr>
          <w:color w:val="0000FF"/>
        </w:rPr>
        <w:t>（我也过一个）</w:t>
      </w:r>
    </w:p>
    <w:p>
      <w:r>
        <w:rPr>
          <w:color w:val="AA00AA"/>
        </w:rPr>
        <w:t>梦野 菊理</w:t>
      </w:r>
      <w:r>
        <w:tab/>
      </w:r>
      <w:r>
        <w:rPr>
          <w:color w:val="AA00AA"/>
        </w:rPr>
        <w:t>（被撕烂了）</w:t>
      </w:r>
    </w:p>
    <w:p>
      <w:r>
        <w:rPr>
          <w:color w:val="0000FF"/>
        </w:rPr>
        <w:t>春城 朔</w:t>
      </w:r>
      <w:r>
        <w:tab/>
      </w:r>
      <w:r>
        <w:rPr>
          <w:color w:val="0000FF"/>
        </w:rPr>
        <w:t>.ra图书馆</w:t>
      </w:r>
    </w:p>
    <w:p>
      <w:r>
        <w:rPr>
          <w:color w:val="666666"/>
        </w:rPr>
        <w:t>这里有一只牛奶猫</w:t>
      </w:r>
      <w:r>
        <w:tab/>
      </w:r>
      <w:r>
        <w:rPr>
          <w:color w:val="666666"/>
        </w:rPr>
        <w:t>猫咪白脚爪下骰盅被拨弄 玩家春城 朔进行图书馆使用检定：D100=29/60 困难成功！*猫咪小姐咪咪咪推来纸牌，歪歪扭扭地写着： 春城 朔困难成功+1</w:t>
      </w:r>
    </w:p>
    <w:p>
      <w:r>
        <w:rPr>
          <w:color w:val="000000"/>
        </w:rPr>
        <w:t>AAA.茶叶小妹小娟</w:t>
      </w:r>
      <w:r>
        <w:tab/>
      </w:r>
      <w:r>
        <w:rPr>
          <w:color w:val="000000"/>
        </w:rPr>
        <w:t>（被抢导致没看清）</w:t>
      </w:r>
    </w:p>
    <w:p>
      <w:r>
        <w:rPr>
          <w:color w:val="000000"/>
        </w:rPr>
        <w:t>AAA.茶叶小妹小娟</w:t>
      </w:r>
      <w:r>
        <w:tab/>
      </w:r>
      <w:r>
        <w:rPr>
          <w:color w:val="000000"/>
        </w:rPr>
        <w:t>你一张张翻着相片背面，当然，和人脸一样，你完全不认识这些名字。</w:t>
      </w:r>
    </w:p>
    <w:p>
      <w:r>
        <w:rPr>
          <w:color w:val="0000FF"/>
        </w:rPr>
        <w:t>春城 朔</w:t>
      </w:r>
      <w:r>
        <w:tab/>
      </w:r>
      <w:r>
        <w:rPr>
          <w:color w:val="0000FF"/>
        </w:rPr>
        <w:t>（所以这些人里果然是有他认识的吧）</w:t>
      </w:r>
    </w:p>
    <w:p>
      <w:r>
        <w:rPr>
          <w:color w:val="000000"/>
        </w:rPr>
        <w:t>AAA.茶叶小妹小娟</w:t>
      </w:r>
      <w:r>
        <w:tab/>
      </w:r>
      <w:r>
        <w:rPr>
          <w:color w:val="000000"/>
        </w:rPr>
        <w:t>但是巧合吗？在一张十年前，也就是2014年的一张相片，相片上的死者是一个中年男人，你莫名其妙的觉得他有些眼熟，却说不上来在哪里见过，在照片的背面，他的全名叫做 绫川 久志。</w:t>
      </w:r>
    </w:p>
    <w:p>
      <w:r>
        <w:rPr>
          <w:color w:val="AA00AA"/>
        </w:rPr>
        <w:t>梦野 菊理</w:t>
      </w:r>
      <w:r>
        <w:tab/>
      </w:r>
      <w:r>
        <w:rPr>
          <w:color w:val="AA00AA"/>
        </w:rPr>
        <w:t>（我？）</w:t>
      </w:r>
    </w:p>
    <w:p>
      <w:r>
        <w:rPr>
          <w:color w:val="0000FF"/>
        </w:rPr>
        <w:t>春城 朔</w:t>
      </w:r>
      <w:r>
        <w:tab/>
      </w:r>
      <w:r>
        <w:rPr>
          <w:color w:val="0000FF"/>
        </w:rPr>
        <w:t>（不会是你亲爹吧（迷思））</w:t>
      </w:r>
    </w:p>
    <w:p>
      <w:r>
        <w:rPr>
          <w:color w:val="000000"/>
        </w:rPr>
        <w:t>AAA.茶叶小妹小娟</w:t>
      </w:r>
      <w:r>
        <w:tab/>
      </w:r>
      <w:r>
        <w:rPr>
          <w:color w:val="000000"/>
        </w:rPr>
        <w:t>（，，，，，）</w:t>
      </w:r>
    </w:p>
    <w:p>
      <w:r>
        <w:rPr>
          <w:color w:val="000000"/>
        </w:rPr>
        <w:t>AAA.茶叶小妹小娟</w:t>
      </w:r>
      <w:r>
        <w:tab/>
      </w:r>
      <w:r>
        <w:rPr>
          <w:color w:val="000000"/>
        </w:rPr>
        <w:t>（比较撒狗血的一集）</w:t>
      </w:r>
    </w:p>
    <w:p>
      <w:r>
        <w:rPr>
          <w:color w:val="000000"/>
        </w:rPr>
        <w:t>AAA.茶叶小妹小娟</w:t>
      </w:r>
      <w:r>
        <w:tab/>
      </w:r>
      <w:r>
        <w:rPr>
          <w:color w:val="000000"/>
        </w:rPr>
        <w:t>（回家的诱惑）</w:t>
      </w:r>
    </w:p>
    <w:p>
      <w:r>
        <w:rPr>
          <w:color w:val="0000FF"/>
        </w:rPr>
        <w:t>春城 朔</w:t>
      </w:r>
      <w:r>
        <w:tab/>
      </w:r>
      <w:r>
        <w:rPr>
          <w:color w:val="0000FF"/>
        </w:rPr>
        <w:t>（那很tyjn了）</w:t>
      </w:r>
    </w:p>
    <w:p>
      <w:r>
        <w:rPr>
          <w:color w:val="0000FF"/>
        </w:rPr>
        <w:t>春城 朔</w:t>
      </w:r>
      <w:r>
        <w:tab/>
      </w:r>
      <w:r>
        <w:rPr>
          <w:color w:val="0000FF"/>
        </w:rPr>
        <w:t>（dj和kt进来了吗）</w:t>
      </w:r>
    </w:p>
    <w:p>
      <w:r>
        <w:rPr>
          <w:color w:val="000000"/>
        </w:rPr>
        <w:t>AAA.茶叶小妹小娟</w:t>
      </w:r>
      <w:r>
        <w:tab/>
      </w:r>
      <w:r>
        <w:rPr>
          <w:color w:val="000000"/>
        </w:rPr>
        <w:t>（，，，天塌了一样其实都进来了）</w:t>
      </w:r>
    </w:p>
    <w:p>
      <w:r>
        <w:rPr>
          <w:color w:val="000000"/>
        </w:rPr>
        <w:t>AAA.茶叶小妹小娟</w:t>
      </w:r>
      <w:r>
        <w:tab/>
      </w:r>
      <w:r>
        <w:rPr>
          <w:color w:val="000000"/>
        </w:rPr>
        <w:t>（就这样鱼贯而入查到自己家了（））</w:t>
      </w:r>
    </w:p>
    <w:p>
      <w:r>
        <w:rPr>
          <w:color w:val="AA00AA"/>
        </w:rPr>
        <w:t>梦野 菊理</w:t>
      </w:r>
      <w:r>
        <w:tab/>
      </w:r>
      <w:r>
        <w:rPr>
          <w:color w:val="AA00AA"/>
        </w:rPr>
        <w:t>（不好吧）</w:t>
      </w:r>
    </w:p>
    <w:p>
      <w:r>
        <w:rPr>
          <w:color w:val="AA00AA"/>
        </w:rPr>
        <w:t>梦野 菊理</w:t>
      </w:r>
      <w:r>
        <w:tab/>
      </w:r>
      <w:r>
        <w:rPr>
          <w:color w:val="AA00AA"/>
        </w:rPr>
        <w:t>（我这么好看）</w:t>
      </w:r>
    </w:p>
    <w:p>
      <w:r>
        <w:rPr>
          <w:color w:val="AA00AA"/>
        </w:rPr>
        <w:t>梦野 菊理</w:t>
      </w:r>
      <w:r>
        <w:tab/>
      </w:r>
      <w:r>
        <w:rPr>
          <w:color w:val="AA00AA"/>
        </w:rPr>
        <w:t>（这男的好看吗）</w:t>
      </w:r>
    </w:p>
    <w:p>
      <w:r>
        <w:rPr>
          <w:color w:val="0000FF"/>
        </w:rPr>
        <w:t>春城 朔</w:t>
      </w:r>
      <w:r>
        <w:tab/>
      </w:r>
      <w:r>
        <w:rPr>
          <w:color w:val="0000FF"/>
        </w:rPr>
        <w:t>（丢个看看）</w:t>
      </w:r>
    </w:p>
    <w:p>
      <w:r>
        <w:rPr>
          <w:color w:val="0000FF"/>
        </w:rPr>
        <w:t>春城 朔</w:t>
      </w:r>
      <w:r>
        <w:tab/>
      </w:r>
      <w:r>
        <w:rPr>
          <w:color w:val="0000FF"/>
        </w:rPr>
        <w:t>（看看实力）</w:t>
      </w:r>
    </w:p>
    <w:p>
      <w:r>
        <w:rPr>
          <w:color w:val="000000"/>
        </w:rPr>
        <w:t>AAA.茶叶小妹小娟</w:t>
      </w:r>
      <w:r>
        <w:tab/>
      </w:r>
      <w:r>
        <w:rPr>
          <w:color w:val="000000"/>
        </w:rPr>
        <w:t>.r</w:t>
      </w:r>
    </w:p>
    <w:p>
      <w:r>
        <w:rPr>
          <w:color w:val="666666"/>
        </w:rPr>
        <w:t>这里有一只牛奶猫</w:t>
      </w:r>
      <w:r>
        <w:tab/>
      </w:r>
      <w:r>
        <w:rPr>
          <w:color w:val="666666"/>
        </w:rPr>
        <w:t>命运掌握在猫爪中、骰子滴溜溜转动 AAA.茶叶小妹小娟要在这里决定一点什么了吗，果实正是：D100=65</w:t>
      </w:r>
    </w:p>
    <w:p>
      <w:r>
        <w:rPr>
          <w:color w:val="000000"/>
        </w:rPr>
        <w:t>AAA.茶叶小妹小娟</w:t>
      </w:r>
      <w:r>
        <w:tab/>
      </w:r>
      <w:r>
        <w:rPr>
          <w:color w:val="000000"/>
        </w:rPr>
        <w:t>（小帅）</w:t>
      </w:r>
    </w:p>
    <w:p>
      <w:r>
        <w:rPr>
          <w:color w:val="0000FF"/>
        </w:rPr>
        <w:t>春城 朔</w:t>
      </w:r>
      <w:r>
        <w:tab/>
      </w:r>
      <w:r>
        <w:rPr>
          <w:color w:val="0000FF"/>
        </w:rPr>
        <w:t>（13，看来随妈多一点）</w:t>
      </w:r>
    </w:p>
    <w:p>
      <w:r>
        <w:rPr>
          <w:color w:val="000000"/>
        </w:rPr>
        <w:t>AAA.茶叶小妹小娟</w:t>
      </w:r>
      <w:r>
        <w:tab/>
      </w:r>
      <w:r>
        <w:rPr>
          <w:color w:val="000000"/>
        </w:rPr>
        <w:t>“欸…我们是不是到了很了不得的地方啊。”在这种情况下一向负责缓和气氛的冬鸠都有些别扭的搓搓脖子。“真的！莫名其妙的感觉脖子很冷啊，要不然我们现在签保密协议吧？感觉会被灭口的样子～请暂时放过我吧搭档。”</w:t>
      </w:r>
    </w:p>
    <w:p>
      <w:r>
        <w:rPr>
          <w:color w:val="AA00AA"/>
        </w:rPr>
        <w:t>梦野 菊理</w:t>
      </w:r>
      <w:r>
        <w:tab/>
      </w:r>
      <w:r>
        <w:rPr>
          <w:color w:val="AA00AA"/>
        </w:rPr>
        <w:t>（肯定不是我爹！）</w:t>
      </w:r>
    </w:p>
    <w:p>
      <w:r>
        <w:rPr>
          <w:color w:val="AA00AA"/>
        </w:rPr>
        <w:t>梦野 菊理</w:t>
      </w:r>
      <w:r>
        <w:tab/>
      </w:r>
      <w:r>
        <w:rPr>
          <w:color w:val="AA00AA"/>
        </w:rPr>
        <w:t>那我即使如此我也要看看有没有别的，来都来了……</w:t>
      </w:r>
    </w:p>
    <w:p>
      <w:r>
        <w:rPr>
          <w:color w:val="0000FF"/>
        </w:rPr>
        <w:t>春城 朔</w:t>
      </w:r>
      <w:r>
        <w:tab/>
      </w:r>
      <w:r>
        <w:rPr>
          <w:color w:val="0000FF"/>
        </w:rPr>
        <w:t>“绫川久志…”我小声念出这个名字，不过很快意识到现在不是研究这个的时机，立刻转头看向其他几人。“这些照片…我也不知道为什么会出现在我家里，灭口什么的肯定不会，只是…算了，拜托你们暂时先保密，我去问一下父亲这究竟是什么情况。”</w:t>
      </w:r>
    </w:p>
    <w:p>
      <w:r>
        <w:rPr>
          <w:color w:val="0000FF"/>
        </w:rPr>
        <w:t>春城 朔</w:t>
      </w:r>
      <w:r>
        <w:tab/>
      </w:r>
      <w:r>
        <w:rPr>
          <w:color w:val="0000FF"/>
        </w:rPr>
        <w:t>（我好想抱着照片出去然后把你们先关密室里）</w:t>
      </w:r>
    </w:p>
    <w:p>
      <w:r>
        <w:rPr>
          <w:color w:val="AA00AA"/>
        </w:rPr>
        <w:t>梦野 菊理</w:t>
      </w:r>
      <w:r>
        <w:tab/>
      </w:r>
      <w:r>
        <w:rPr>
          <w:color w:val="AA00AA"/>
        </w:rPr>
        <w:t>（sm吗）</w:t>
      </w:r>
    </w:p>
    <w:p>
      <w:r>
        <w:rPr>
          <w:color w:val="0000FF"/>
        </w:rPr>
        <w:t>春城 朔</w:t>
      </w:r>
      <w:r>
        <w:tab/>
      </w:r>
      <w:r>
        <w:rPr>
          <w:color w:val="0000FF"/>
        </w:rPr>
        <w:t>（哇一次囚禁三个我们少亭主太有实力了）</w:t>
      </w:r>
    </w:p>
    <w:p>
      <w:r>
        <w:rPr>
          <w:color w:val="000000"/>
        </w:rPr>
        <w:t>AAA.茶叶小妹小娟</w:t>
      </w:r>
      <w:r>
        <w:tab/>
      </w:r>
      <w:r>
        <w:rPr>
          <w:color w:val="000000"/>
        </w:rPr>
        <w:t>你打开其中一个纸箱，底部躺着一把左轮手枪。你能肯定这里原来放着些其他物品，甚至不由自主地会联想到手枪以外的军火，但是无论如何现在是空的。</w:t>
      </w:r>
    </w:p>
    <w:p>
      <w:r>
        <w:rPr>
          <w:color w:val="0000FF"/>
        </w:rPr>
        <w:t>春城 朔</w:t>
      </w:r>
      <w:r>
        <w:tab/>
      </w:r>
      <w:r>
        <w:rPr>
          <w:color w:val="0000FF"/>
        </w:rPr>
        <w:t>（不是你爹难道是kt爹？）</w:t>
      </w:r>
    </w:p>
    <w:p>
      <w:r>
        <w:rPr>
          <w:color w:val="AA00AA"/>
        </w:rPr>
        <w:t>梦野 菊理</w:t>
      </w:r>
      <w:r>
        <w:tab/>
      </w:r>
      <w:r>
        <w:rPr>
          <w:color w:val="AA00AA"/>
        </w:rPr>
        <w:t>（kt就姓kt啊好不好）</w:t>
      </w:r>
    </w:p>
    <w:p>
      <w:r>
        <w:rPr>
          <w:color w:val="0000FF"/>
        </w:rPr>
        <w:t>春城 朔</w:t>
      </w:r>
      <w:r>
        <w:tab/>
      </w:r>
      <w:r>
        <w:rPr>
          <w:color w:val="0000FF"/>
        </w:rPr>
        <w:t>（根据冲过人的伦理梗只要出现了一个中年男就一定会是某人的爹）</w:t>
      </w:r>
    </w:p>
    <w:p>
      <w:r>
        <w:rPr>
          <w:color w:val="0000FF"/>
        </w:rPr>
        <w:t>春城 朔</w:t>
      </w:r>
      <w:r>
        <w:tab/>
      </w:r>
      <w:r>
        <w:rPr>
          <w:color w:val="0000FF"/>
        </w:rPr>
        <w:t>（虽然yxy打破了这一定律）</w:t>
      </w:r>
    </w:p>
    <w:p>
      <w:r>
        <w:rPr>
          <w:color w:val="AA00AA"/>
        </w:rPr>
        <w:t>梦野 菊理</w:t>
      </w:r>
      <w:r>
        <w:tab/>
      </w:r>
      <w:r>
        <w:rPr>
          <w:color w:val="AA00AA"/>
        </w:rPr>
        <w:t>（yxy是干爹）</w:t>
      </w:r>
    </w:p>
    <w:p>
      <w:r>
        <w:rPr>
          <w:color w:val="0000FF"/>
        </w:rPr>
        <w:t>春城 朔</w:t>
      </w:r>
      <w:r>
        <w:tab/>
      </w:r>
      <w:r>
        <w:rPr>
          <w:color w:val="0000FF"/>
        </w:rPr>
        <w:t>（不过好在ho1补上了这一点）</w:t>
      </w:r>
    </w:p>
    <w:p>
      <w:r>
        <w:rPr>
          <w:color w:val="AA00AA"/>
        </w:rPr>
        <w:t>梦野 菊理</w:t>
      </w:r>
      <w:r>
        <w:tab/>
      </w:r>
      <w:r>
        <w:rPr>
          <w:color w:val="AA00AA"/>
        </w:rPr>
        <w:t>“……你爹还私藏军火。”我压抑着尖叫去拽春城衣服：“你爹到底在干什么吓鼠我惹！”</w:t>
      </w:r>
    </w:p>
    <w:p>
      <w:r>
        <w:rPr>
          <w:color w:val="000000"/>
        </w:rPr>
        <w:t>AAA.茶叶小妹小娟</w:t>
      </w:r>
      <w:r>
        <w:tab/>
      </w:r>
      <w:r>
        <w:rPr>
          <w:color w:val="000000"/>
        </w:rPr>
        <w:t>“好哦——我知道了～我就知道搭档最好了！”冬鸠就这样迅速变脸，当作无事发生一样，拉着你的左手臂晃晃，“看了一圈感觉没什么别的了诶，要不然还是先出去比较好吧？被人撞个正着就完蛋了呀…搭档要问的话就说我们在看表演怎么样～？”</w:t>
      </w:r>
    </w:p>
    <w:p>
      <w:r>
        <w:rPr>
          <w:color w:val="000000"/>
        </w:rPr>
        <w:t>AAA.茶叶小妹小娟</w:t>
      </w:r>
      <w:r>
        <w:tab/>
      </w:r>
      <w:r>
        <w:rPr>
          <w:color w:val="000000"/>
        </w:rPr>
        <w:t>空庭的脸色倒是难看又苍白，不过这种事对于正常的大学生来说还是冲击力太大了，在搜查完毕后他一直靠着暗门那边警惕的守门。</w:t>
      </w:r>
    </w:p>
    <w:p>
      <w:r>
        <w:rPr>
          <w:color w:val="AA00AA"/>
        </w:rPr>
        <w:t>梦野 菊理</w:t>
      </w:r>
      <w:r>
        <w:tab/>
      </w:r>
      <w:r>
        <w:rPr>
          <w:color w:val="AA00AA"/>
        </w:rPr>
        <w:t>看看有没有漏的没有的话还是快撤吧我怕被灭口……</w:t>
      </w:r>
    </w:p>
    <w:p>
      <w:r>
        <w:rPr>
          <w:color w:val="0000FF"/>
        </w:rPr>
        <w:t>春城 朔</w:t>
      </w:r>
      <w:r>
        <w:tab/>
      </w:r>
      <w:r>
        <w:rPr>
          <w:color w:val="0000FF"/>
        </w:rPr>
        <w:t>“我也不知道啊我也很震撼！我爹为什么要做这种掉脑袋的事情啊！！哦不对现在不会掉脑袋了不过也会被绞死吧我没法理解啊？？！！”本来就高压的情绪被梦野这一扯也彻底爆发开始尖叫，脸部抽搐好久才勉强恢复平静。“算了冬鸠说得对，你们还是先溜，假装刚刚在我房间玩喷喷吧。我去找他问个清楚。”</w:t>
      </w:r>
    </w:p>
    <w:p>
      <w:r>
        <w:rPr>
          <w:color w:val="0000FF"/>
        </w:rPr>
        <w:t>春城 朔</w:t>
      </w:r>
      <w:r>
        <w:tab/>
      </w:r>
      <w:r>
        <w:rPr>
          <w:color w:val="0000FF"/>
        </w:rPr>
        <w:t>（让一个很怕死的孩子知道自己爹是杀人犯，这太刺激了）</w:t>
      </w:r>
    </w:p>
    <w:p>
      <w:r>
        <w:rPr>
          <w:color w:val="000000"/>
        </w:rPr>
        <w:t>AAA.茶叶小妹小娟</w:t>
      </w:r>
      <w:r>
        <w:tab/>
      </w:r>
      <w:r>
        <w:rPr>
          <w:color w:val="000000"/>
        </w:rPr>
        <w:t>房间不算大，肉眼能观测到的地方已经被全部搜查完毕了，血肉干涸腐烂的异味袭来，如果再待下去鼻腔也会受到攻击吧。</w:t>
      </w:r>
    </w:p>
    <w:p>
      <w:r>
        <w:rPr>
          <w:color w:val="AA00AA"/>
        </w:rPr>
        <w:t>梦野 菊理</w:t>
      </w:r>
      <w:r>
        <w:tab/>
      </w:r>
      <w:r>
        <w:rPr>
          <w:color w:val="AA00AA"/>
        </w:rPr>
        <w:t>“……你别急，说不定是误会呢。”看他的样子干巴巴地拍了拍他的手：“冷静点好吗，说不定也不是你爹干的……快走吧快走吧假装无事发生。”</w:t>
      </w:r>
    </w:p>
    <w:p>
      <w:r>
        <w:rPr>
          <w:color w:val="0000FF"/>
        </w:rPr>
        <w:t>春城 朔</w:t>
      </w:r>
      <w:r>
        <w:tab/>
      </w:r>
      <w:r>
        <w:rPr>
          <w:color w:val="0000FF"/>
        </w:rPr>
        <w:t>（我可以现在就去找我爹摊牌吗）</w:t>
      </w:r>
    </w:p>
    <w:p>
      <w:r>
        <w:rPr>
          <w:color w:val="0000FF"/>
        </w:rPr>
        <w:t>春城 朔</w:t>
      </w:r>
      <w:r>
        <w:tab/>
      </w:r>
      <w:r>
        <w:rPr>
          <w:color w:val="0000FF"/>
        </w:rPr>
        <w:t>（唉早知道就不该让你们来（摇头））</w:t>
      </w:r>
    </w:p>
    <w:p>
      <w:r>
        <w:rPr>
          <w:color w:val="000000"/>
        </w:rPr>
        <w:t>AAA.茶叶小妹小娟</w:t>
      </w:r>
      <w:r>
        <w:tab/>
      </w:r>
      <w:r>
        <w:rPr>
          <w:color w:val="000000"/>
        </w:rPr>
        <w:t>（可以可以）</w:t>
      </w:r>
    </w:p>
    <w:p>
      <w:r>
        <w:rPr>
          <w:color w:val="000000"/>
        </w:rPr>
        <w:t>AAA.茶叶小妹小娟</w:t>
      </w:r>
      <w:r>
        <w:tab/>
      </w:r>
      <w:r>
        <w:rPr>
          <w:color w:val="000000"/>
        </w:rPr>
        <w:t>（你们也是过命的好兄弟了）</w:t>
      </w:r>
    </w:p>
    <w:p>
      <w:r>
        <w:rPr>
          <w:color w:val="000000"/>
        </w:rPr>
        <w:t>AAA.茶叶小妹小娟</w:t>
      </w:r>
      <w:r>
        <w:tab/>
      </w:r>
      <w:r>
        <w:rPr>
          <w:color w:val="000000"/>
        </w:rPr>
        <w:t>（那我们大群今天要不先过到这）</w:t>
      </w:r>
    </w:p>
    <w:p>
      <w:r>
        <w:rPr>
          <w:color w:val="0000FF"/>
        </w:rPr>
        <w:t>春城 朔</w:t>
      </w:r>
      <w:r>
        <w:tab/>
      </w:r>
      <w:r>
        <w:rPr>
          <w:color w:val="0000FF"/>
        </w:rPr>
        <w:t>（虽然我还想和梦野讲两句来着）</w:t>
      </w:r>
    </w:p>
    <w:p>
      <w:r>
        <w:rPr>
          <w:color w:val="0000FF"/>
        </w:rPr>
        <w:t>春城 朔</w:t>
      </w:r>
      <w:r>
        <w:tab/>
      </w:r>
      <w:r>
        <w:rPr>
          <w:color w:val="0000FF"/>
        </w:rPr>
        <w:t>（我要甩锅给他爹了）</w:t>
      </w:r>
    </w:p>
    <w:p>
      <w:r>
        <w:rPr>
          <w:color w:val="0000FF"/>
        </w:rPr>
        <w:t>春城 朔</w:t>
      </w:r>
      <w:r>
        <w:tab/>
      </w:r>
      <w:r>
        <w:rPr>
          <w:color w:val="0000FF"/>
        </w:rPr>
        <w:t>（我要摊牌gv的事了）</w:t>
      </w:r>
    </w:p>
    <w:p>
      <w:r>
        <w:rPr>
          <w:color w:val="000000"/>
        </w:rPr>
        <w:t>AAA.茶叶小妹小娟</w:t>
      </w:r>
      <w:r>
        <w:tab/>
      </w:r>
      <w:r>
        <w:rPr>
          <w:color w:val="000000"/>
        </w:rPr>
        <w:t>（可以可以先摊也行我先不截log）</w:t>
      </w:r>
    </w:p>
    <w:p>
      <w:r>
        <w:rPr>
          <w:color w:val="0000FF"/>
        </w:rPr>
        <w:t>春城 朔</w:t>
      </w:r>
      <w:r>
        <w:tab/>
      </w:r>
      <w:r>
        <w:rPr>
          <w:color w:val="0000FF"/>
        </w:rPr>
        <w:t>我手忙脚乱复原密室回最初状态，把他们领回自己房间接受满墙日向创充满希望的坚毅目光注视，顺便给空庭和冬鸠安排上耳机打喷喷。</w:t>
      </w:r>
    </w:p>
    <w:p>
      <w:r>
        <w:rPr>
          <w:color w:val="AA00AA"/>
        </w:rPr>
        <w:t>梦野 菊理</w:t>
      </w:r>
      <w:r>
        <w:tab/>
      </w:r>
      <w:r>
        <w:rPr>
          <w:color w:val="AA00AA"/>
        </w:rPr>
        <w:t>（……）</w:t>
      </w:r>
    </w:p>
    <w:p>
      <w:r>
        <w:rPr>
          <w:color w:val="0000FF"/>
        </w:rPr>
        <w:t>春城 朔</w:t>
      </w:r>
      <w:r>
        <w:tab/>
      </w:r>
      <w:r>
        <w:rPr>
          <w:color w:val="0000FF"/>
        </w:rPr>
        <w:t>（好了我要私聊了）</w:t>
      </w:r>
    </w:p>
    <w:p>
      <w:r>
        <w:rPr>
          <w:color w:val="0000FF"/>
        </w:rPr>
        <w:t>春城 朔</w:t>
      </w:r>
      <w:r>
        <w:tab/>
      </w:r>
      <w:r>
        <w:rPr>
          <w:color w:val="0000FF"/>
        </w:rPr>
        <w:t>“…你刚刚说误会的时候我想起来一件事。你还记得昨天那个小女孩吗？”我深吸一口气。“她给了我一封信，说是风月院岚给我父亲的，里面的信息…是清水自杀凶器的指纹报告。”</w:t>
      </w:r>
    </w:p>
    <w:p>
      <w:r>
        <w:rPr>
          <w:color w:val="0000FF"/>
        </w:rPr>
        <w:t>春城 朔</w:t>
      </w:r>
      <w:r>
        <w:tab/>
      </w:r>
      <w:r>
        <w:rPr>
          <w:color w:val="0000FF"/>
        </w:rPr>
        <w:t>“握把和扳机上的指纹都是你朋友自己的。不过，弹匣外侧的指纹…是我父亲，春城留声的。”</w:t>
      </w:r>
    </w:p>
    <w:p>
      <w:r>
        <w:rPr>
          <w:color w:val="AA00AA"/>
        </w:rPr>
        <w:t>梦野 菊理</w:t>
      </w:r>
      <w:r>
        <w:tab/>
      </w:r>
      <w:r>
        <w:rPr>
          <w:color w:val="AA00AA"/>
        </w:rPr>
        <w:t>“……啊？嗯？哈？”我露出茫然的眼神，愚蠢且清澈：“你想说，我爸威胁你爸吗，原因是什么。”</w:t>
      </w:r>
    </w:p>
    <w:p>
      <w:r>
        <w:rPr>
          <w:color w:val="0000FF"/>
        </w:rPr>
        <w:t>春城 朔</w:t>
      </w:r>
      <w:r>
        <w:tab/>
      </w:r>
      <w:r>
        <w:rPr>
          <w:color w:val="0000FF"/>
        </w:rPr>
        <w:t>“我本来以为是风月院岚的威胁，不过现在看来不是啊。如果我父亲真的处理了那么多人但没有露馅，也不会在这么明显的地方留下自己的指纹啊。”我恨铁不成钢地给他分析。“他们看上去更像是有拆伙可能的共犯啊！如果是我父亲给清水提供了枪支，那他肯定会清除掉所有自己的指纹吧，既然留下了指纹，反而像故意的嫁祸——而且这个嫁祸的人得知道父亲是禁不起查的，那就说明他们之前很可能是共犯…不过我还没捋清楚他又刻意送来这个消息是为了什么，让我父亲藏好一点吗？”</w:t>
      </w:r>
    </w:p>
    <w:p>
      <w:r>
        <w:rPr>
          <w:color w:val="0000FF"/>
        </w:rPr>
        <w:t>春城 朔</w:t>
      </w:r>
      <w:r>
        <w:tab/>
      </w:r>
      <w:r>
        <w:rPr>
          <w:color w:val="0000FF"/>
        </w:rPr>
        <w:t>（这下开始装填言弹了）</w:t>
      </w:r>
    </w:p>
    <w:p>
      <w:r>
        <w:rPr>
          <w:color w:val="AA00AA"/>
        </w:rPr>
        <w:t>梦野 菊理</w:t>
      </w:r>
      <w:r>
        <w:tab/>
      </w:r>
      <w:r>
        <w:rPr>
          <w:color w:val="AA00AA"/>
        </w:rPr>
        <w:t>“那我回去问问我爸就行了…”我很困惑的看着他：“而且说不定是陷害呢，我觉得我爸干不出这事，就算干出来了肯定也是你爸背叛他了。”</w:t>
      </w:r>
    </w:p>
    <w:p>
      <w:r>
        <w:rPr>
          <w:color w:val="0000FF"/>
        </w:rPr>
        <w:t>春城 朔</w:t>
      </w:r>
      <w:r>
        <w:tab/>
      </w:r>
      <w:r>
        <w:rPr>
          <w:color w:val="0000FF"/>
        </w:rPr>
        <w:t>（怎么用背叛这么暧昧的话）</w:t>
      </w:r>
    </w:p>
    <w:p>
      <w:r>
        <w:rPr>
          <w:color w:val="AA00AA"/>
        </w:rPr>
        <w:t>梦野 菊理</w:t>
      </w:r>
      <w:r>
        <w:tab/>
      </w:r>
      <w:r>
        <w:rPr>
          <w:color w:val="AA00AA"/>
        </w:rPr>
        <w:t>（要不然sv吧我们明天继续）</w:t>
      </w:r>
    </w:p>
    <w:p>
      <w:r>
        <w:rPr>
          <w:color w:val="AA00AA"/>
        </w:rPr>
        <w:t>梦野 菊理</w:t>
      </w:r>
      <w:r>
        <w:tab/>
      </w:r>
      <w:r>
        <w:rPr>
          <w:color w:val="AA00AA"/>
        </w:rPr>
        <w:t>（我现在在狂笑）</w:t>
      </w:r>
    </w:p>
    <w:p>
      <w:r>
        <w:rPr>
          <w:color w:val="0000FF"/>
        </w:rPr>
        <w:t>春城 朔</w:t>
      </w:r>
      <w:r>
        <w:tab/>
      </w:r>
      <w:r>
        <w:rPr>
          <w:color w:val="0000FF"/>
        </w:rPr>
        <w:t>（不行我想办法说一下</w:t>
      </w:r>
    </w:p>
    <w:p>
      <w:r>
        <w:rPr>
          <w:color w:val="AA00AA"/>
        </w:rPr>
        <w:t>梦野 菊理</w:t>
      </w:r>
      <w:r>
        <w:tab/>
      </w:r>
      <w:r>
        <w:rPr>
          <w:color w:val="AA00AA"/>
        </w:rPr>
        <w:t>（你有病吧）</w:t>
      </w:r>
    </w:p>
    <w:p>
      <w:r>
        <w:rPr>
          <w:color w:val="0000FF"/>
        </w:rPr>
        <w:t>春城 朔</w:t>
      </w:r>
      <w:r>
        <w:tab/>
      </w:r>
      <w:r>
        <w:rPr>
          <w:color w:val="0000FF"/>
        </w:rPr>
        <w:t>（喂我明明在认真分析吧</w:t>
      </w:r>
    </w:p>
    <w:p>
      <w:r>
        <w:rPr>
          <w:color w:val="000000"/>
        </w:rPr>
        <w:t>AAA.茶叶小妹小娟</w:t>
      </w:r>
      <w:r>
        <w:tab/>
      </w:r>
      <w:r>
        <w:rPr>
          <w:color w:val="000000"/>
        </w:rPr>
        <w:t>（啊啊啊啊啊啊啊）</w:t>
      </w:r>
    </w:p>
    <w:p>
      <w:r>
        <w:rPr>
          <w:color w:val="000000"/>
        </w:rPr>
        <w:t>AAA.茶叶小妹小娟</w:t>
      </w:r>
      <w:r>
        <w:tab/>
      </w:r>
      <w:r>
        <w:rPr>
          <w:color w:val="000000"/>
        </w:rPr>
        <w:t>（脑补了一下长辈的爱恨情仇吗）</w:t>
      </w:r>
    </w:p>
    <w:p>
      <w:r>
        <w:rPr>
          <w:color w:val="000000"/>
        </w:rPr>
        <w:t>AAA.茶叶小妹小娟</w:t>
      </w:r>
      <w:r>
        <w:tab/>
      </w:r>
      <w:r>
        <w:rPr>
          <w:color w:val="000000"/>
        </w:rPr>
        <w:t>（那我先截了）</w:t>
      </w:r>
    </w:p>
    <w:p>
      <w:r>
        <w:rPr>
          <w:color w:val="0000FF"/>
        </w:rPr>
        <w:t>春城 朔</w:t>
      </w:r>
      <w:r>
        <w:tab/>
      </w:r>
      <w:r>
        <w:rPr>
          <w:color w:val="0000FF"/>
        </w:rPr>
        <w:t>“这真的是直接问就能解决的问题吗？”我着急的双手按着他肩膀来回晃。“那个检测是警察的结论又不是你爹做的，不早一点解决的话他们马上要查过来一窝端了啊！”</w:t>
      </w:r>
    </w:p>
    <w:p>
      <w:r>
        <w:rPr>
          <w:color w:val="AA00AA"/>
        </w:rPr>
        <w:t>梦野 菊理</w:t>
      </w:r>
      <w:r>
        <w:tab/>
      </w:r>
      <w:r>
        <w:rPr>
          <w:color w:val="AA00AA"/>
        </w:rPr>
        <w:t>（辛苦了！）</w:t>
      </w:r>
    </w:p>
    <w:p>
      <w:r>
        <w:rPr>
          <w:color w:val="0000FF"/>
        </w:rPr>
        <w:t>春城 朔</w:t>
      </w:r>
      <w:r>
        <w:tab/>
      </w:r>
      <w:r>
        <w:rPr>
          <w:color w:val="0000FF"/>
        </w:rPr>
        <w:t>（辛苦了！</w:t>
      </w:r>
    </w:p>
    <w:p>
      <w:r>
        <w:rPr>
          <w:color w:val="AA00AA"/>
        </w:rPr>
        <w:t>梦野 菊理</w:t>
      </w:r>
      <w:r>
        <w:tab/>
      </w:r>
      <w:r>
        <w:rPr>
          <w:color w:val="AA00AA"/>
        </w:rPr>
        <w:t>（先sv吧我要去和11分享八卦了）</w:t>
      </w:r>
    </w:p>
    <w:p>
      <w:r>
        <w:rPr>
          <w:color w:val="0000FF"/>
        </w:rPr>
        <w:t>春城 朔</w:t>
      </w:r>
      <w:r>
        <w:tab/>
      </w:r>
      <w:r>
        <w:rPr>
          <w:color w:val="0000FF"/>
        </w:rPr>
        <w:t>（梦野君有何高见啊）</w:t>
      </w:r>
    </w:p>
    <w:p>
      <w:r>
        <w:rPr>
          <w:color w:val="AA00AA"/>
        </w:rPr>
        <w:t>梦野 菊理</w:t>
      </w:r>
      <w:r>
        <w:tab/>
      </w:r>
      <w:r>
        <w:rPr>
          <w:color w:val="AA00AA"/>
        </w:rPr>
        <w:t>（我在思考）</w:t>
      </w:r>
    </w:p>
    <w:p>
      <w:r>
        <w:rPr>
          <w:color w:val="AA00AA"/>
        </w:rPr>
        <w:t>梦野 菊理</w:t>
      </w:r>
      <w:r>
        <w:tab/>
      </w:r>
      <w:r>
        <w:rPr>
          <w:color w:val="AA00AA"/>
        </w:rPr>
        <w:t>“这种事情，让我一个外人问？”我指了指自己：“倒不如拐弯抹角去问问你爹和我爹的关系…你觉得呢。”</w:t>
      </w:r>
    </w:p>
    <w:p>
      <w:r>
        <w:rPr>
          <w:color w:val="AA00AA"/>
        </w:rPr>
        <w:t>梦野 菊理</w:t>
      </w:r>
      <w:r>
        <w:tab/>
      </w:r>
      <w:r>
        <w:rPr>
          <w:color w:val="AA00AA"/>
        </w:rPr>
        <w:t>（我卡了吗还是你没说话）</w:t>
      </w:r>
    </w:p>
    <w:p>
      <w:r>
        <w:rPr>
          <w:color w:val="0000FF"/>
        </w:rPr>
        <w:t>春城 朔</w:t>
      </w:r>
      <w:r>
        <w:tab/>
      </w:r>
      <w:r>
        <w:rPr>
          <w:color w:val="0000FF"/>
        </w:rPr>
        <w:t>（我还没说话）</w:t>
      </w:r>
    </w:p>
    <w:p>
      <w:r>
        <w:rPr>
          <w:color w:val="0000FF"/>
        </w:rPr>
        <w:t>春城 朔</w:t>
      </w:r>
      <w:r>
        <w:tab/>
      </w:r>
      <w:r>
        <w:rPr>
          <w:color w:val="0000FF"/>
        </w:rPr>
        <w:t>（mhs来消息了）</w:t>
      </w:r>
    </w:p>
    <w:p>
      <w:r>
        <w:rPr>
          <w:color w:val="0000FF"/>
        </w:rPr>
        <w:t>春城 朔</w:t>
      </w:r>
      <w:r>
        <w:tab/>
      </w:r>
      <w:r>
        <w:rPr>
          <w:color w:val="0000FF"/>
        </w:rPr>
        <w:t>“我现在不是说让你去问我父亲了…不过你也可以问点其他的测试一下他的反应——比如之前那个为什么他不愿意表演的问题？”</w:t>
      </w:r>
    </w:p>
    <w:p>
      <w:r>
        <w:rPr>
          <w:color w:val="AA00AA"/>
        </w:rPr>
        <w:t>梦野 菊理</w:t>
      </w:r>
      <w:r>
        <w:tab/>
      </w:r>
      <w:r>
        <w:rPr>
          <w:color w:val="AA00AA"/>
        </w:rPr>
        <w:t>“也行。”我紧张地搓搓脸：“现在去吗？”</w:t>
      </w:r>
    </w:p>
    <w:p>
      <w:r>
        <w:rPr>
          <w:color w:val="0000FF"/>
        </w:rPr>
        <w:t>春城 朔</w:t>
      </w:r>
      <w:r>
        <w:tab/>
      </w:r>
      <w:r>
        <w:rPr>
          <w:color w:val="0000FF"/>
        </w:rPr>
        <w:t>我看他紧张也有点紧张，语速都加快了不少。“嗯…走吧，你想问他和你爹关系也行不过我昨天问了他就含糊搪塞了过去。”</w:t>
      </w:r>
    </w:p>
    <w:p>
      <w:r>
        <w:rPr>
          <w:color w:val="000000"/>
        </w:rPr>
        <w:t>AAA.茶叶小妹小娟</w:t>
      </w:r>
      <w:r>
        <w:tab/>
      </w:r>
      <w:r>
        <w:rPr>
          <w:color w:val="000000"/>
        </w:rPr>
        <w:t>那么你们走到春城留声的房间门口，门虚掩着，阳光透过窗的缝隙溜进来，在春城留声的脸上留下了斑驳的光影，他下意识的眯起眼，看向你们。“有什么事找我吗？”</w:t>
      </w:r>
    </w:p>
    <w:p>
      <w:r>
        <w:rPr>
          <w:color w:val="0000FF"/>
        </w:rPr>
        <w:t>春城 朔</w:t>
      </w:r>
      <w:r>
        <w:tab/>
      </w:r>
      <w:r>
        <w:rPr>
          <w:color w:val="0000FF"/>
        </w:rPr>
        <w:t>“那个，父亲，梦野君说有些好奇的问题。”我吞口水，偷偷用手肘在后面顶他</w:t>
      </w:r>
    </w:p>
    <w:p>
      <w:r>
        <w:rPr>
          <w:color w:val="AA00AA"/>
        </w:rPr>
        <w:t>梦野 菊理</w:t>
      </w:r>
      <w:r>
        <w:tab/>
      </w:r>
      <w:r>
        <w:rPr>
          <w:color w:val="AA00AA"/>
        </w:rPr>
        <w:t>“我能喊您伯父吗。”我很自然而然地套近乎，笑眯眯地站门口：“只是关于落语方面，有点好奇，希望您可以给我说几句。”</w:t>
      </w:r>
    </w:p>
    <w:p>
      <w:r>
        <w:rPr>
          <w:color w:val="000000"/>
        </w:rPr>
        <w:t>AAA.茶叶小妹小娟</w:t>
      </w:r>
      <w:r>
        <w:tab/>
      </w:r>
      <w:r>
        <w:rPr>
          <w:color w:val="000000"/>
        </w:rPr>
        <w:t>“……”春城留声张了张口，也没说答应与否，像是选择性无视了梦野的话。他端起茶盏抿了一口，皱眉不悦。“…现在不是表演时间，有问题可以去请教朔的师哥师姐。”</w:t>
      </w:r>
    </w:p>
    <w:p>
      <w:r>
        <w:rPr>
          <w:color w:val="AA00AA"/>
        </w:rPr>
        <w:t>梦野 菊理</w:t>
      </w:r>
      <w:r>
        <w:tab/>
      </w:r>
      <w:r>
        <w:rPr>
          <w:color w:val="AA00AA"/>
        </w:rPr>
        <w:t>（你爸真高冷）</w:t>
      </w:r>
    </w:p>
    <w:p>
      <w:r>
        <w:rPr>
          <w:color w:val="0000FF"/>
        </w:rPr>
        <w:t>春城 朔</w:t>
      </w:r>
      <w:r>
        <w:tab/>
      </w:r>
      <w:r>
        <w:rPr>
          <w:color w:val="0000FF"/>
        </w:rPr>
        <w:t>（所以嬷嬷多）</w:t>
      </w:r>
    </w:p>
    <w:p>
      <w:r>
        <w:rPr>
          <w:color w:val="000000"/>
        </w:rPr>
        <w:t>AAA.茶叶小妹小娟</w:t>
      </w:r>
      <w:r>
        <w:tab/>
      </w:r>
      <w:r>
        <w:rPr>
          <w:color w:val="000000"/>
        </w:rPr>
        <w:t>（原来是这样）</w:t>
      </w:r>
    </w:p>
    <w:p>
      <w:r>
        <w:rPr>
          <w:color w:val="0000FF"/>
        </w:rPr>
        <w:t>春城 朔</w:t>
      </w:r>
      <w:r>
        <w:tab/>
      </w:r>
      <w:r>
        <w:rPr>
          <w:color w:val="0000FF"/>
        </w:rPr>
        <w:t>（其实我突然好奇如果这时候pc突然说爸爸我们出柜了可以祝福我们吗爹会什么反应）</w:t>
      </w:r>
    </w:p>
    <w:p>
      <w:r>
        <w:rPr>
          <w:color w:val="0000FF"/>
        </w:rPr>
        <w:t>春城 朔</w:t>
      </w:r>
      <w:r>
        <w:tab/>
      </w:r>
      <w:r>
        <w:rPr>
          <w:color w:val="0000FF"/>
        </w:rPr>
        <w:t>（………………）</w:t>
      </w:r>
    </w:p>
    <w:p>
      <w:r>
        <w:rPr>
          <w:color w:val="000000"/>
        </w:rPr>
        <w:t>AAA.茶叶小妹小娟</w:t>
      </w:r>
      <w:r>
        <w:tab/>
      </w:r>
      <w:r>
        <w:rPr>
          <w:color w:val="000000"/>
        </w:rPr>
        <w:t>（，，，，，，）</w:t>
      </w:r>
    </w:p>
    <w:p>
      <w:r>
        <w:rPr>
          <w:color w:val="000000"/>
        </w:rPr>
        <w:t>AAA.茶叶小妹小娟</w:t>
      </w:r>
      <w:r>
        <w:tab/>
      </w:r>
      <w:r>
        <w:rPr>
          <w:color w:val="000000"/>
        </w:rPr>
        <w:t>（也可以）</w:t>
      </w:r>
    </w:p>
    <w:p>
      <w:r>
        <w:rPr>
          <w:color w:val="000000"/>
        </w:rPr>
        <w:t>AAA.茶叶小妹小娟</w:t>
      </w:r>
      <w:r>
        <w:tab/>
      </w:r>
      <w:r>
        <w:rPr>
          <w:color w:val="000000"/>
        </w:rPr>
        <w:t>（这实在是太open了）</w:t>
      </w:r>
    </w:p>
    <w:p>
      <w:r>
        <w:rPr>
          <w:color w:val="0000FF"/>
        </w:rPr>
        <w:t>春城 朔</w:t>
      </w:r>
      <w:r>
        <w:tab/>
      </w:r>
      <w:r>
        <w:rPr>
          <w:color w:val="0000FF"/>
        </w:rPr>
        <w:t>（感觉爹会很无助）</w:t>
      </w:r>
    </w:p>
    <w:p>
      <w:r>
        <w:rPr>
          <w:color w:val="AA00AA"/>
        </w:rPr>
        <w:t>梦野 菊理</w:t>
      </w:r>
      <w:r>
        <w:tab/>
      </w:r>
      <w:r>
        <w:rPr>
          <w:color w:val="AA00AA"/>
        </w:rPr>
        <w:t>“好吧其实根本不是这样，嗯是春城——不对，两位都姓这个，朔君和我说过，您和我的父亲有过联系。”我非常真诚地看着他：“我对他的社交圈子不甚熟悉，所以乍一听到就很好奇，如有冒犯请您多多谅解…在我记忆里我很少记得他和出了风月院外的演艺界人士有联系，所以，您知道他有什么趣事吗？总感觉我被他知道了自己的秘密但是我不知道我爹囧事就很不爽啊…”</w:t>
      </w:r>
    </w:p>
    <w:p>
      <w:r>
        <w:rPr>
          <w:color w:val="AA00AA"/>
        </w:rPr>
        <w:t>梦野 菊理</w:t>
      </w:r>
      <w:r>
        <w:tab/>
      </w:r>
      <w:r>
        <w:rPr>
          <w:color w:val="AA00AA"/>
        </w:rPr>
        <w:t>（。。）</w:t>
      </w:r>
    </w:p>
    <w:p>
      <w:r>
        <w:rPr>
          <w:color w:val="AA00AA"/>
        </w:rPr>
        <w:t>梦野 菊理</w:t>
      </w:r>
      <w:r>
        <w:tab/>
      </w:r>
      <w:r>
        <w:rPr>
          <w:color w:val="AA00AA"/>
        </w:rPr>
        <w:t>（那你说）</w:t>
      </w:r>
    </w:p>
    <w:p>
      <w:r>
        <w:rPr>
          <w:color w:val="AA00AA"/>
        </w:rPr>
        <w:t>梦野 菊理</w:t>
      </w:r>
      <w:r>
        <w:tab/>
      </w:r>
      <w:r>
        <w:rPr>
          <w:color w:val="AA00AA"/>
        </w:rPr>
        <w:t>（我擦我不会被你爹砍死吧）</w:t>
      </w:r>
    </w:p>
    <w:p>
      <w:r>
        <w:rPr>
          <w:color w:val="0000FF"/>
        </w:rPr>
        <w:t>春城 朔</w:t>
      </w:r>
      <w:r>
        <w:tab/>
      </w:r>
      <w:r>
        <w:rPr>
          <w:color w:val="0000FF"/>
        </w:rPr>
        <w:t>“梦野君也只是好奇来着，毕竟有些问题我也可以讲，只是…”我干巴巴赔笑，既然梦野开口了我还是闭嘴赶紧把脸埋手里吧。</w:t>
      </w:r>
    </w:p>
    <w:p>
      <w:r>
        <w:rPr>
          <w:color w:val="0000FF"/>
        </w:rPr>
        <w:t>春城 朔</w:t>
      </w:r>
      <w:r>
        <w:tab/>
      </w:r>
      <w:r>
        <w:rPr>
          <w:color w:val="0000FF"/>
        </w:rPr>
        <w:t>我关注一下我爹是否有刻意忽视梦野的现象。</w:t>
      </w:r>
    </w:p>
    <w:p>
      <w:r>
        <w:rPr>
          <w:color w:val="0000FF"/>
        </w:rPr>
        <w:t>春城 朔</w:t>
      </w:r>
      <w:r>
        <w:tab/>
      </w:r>
      <w:r>
        <w:rPr>
          <w:color w:val="0000FF"/>
        </w:rPr>
        <w:t>（准备开心）</w:t>
      </w:r>
    </w:p>
    <w:p>
      <w:r>
        <w:rPr>
          <w:color w:val="000000"/>
        </w:rPr>
        <w:t>AAA.茶叶小妹小娟</w:t>
      </w:r>
      <w:r>
        <w:tab/>
      </w:r>
      <w:r>
        <w:rPr>
          <w:color w:val="000000"/>
        </w:rPr>
        <w:t>“不知道。既然他告诉你了，你应该知道我们只是偶有交道，演艺界的固有的一些合作和交流而已…只是认识。”春城留声不置可否的摇摇头，平静的回答。</w:t>
      </w:r>
    </w:p>
    <w:p>
      <w:r>
        <w:rPr>
          <w:color w:val="0000FF"/>
        </w:rPr>
        <w:t>春城 朔</w:t>
      </w:r>
      <w:r>
        <w:tab/>
      </w:r>
      <w:r>
        <w:rPr>
          <w:color w:val="0000FF"/>
        </w:rPr>
        <w:t>（能心了吗）</w:t>
      </w:r>
    </w:p>
    <w:p>
      <w:r>
        <w:rPr>
          <w:color w:val="0000FF"/>
        </w:rPr>
        <w:t>春城 朔</w:t>
      </w:r>
      <w:r>
        <w:tab/>
      </w:r>
      <w:r>
        <w:rPr>
          <w:color w:val="0000FF"/>
        </w:rPr>
        <w:t>（我的心理学已经迫不及待了）</w:t>
      </w:r>
    </w:p>
    <w:p>
      <w:r>
        <w:rPr>
          <w:color w:val="000000"/>
        </w:rPr>
        <w:t>AAA.茶叶小妹小娟</w:t>
      </w:r>
      <w:r>
        <w:tab/>
      </w:r>
      <w:r>
        <w:rPr>
          <w:color w:val="000000"/>
        </w:rPr>
        <w:t>（可以可以）</w:t>
      </w:r>
    </w:p>
    <w:p>
      <w:r>
        <w:rPr>
          <w:color w:val="0000FF"/>
        </w:rPr>
        <w:t>春城 朔</w:t>
      </w:r>
      <w:r>
        <w:tab/>
      </w:r>
      <w:r>
        <w:rPr>
          <w:color w:val="0000FF"/>
        </w:rPr>
        <w:t>（直接过吗）</w:t>
      </w:r>
    </w:p>
    <w:p>
      <w:r>
        <w:rPr>
          <w:color w:val="000000"/>
        </w:rPr>
        <w:t>AAA.茶叶小妹小娟</w:t>
      </w:r>
      <w:r>
        <w:tab/>
      </w:r>
      <w:r>
        <w:rPr>
          <w:color w:val="000000"/>
        </w:rPr>
        <w:t>（过）</w:t>
      </w:r>
    </w:p>
    <w:p>
      <w:r>
        <w:rPr>
          <w:color w:val="0000FF"/>
        </w:rPr>
        <w:t>春城 朔</w:t>
      </w:r>
      <w:r>
        <w:tab/>
      </w:r>
      <w:r>
        <w:rPr>
          <w:color w:val="0000FF"/>
        </w:rPr>
        <w:t>.ra心理学</w:t>
      </w:r>
    </w:p>
    <w:p>
      <w:r>
        <w:rPr>
          <w:color w:val="666666"/>
        </w:rPr>
        <w:t>这里有一只牛奶猫</w:t>
      </w:r>
      <w:r>
        <w:tab/>
      </w:r>
      <w:r>
        <w:rPr>
          <w:color w:val="666666"/>
        </w:rPr>
        <w:t>猫咪白脚爪下骰盅被拨弄 玩家春城 朔进行心理学检定：D100=38/55 成功啦，喵喵！</w:t>
      </w:r>
    </w:p>
    <w:p>
      <w:r>
        <w:rPr>
          <w:color w:val="000000"/>
        </w:rPr>
        <w:t>AAA.茶叶小妹小娟</w:t>
      </w:r>
      <w:r>
        <w:tab/>
      </w:r>
      <w:r>
        <w:rPr>
          <w:color w:val="000000"/>
        </w:rPr>
        <w:t>你察觉到春城留声的视线其实是透过你们在看门框，不像是在忽视谁，倒像是刻意回避问题。</w:t>
      </w:r>
    </w:p>
    <w:p>
      <w:r>
        <w:rPr>
          <w:color w:val="AA00AA"/>
        </w:rPr>
        <w:t>梦野 菊理</w:t>
      </w:r>
      <w:r>
        <w:tab/>
      </w:r>
      <w:r>
        <w:rPr>
          <w:color w:val="AA00AA"/>
        </w:rPr>
        <w:t>“哈哈我和他不熟。”迅速和春城朔切割，我擦真的对这种闷骚男毫无办法啊，我看春城朔示意他快他妈的想办法。。。</w:t>
      </w:r>
    </w:p>
    <w:p>
      <w:r>
        <w:rPr>
          <w:color w:val="0000FF"/>
        </w:rPr>
        <w:t>春城 朔</w:t>
      </w:r>
      <w:r>
        <w:tab/>
      </w:r>
      <w:r>
        <w:rPr>
          <w:color w:val="0000FF"/>
        </w:rPr>
        <w:t>我能怎么办我用眼神回怼他，我要是有办法早自己上了！！！我只能硬着头皮重新看向父亲。 “嗯其实还有一件事…之前我们一起去神社玩，遇到了辻治神官，他希望我代他向您问好来着…我们还聊起了伯父的事情，我好像从来没听您提起过这个。”</w:t>
      </w:r>
    </w:p>
    <w:p>
      <w:r>
        <w:rPr>
          <w:color w:val="000000"/>
        </w:rPr>
        <w:t>AAA.茶叶小妹小娟</w:t>
      </w:r>
      <w:r>
        <w:tab/>
      </w:r>
      <w:r>
        <w:rPr>
          <w:color w:val="000000"/>
        </w:rPr>
        <w:t>“上一辈的事情，这不该是你们该在意的事情。”春城留声收回飘忽不定的视线，那双暗到几乎无法辨别颜色的深蓝眼眸，是厚重刘海阴影覆盖下你们依然能看清的存在，他试图强压下翻涌的情绪，但眼中自然流露的怨怼和厌憎如何藏的住，哪怕只有一瞬也被你们精确的捕捉到了。“至于辻治…他是个好人，我和他不熟，不用替我回话。”</w:t>
      </w:r>
    </w:p>
    <w:p>
      <w:r>
        <w:rPr>
          <w:color w:val="AA00AA"/>
        </w:rPr>
        <w:t>梦野 菊理</w:t>
      </w:r>
      <w:r>
        <w:tab/>
      </w:r>
      <w:r>
        <w:rPr>
          <w:color w:val="AA00AA"/>
        </w:rPr>
        <w:t>（e）</w:t>
      </w:r>
    </w:p>
    <w:p>
      <w:r>
        <w:rPr>
          <w:color w:val="AA00AA"/>
        </w:rPr>
        <w:t>梦野 菊理</w:t>
      </w:r>
      <w:r>
        <w:tab/>
      </w:r>
      <w:r>
        <w:rPr>
          <w:color w:val="AA00AA"/>
        </w:rPr>
        <w:t>（怨妇）</w:t>
      </w:r>
    </w:p>
    <w:p>
      <w:r>
        <w:rPr>
          <w:color w:val="0000FF"/>
        </w:rPr>
        <w:t>春城 朔</w:t>
      </w:r>
      <w:r>
        <w:tab/>
      </w:r>
      <w:r>
        <w:rPr>
          <w:color w:val="0000FF"/>
        </w:rPr>
        <w:t>（好神秘，在恨什么）</w:t>
      </w:r>
    </w:p>
    <w:p>
      <w:r>
        <w:rPr>
          <w:color w:val="0000FF"/>
        </w:rPr>
        <w:t>春城 朔</w:t>
      </w:r>
      <w:r>
        <w:tab/>
      </w:r>
      <w:r>
        <w:rPr>
          <w:color w:val="0000FF"/>
        </w:rPr>
        <w:t>我瞅瞅旁边的梦野示意他如果没有其他要问的话那我们撤吧。</w:t>
      </w:r>
    </w:p>
    <w:p>
      <w:r>
        <w:rPr>
          <w:color w:val="AA00AA"/>
        </w:rPr>
        <w:t>梦野 菊理</w:t>
      </w:r>
      <w:r>
        <w:tab/>
      </w:r>
      <w:r>
        <w:rPr>
          <w:color w:val="AA00AA"/>
        </w:rPr>
        <w:t>“……好的，打扰了，红豆泥私密马赛！”感觉果然和长辈聊不来哭唧唧撤了（跑）</w:t>
      </w:r>
    </w:p>
    <w:p>
      <w:r>
        <w:rPr>
          <w:color w:val="AA00AA"/>
        </w:rPr>
        <w:t>梦野 菊理</w:t>
      </w:r>
      <w:r>
        <w:tab/>
      </w:r>
      <w:r>
        <w:rPr>
          <w:color w:val="AA00AA"/>
        </w:rPr>
        <w:t>（我比你跑得快）</w:t>
      </w:r>
    </w:p>
    <w:p>
      <w:r>
        <w:rPr>
          <w:color w:val="0000FF"/>
        </w:rPr>
        <w:t>春城 朔</w:t>
      </w:r>
      <w:r>
        <w:tab/>
      </w:r>
      <w:r>
        <w:rPr>
          <w:color w:val="0000FF"/>
        </w:rPr>
        <w:t>“额…那就不打扰父亲了！我和他们继续逛逛——”我见他迅速收拾走人了也觉得有些尴尬赶紧追出去了</w:t>
      </w:r>
    </w:p>
    <w:p>
      <w:r>
        <w:rPr>
          <w:color w:val="0000FF"/>
        </w:rPr>
        <w:t>春城 朔</w:t>
      </w:r>
      <w:r>
        <w:tab/>
      </w:r>
      <w:r>
        <w:rPr>
          <w:color w:val="0000FF"/>
        </w:rPr>
        <w:t>（宁愿让父亲觉得我们是南通都不要让父亲觉得我们意识到他杀人了）</w:t>
      </w:r>
    </w:p>
    <w:p>
      <w:r>
        <w:rPr>
          <w:color w:val="AA00AA"/>
        </w:rPr>
        <w:t>梦野 菊理</w:t>
      </w:r>
      <w:r>
        <w:tab/>
      </w:r>
      <w:r>
        <w:rPr>
          <w:color w:val="AA00AA"/>
        </w:rPr>
        <w:t>（如果被发现了你直接说我出柜了看谁先尴尬）</w:t>
      </w:r>
    </w:p>
    <w:p>
      <w:r>
        <w:rPr>
          <w:color w:val="0000FF"/>
        </w:rPr>
        <w:t>春城 朔</w:t>
      </w:r>
      <w:r>
        <w:tab/>
      </w:r>
      <w:r>
        <w:rPr>
          <w:color w:val="0000FF"/>
        </w:rPr>
        <w:t>（那很权威了）</w:t>
      </w:r>
    </w:p>
    <w:p>
      <w:r>
        <w:rPr>
          <w:color w:val="0000FF"/>
        </w:rPr>
        <w:t>春城 朔</w:t>
      </w:r>
      <w:r>
        <w:tab/>
      </w:r>
      <w:r>
        <w:rPr>
          <w:color w:val="0000FF"/>
        </w:rPr>
        <w:t>（那我爹真的对我们起杀心了咋办）</w:t>
      </w:r>
    </w:p>
    <w:p>
      <w:r>
        <w:rPr>
          <w:color w:val="0000FF"/>
        </w:rPr>
        <w:t>春城 朔</w:t>
      </w:r>
      <w:r>
        <w:tab/>
      </w:r>
      <w:r>
        <w:rPr>
          <w:color w:val="0000FF"/>
        </w:rPr>
        <w:t>（东亚爹听见孩子出柜难道不是最容易起杀心的时候）</w:t>
      </w:r>
    </w:p>
    <w:p>
      <w:r>
        <w:rPr>
          <w:color w:val="AA00AA"/>
        </w:rPr>
        <w:t>梦野 菊理</w:t>
      </w:r>
      <w:r>
        <w:tab/>
      </w:r>
      <w:r>
        <w:rPr>
          <w:color w:val="AA00AA"/>
        </w:rPr>
        <w:t>（他最多杀了你）</w:t>
      </w:r>
    </w:p>
    <w:p>
      <w:r>
        <w:rPr>
          <w:color w:val="AA00AA"/>
        </w:rPr>
        <w:t>梦野 菊理</w:t>
      </w:r>
      <w:r>
        <w:tab/>
      </w:r>
      <w:r>
        <w:rPr>
          <w:color w:val="AA00AA"/>
        </w:rPr>
        <w:t>（关我屁事啊）</w:t>
      </w:r>
    </w:p>
    <w:p>
      <w:r>
        <w:rPr>
          <w:color w:val="000000"/>
        </w:rPr>
        <w:t>AAA.茶叶小妹小娟</w:t>
      </w:r>
      <w:r>
        <w:tab/>
      </w:r>
      <w:r>
        <w:rPr>
          <w:color w:val="000000"/>
        </w:rPr>
        <w:t>（神秘怨妇啊）</w:t>
      </w:r>
    </w:p>
    <w:p>
      <w:r>
        <w:rPr>
          <w:color w:val="AA00AA"/>
        </w:rPr>
        <w:t>梦野 菊理</w:t>
      </w:r>
      <w:r>
        <w:tab/>
      </w:r>
      <w:r>
        <w:rPr>
          <w:color w:val="AA00AA"/>
        </w:rPr>
        <w:t>（是不是没有别的地方没去了，我们下午去电视台还是能乐亭）</w:t>
      </w:r>
    </w:p>
    <w:p>
      <w:r>
        <w:rPr>
          <w:color w:val="000000"/>
        </w:rPr>
        <w:t>AAA.茶叶小妹小娟</w:t>
      </w:r>
      <w:r>
        <w:tab/>
      </w:r>
      <w:r>
        <w:rPr>
          <w:color w:val="000000"/>
        </w:rPr>
        <w:t>（那ccls这一波不该喝水的）</w:t>
      </w:r>
    </w:p>
    <w:p>
      <w:r>
        <w:rPr>
          <w:color w:val="000000"/>
        </w:rPr>
        <w:t>AAA.茶叶小妹小娟</w:t>
      </w:r>
      <w:r>
        <w:tab/>
      </w:r>
      <w:r>
        <w:rPr>
          <w:color w:val="000000"/>
        </w:rPr>
        <w:t>（对的对的没有了）</w:t>
      </w:r>
    </w:p>
    <w:p>
      <w:r>
        <w:rPr>
          <w:color w:val="0000FF"/>
        </w:rPr>
        <w:t>春城 朔</w:t>
      </w:r>
      <w:r>
        <w:tab/>
      </w:r>
      <w:r>
        <w:rPr>
          <w:color w:val="0000FF"/>
        </w:rPr>
        <w:t>（可是你不是疑似他怨侣的孩子）</w:t>
      </w:r>
    </w:p>
    <w:p>
      <w:r>
        <w:rPr>
          <w:color w:val="0000FF"/>
        </w:rPr>
        <w:t>春城 朔</w:t>
      </w:r>
      <w:r>
        <w:tab/>
      </w:r>
      <w:r>
        <w:rPr>
          <w:color w:val="0000FF"/>
        </w:rPr>
        <w:t>（ccls要一口水喷我们俩脸上了）</w:t>
      </w:r>
    </w:p>
    <w:p>
      <w:r>
        <w:rPr>
          <w:color w:val="AA00AA"/>
        </w:rPr>
        <w:t>梦野 菊理</w:t>
      </w:r>
      <w:r>
        <w:tab/>
      </w:r>
      <w:r>
        <w:rPr>
          <w:color w:val="AA00AA"/>
        </w:rPr>
        <w:t>（切割）</w:t>
      </w:r>
    </w:p>
    <w:p>
      <w:r>
        <w:rPr>
          <w:color w:val="0000FF"/>
        </w:rPr>
        <w:t>春城 朔</w:t>
      </w:r>
      <w:r>
        <w:tab/>
      </w:r>
      <w:r>
        <w:rPr>
          <w:color w:val="0000FF"/>
        </w:rPr>
        <w:t>（我想到那个，我和我继母带来的妹妹可以结婚吗的法制频道）</w:t>
      </w:r>
    </w:p>
    <w:p>
      <w:r>
        <w:rPr>
          <w:color w:val="000000"/>
        </w:rPr>
        <w:t>AAA.茶叶小妹小娟</w:t>
      </w:r>
      <w:r>
        <w:tab/>
      </w:r>
      <w:r>
        <w:rPr>
          <w:color w:val="000000"/>
        </w:rPr>
        <w:t>（其实他只是比较怨大伯）</w:t>
      </w:r>
    </w:p>
    <w:p>
      <w:r>
        <w:rPr>
          <w:color w:val="000000"/>
        </w:rPr>
        <w:t>AAA.茶叶小妹小娟</w:t>
      </w:r>
      <w:r>
        <w:tab/>
      </w:r>
      <w:r>
        <w:rPr>
          <w:color w:val="000000"/>
        </w:rPr>
        <w:t>（。。。。）</w:t>
      </w:r>
    </w:p>
    <w:p>
      <w:r>
        <w:rPr>
          <w:color w:val="000000"/>
        </w:rPr>
        <w:t>AAA.茶叶小妹小娟</w:t>
      </w:r>
      <w:r>
        <w:tab/>
      </w:r>
      <w:r>
        <w:rPr>
          <w:color w:val="000000"/>
        </w:rPr>
        <w:t>（家有儿女吧）</w:t>
      </w:r>
    </w:p>
    <w:p>
      <w:r>
        <w:rPr>
          <w:color w:val="AA00AA"/>
        </w:rPr>
        <w:t>梦野 菊理</w:t>
      </w:r>
      <w:r>
        <w:tab/>
      </w:r>
      <w:r>
        <w:rPr>
          <w:color w:val="AA00AA"/>
        </w:rPr>
        <w:t>（e）</w:t>
      </w:r>
    </w:p>
    <w:p>
      <w:r>
        <w:rPr>
          <w:color w:val="AA00AA"/>
        </w:rPr>
        <w:t>梦野 菊理</w:t>
      </w:r>
      <w:r>
        <w:tab/>
      </w:r>
      <w:r>
        <w:rPr>
          <w:color w:val="AA00AA"/>
        </w:rPr>
        <w:t>（那不就是家有儿女吗）</w:t>
      </w:r>
    </w:p>
    <w:p>
      <w:r>
        <w:rPr>
          <w:color w:val="0000FF"/>
        </w:rPr>
        <w:t>春城 朔</w:t>
      </w:r>
      <w:r>
        <w:tab/>
      </w:r>
      <w:r>
        <w:rPr>
          <w:color w:val="0000FF"/>
        </w:rPr>
        <w:t>（原来是怨大伯）</w:t>
      </w:r>
    </w:p>
    <w:p>
      <w:r>
        <w:rPr>
          <w:color w:val="0000FF"/>
        </w:rPr>
        <w:t>春城 朔</w:t>
      </w:r>
      <w:r>
        <w:tab/>
      </w:r>
      <w:r>
        <w:rPr>
          <w:color w:val="0000FF"/>
        </w:rPr>
        <w:t>（不是，是已经成年后）</w:t>
      </w:r>
    </w:p>
    <w:p>
      <w:r>
        <w:rPr>
          <w:color w:val="0000FF"/>
        </w:rPr>
        <w:t>春城 朔</w:t>
      </w:r>
      <w:r>
        <w:tab/>
      </w:r>
      <w:r>
        <w:rPr>
          <w:color w:val="0000FF"/>
        </w:rPr>
        <w:t>（那种b站普法律师说的）</w:t>
      </w:r>
    </w:p>
    <w:p>
      <w:r>
        <w:rPr>
          <w:color w:val="0000FF"/>
        </w:rPr>
        <w:t>春城 朔</w:t>
      </w:r>
      <w:r>
        <w:tab/>
      </w:r>
      <w:r>
        <w:rPr>
          <w:color w:val="0000FF"/>
        </w:rPr>
        <w:t>（。。）</w:t>
      </w:r>
    </w:p>
    <w:p>
      <w:r>
        <w:rPr>
          <w:color w:val="0000FF"/>
        </w:rPr>
        <w:t>春城 朔</w:t>
      </w:r>
      <w:r>
        <w:tab/>
      </w:r>
      <w:r>
        <w:rPr>
          <w:color w:val="0000FF"/>
        </w:rPr>
        <w:t>（所以我们接下来去哪）</w:t>
      </w:r>
    </w:p>
    <w:p>
      <w:r>
        <w:rPr>
          <w:color w:val="000000"/>
        </w:rPr>
        <w:t>AAA.茶叶小妹小娟</w:t>
      </w:r>
      <w:r>
        <w:tab/>
      </w:r>
      <w:r>
        <w:rPr>
          <w:color w:val="000000"/>
        </w:rPr>
        <w:t>（那不是俏佳人吗）</w:t>
      </w:r>
    </w:p>
    <w:p>
      <w:r>
        <w:rPr>
          <w:color w:val="000000"/>
        </w:rPr>
        <w:t>AAA.茶叶小妹小娟</w:t>
      </w:r>
      <w:r>
        <w:tab/>
      </w:r>
      <w:r>
        <w:rPr>
          <w:color w:val="000000"/>
        </w:rPr>
        <w:t>（大人们请选）</w:t>
      </w:r>
    </w:p>
    <w:p>
      <w:r>
        <w:rPr>
          <w:color w:val="000000"/>
        </w:rPr>
        <w:t>AAA.茶叶小妹小娟</w:t>
      </w:r>
      <w:r>
        <w:tab/>
      </w:r>
      <w:r>
        <w:rPr>
          <w:color w:val="000000"/>
        </w:rPr>
        <w:t>（实在不行留下吃个中午饭都行（？））</w:t>
      </w:r>
    </w:p>
    <w:p>
      <w:r>
        <w:rPr>
          <w:color w:val="AA00AA"/>
        </w:rPr>
        <w:t>梦野 菊理</w:t>
      </w:r>
      <w:r>
        <w:tab/>
      </w:r>
      <w:r>
        <w:rPr>
          <w:color w:val="AA00AA"/>
        </w:rPr>
        <w:t>（先吃个饭）</w:t>
      </w:r>
    </w:p>
    <w:p>
      <w:r>
        <w:rPr>
          <w:color w:val="0000FF"/>
        </w:rPr>
        <w:t>春城 朔</w:t>
      </w:r>
      <w:r>
        <w:tab/>
      </w:r>
      <w:r>
        <w:rPr>
          <w:color w:val="0000FF"/>
        </w:rPr>
        <w:t>（吃个饭给你们看看我师姐的手艺）</w:t>
      </w:r>
    </w:p>
    <w:p>
      <w:r>
        <w:rPr>
          <w:color w:val="AA00AA"/>
        </w:rPr>
        <w:t>梦野 菊理</w:t>
      </w:r>
      <w:r>
        <w:tab/>
      </w:r>
      <w:r>
        <w:rPr>
          <w:color w:val="AA00AA"/>
        </w:rPr>
        <w:t>那我去蹭饭</w:t>
      </w:r>
    </w:p>
    <w:p>
      <w:r>
        <w:rPr>
          <w:color w:val="0000FF"/>
        </w:rPr>
        <w:t>春城 朔</w:t>
      </w:r>
      <w:r>
        <w:tab/>
      </w:r>
      <w:r>
        <w:rPr>
          <w:color w:val="0000FF"/>
        </w:rPr>
        <w:t>好像快到饭点了我去把两个靠喷喷和日向创回san的家伙带出来去食堂。</w:t>
      </w:r>
    </w:p>
    <w:p>
      <w:r>
        <w:rPr>
          <w:color w:val="AA00AA"/>
        </w:rPr>
        <w:t>梦野 菊理</w:t>
      </w:r>
      <w:r>
        <w:tab/>
      </w:r>
      <w:r>
        <w:rPr>
          <w:color w:val="AA00AA"/>
        </w:rPr>
        <w:t>（蹭饭蹭饭）</w:t>
      </w:r>
    </w:p>
    <w:p>
      <w:r>
        <w:rPr>
          <w:color w:val="0000FF"/>
        </w:rPr>
        <w:t>春城 朔</w:t>
      </w:r>
      <w:r>
        <w:tab/>
      </w:r>
      <w:r>
        <w:rPr>
          <w:color w:val="0000FF"/>
        </w:rPr>
        <w:t>（虽然好像并没有扣san）</w:t>
      </w:r>
    </w:p>
    <w:p>
      <w:r>
        <w:rPr>
          <w:color w:val="0000FF"/>
        </w:rPr>
        <w:t>春城 朔</w:t>
      </w:r>
      <w:r>
        <w:tab/>
      </w:r>
      <w:r>
        <w:rPr>
          <w:color w:val="0000FF"/>
        </w:rPr>
        <w:t>（我在思考，那我要是ti了是不是可以靠看dwlp实况解除疯狂啊）</w:t>
      </w:r>
    </w:p>
    <w:p>
      <w:r>
        <w:rPr>
          <w:color w:val="AA00AA"/>
        </w:rPr>
        <w:t>梦野 菊理</w:t>
      </w:r>
      <w:r>
        <w:tab/>
      </w:r>
      <w:r>
        <w:rPr>
          <w:color w:val="AA00AA"/>
        </w:rPr>
        <w:t>（  ）</w:t>
      </w:r>
    </w:p>
    <w:p>
      <w:r>
        <w:rPr>
          <w:color w:val="AA00AA"/>
        </w:rPr>
        <w:t>梦野 菊理</w:t>
      </w:r>
      <w:r>
        <w:tab/>
      </w:r>
      <w:r>
        <w:rPr>
          <w:color w:val="AA00AA"/>
        </w:rPr>
        <w:t>（？）</w:t>
      </w:r>
    </w:p>
    <w:p>
      <w:r>
        <w:rPr>
          <w:color w:val="AA00AA"/>
        </w:rPr>
        <w:t>梦野 菊理</w:t>
      </w:r>
      <w:r>
        <w:tab/>
      </w:r>
      <w:r>
        <w:rPr>
          <w:color w:val="AA00AA"/>
        </w:rPr>
        <w:t>（那还不如看日向创本子）</w:t>
      </w:r>
    </w:p>
    <w:p>
      <w:r>
        <w:rPr>
          <w:color w:val="0000FF"/>
        </w:rPr>
        <w:t>春城 朔</w:t>
      </w:r>
      <w:r>
        <w:tab/>
      </w:r>
      <w:r>
        <w:rPr>
          <w:color w:val="0000FF"/>
        </w:rPr>
        <w:t>（那不是更掉san了）</w:t>
      </w:r>
    </w:p>
    <w:p>
      <w:r>
        <w:rPr>
          <w:color w:val="0000FF"/>
        </w:rPr>
        <w:t>春城 朔</w:t>
      </w:r>
      <w:r>
        <w:tab/>
      </w:r>
      <w:r>
        <w:rPr>
          <w:color w:val="0000FF"/>
        </w:rPr>
        <w:t>.rd2本子还是实况</w:t>
      </w:r>
    </w:p>
    <w:p>
      <w:r>
        <w:rPr>
          <w:color w:val="666666"/>
        </w:rPr>
        <w:t>这里有一只牛奶猫</w:t>
      </w:r>
      <w:r>
        <w:tab/>
      </w:r>
      <w:r>
        <w:rPr>
          <w:color w:val="666666"/>
        </w:rPr>
        <w:t>玩家春城 朔以‘本子还是实况’为因子向我寻求果实吗…… *毛茸茸爪向上摊开：D2=2 如何？</w:t>
      </w:r>
    </w:p>
    <w:p>
      <w:r>
        <w:rPr>
          <w:color w:val="0000FF"/>
        </w:rPr>
        <w:t>春城 朔</w:t>
      </w:r>
      <w:r>
        <w:tab/>
      </w:r>
      <w:r>
        <w:rPr>
          <w:color w:val="0000FF"/>
        </w:rPr>
        <w:t>（正经人好吗）</w:t>
      </w:r>
    </w:p>
    <w:p>
      <w:r>
        <w:rPr>
          <w:color w:val="000000"/>
        </w:rPr>
        <w:t>AAA.茶叶小妹小娟</w:t>
      </w:r>
      <w:r>
        <w:tab/>
      </w:r>
      <w:r>
        <w:rPr>
          <w:color w:val="000000"/>
        </w:rPr>
        <w:t>（。。。。）</w:t>
      </w:r>
    </w:p>
    <w:p>
      <w:r>
        <w:rPr>
          <w:color w:val="000000"/>
        </w:rPr>
        <w:t>AAA.茶叶小妹小娟</w:t>
      </w:r>
      <w:r>
        <w:tab/>
      </w:r>
      <w:r>
        <w:rPr>
          <w:color w:val="000000"/>
        </w:rPr>
        <w:t>（看处刑回san吗…这san是怎么掉的啊喂）</w:t>
      </w:r>
    </w:p>
    <w:p>
      <w:r>
        <w:rPr>
          <w:color w:val="000000"/>
        </w:rPr>
        <w:t>AAA.茶叶小妹小娟</w:t>
      </w:r>
      <w:r>
        <w:tab/>
      </w:r>
      <w:r>
        <w:rPr>
          <w:color w:val="000000"/>
        </w:rPr>
        <w:t>（吃我们春日亭的午饭有福了）</w:t>
      </w:r>
    </w:p>
    <w:p>
      <w:r>
        <w:rPr>
          <w:color w:val="AA00AA"/>
        </w:rPr>
        <w:t>梦野 菊理</w:t>
      </w:r>
      <w:r>
        <w:tab/>
      </w:r>
      <w:r>
        <w:rPr>
          <w:color w:val="AA00AA"/>
        </w:rPr>
        <w:t>（怎么了）</w:t>
      </w:r>
    </w:p>
    <w:p>
      <w:r>
        <w:rPr>
          <w:color w:val="AA00AA"/>
        </w:rPr>
        <w:t>梦野 菊理</w:t>
      </w:r>
      <w:r>
        <w:tab/>
      </w:r>
      <w:r>
        <w:rPr>
          <w:color w:val="AA00AA"/>
        </w:rPr>
        <w:t>（下毒了吗）</w:t>
      </w:r>
    </w:p>
    <w:p>
      <w:r>
        <w:rPr>
          <w:color w:val="0000FF"/>
        </w:rPr>
        <w:t>春城 朔</w:t>
      </w:r>
      <w:r>
        <w:tab/>
      </w:r>
      <w:r>
        <w:rPr>
          <w:color w:val="0000FF"/>
        </w:rPr>
        <w:t>（不是吧，看最后充满希望的破局回san吧（大惊失色））</w:t>
      </w:r>
    </w:p>
    <w:p>
      <w:r>
        <w:rPr>
          <w:color w:val="0000FF"/>
        </w:rPr>
        <w:t>春城 朔</w:t>
      </w:r>
      <w:r>
        <w:tab/>
      </w:r>
      <w:r>
        <w:rPr>
          <w:color w:val="0000FF"/>
        </w:rPr>
        <w:t>（看处刑好可怕！）</w:t>
      </w:r>
    </w:p>
    <w:p>
      <w:r>
        <w:rPr>
          <w:color w:val="AA00AA"/>
        </w:rPr>
        <w:t>梦野 菊理</w:t>
      </w:r>
      <w:r>
        <w:tab/>
      </w:r>
      <w:r>
        <w:rPr>
          <w:color w:val="AA00AA"/>
        </w:rPr>
        <w:t>（但是处刑很解压）</w:t>
      </w:r>
    </w:p>
    <w:p>
      <w:r>
        <w:rPr>
          <w:color w:val="000000"/>
        </w:rPr>
        <w:t>AAA.茶叶小妹小娟</w:t>
      </w:r>
      <w:r>
        <w:tab/>
      </w:r>
      <w:r>
        <w:rPr>
          <w:color w:val="000000"/>
        </w:rPr>
        <w:t>你们跟着春城朔穿过游廊抵达回廊，侧目便可看见后院略显简陋的沙石水景。到了接近饭点的时间，春日亭的后院早已架起锅架，招呼你们落座以后，负责今日午饭的师姐百无聊赖坐在锅边，搅动汤面。</w:t>
      </w:r>
    </w:p>
    <w:p>
      <w:r>
        <w:rPr>
          <w:color w:val="AA00AA"/>
        </w:rPr>
        <w:t>梦野 菊理</w:t>
      </w:r>
      <w:r>
        <w:tab/>
      </w:r>
      <w:r>
        <w:rPr>
          <w:color w:val="AA00AA"/>
        </w:rPr>
        <w:t>（v3最解压）</w:t>
      </w:r>
    </w:p>
    <w:p>
      <w:r>
        <w:rPr>
          <w:color w:val="0000FF"/>
        </w:rPr>
        <w:t>春城 朔</w:t>
      </w:r>
      <w:r>
        <w:tab/>
      </w:r>
      <w:r>
        <w:rPr>
          <w:color w:val="0000FF"/>
        </w:rPr>
        <w:t>（这也太有福气了）</w:t>
      </w:r>
    </w:p>
    <w:p>
      <w:r>
        <w:rPr>
          <w:color w:val="AA00AA"/>
        </w:rPr>
        <w:t>梦野 菊理</w:t>
      </w:r>
      <w:r>
        <w:tab/>
      </w:r>
      <w:r>
        <w:rPr>
          <w:color w:val="AA00AA"/>
        </w:rPr>
        <w:t>“哇，减脂餐吗。”我探头探脑。</w:t>
      </w:r>
    </w:p>
    <w:p>
      <w:r>
        <w:rPr>
          <w:color w:val="0000FF"/>
        </w:rPr>
        <w:t>春城 朔</w:t>
      </w:r>
      <w:r>
        <w:tab/>
      </w:r>
      <w:r>
        <w:rPr>
          <w:color w:val="0000FF"/>
        </w:rPr>
        <w:t>（感觉靠骚扰了一波爹成功让包办婚姻的二位亲近了一点）</w:t>
      </w:r>
    </w:p>
    <w:p>
      <w:r>
        <w:rPr>
          <w:color w:val="000000"/>
        </w:rPr>
        <w:t>AAA.茶叶小妹小娟</w:t>
      </w:r>
      <w:r>
        <w:tab/>
      </w:r>
      <w:r>
        <w:rPr>
          <w:color w:val="000000"/>
        </w:rPr>
        <w:t>锅里白烟缓缓冒出升腾，师姐按照人数开始盛面，末了又浇了一勺清汤，幸亏你们提前说过，每一碗里面条还算能够充饥，但汤底可谓清澈见底，随后她从袖子口袋拿出一小袋调味，以极其神圣的手法捏着调料在每一碗面上撒了距离，又下了几颗葱花。</w:t>
      </w:r>
    </w:p>
    <w:p>
      <w:r>
        <w:rPr>
          <w:color w:val="0000FF"/>
        </w:rPr>
        <w:t>春城 朔</w:t>
      </w:r>
      <w:r>
        <w:tab/>
      </w:r>
      <w:r>
        <w:rPr>
          <w:color w:val="0000FF"/>
        </w:rPr>
        <w:t>（真的是清汤啊）</w:t>
      </w:r>
    </w:p>
    <w:p>
      <w:r>
        <w:rPr>
          <w:color w:val="000000"/>
        </w:rPr>
        <w:t>AAA.茶叶小妹小娟</w:t>
      </w:r>
      <w:r>
        <w:tab/>
      </w:r>
      <w:r>
        <w:rPr>
          <w:color w:val="000000"/>
        </w:rPr>
        <w:t>“啊哈哈，这是我们春日亭的特色菜品，”她看起来已经破罐子破摔了，“不掺任何杂质，给您带来纯天然的味觉体验，我们亭主亲授绝学，碗里每一根面都凝聚了天地之精华，只有在春日亭才能享用到如此美味，各位客人，请用餐。”</w:t>
      </w:r>
    </w:p>
    <w:p>
      <w:r>
        <w:rPr>
          <w:color w:val="AA00AA"/>
        </w:rPr>
        <w:t>梦野 菊理</w:t>
      </w:r>
      <w:r>
        <w:tab/>
      </w:r>
      <w:r>
        <w:rPr>
          <w:color w:val="AA00AA"/>
        </w:rPr>
        <w:t>“非常感谢！”倒是无所谓这个，因为减脂餐有时候比这个还难吃：“我开动了～”</w:t>
      </w:r>
    </w:p>
    <w:p>
      <w:r>
        <w:rPr>
          <w:color w:val="000000"/>
        </w:rPr>
        <w:t>AAA.茶叶小妹小娟</w:t>
      </w:r>
      <w:r>
        <w:tab/>
      </w:r>
      <w:r>
        <w:rPr>
          <w:color w:val="000000"/>
        </w:rPr>
        <w:t>“……我没有教过。”春城留声不知道什么时候走了过来，看来已经收拾好了情绪，安静的听了那一大段胡说八道落地以后才开口说道，一边拂过左衣袖方便拿起其中一碗面递给春城朔。</w:t>
      </w:r>
    </w:p>
    <w:p>
      <w:r>
        <w:rPr>
          <w:color w:val="0000FF"/>
        </w:rPr>
        <w:t>春城 朔</w:t>
      </w:r>
      <w:r>
        <w:tab/>
      </w:r>
      <w:r>
        <w:rPr>
          <w:color w:val="0000FF"/>
        </w:rPr>
        <w:t>“谢谢父亲。”我眨眨眼接过他手里的那碗面条，嗯我已经调整好情绪了美美开吃。</w:t>
      </w:r>
    </w:p>
    <w:p>
      <w:r>
        <w:rPr>
          <w:color w:val="000000"/>
        </w:rPr>
        <w:t>AAA.茶叶小妹小娟</w:t>
      </w:r>
      <w:r>
        <w:tab/>
      </w:r>
      <w:r>
        <w:rPr>
          <w:color w:val="000000"/>
        </w:rPr>
        <w:t>“客随主便，”空庭接过碗筷微微躬身，末了又迟疑地看了看清汤寡水的饭碗，下定决心的闭眼。“既然菊理先生喜欢的话我也……！！”</w:t>
      </w:r>
    </w:p>
    <w:p>
      <w:r>
        <w:rPr>
          <w:color w:val="000000"/>
        </w:rPr>
        <w:t>AAA.茶叶小妹小娟</w:t>
      </w:r>
      <w:r>
        <w:tab/>
      </w:r>
      <w:r>
        <w:rPr>
          <w:color w:val="000000"/>
        </w:rPr>
        <w:t>“真的不能加些调味料吗，我忽然觉得辣味玉子烧也不是不可以接受……”冬鸠蔫的好像冬天里挂了霜发黄的小白菜，捧着碗嘟囔，一时无从下口，几秒钟以后他像是想起什么，满怀期待看向春城朔，“哎呀、虽然由客人提出要求好像有些冒犯，搭档搭档～你和你父亲撒一下娇呢？”</w:t>
      </w:r>
    </w:p>
    <w:p>
      <w:r>
        <w:rPr>
          <w:color w:val="0000FF"/>
        </w:rPr>
        <w:t>春城 朔</w:t>
      </w:r>
      <w:r>
        <w:tab/>
      </w:r>
      <w:r>
        <w:rPr>
          <w:color w:val="0000FF"/>
        </w:rPr>
        <w:t>（这下轮到我这一口不该吃面了）</w:t>
      </w:r>
    </w:p>
    <w:p>
      <w:r>
        <w:rPr>
          <w:color w:val="0000FF"/>
        </w:rPr>
        <w:t>春城 朔</w:t>
      </w:r>
      <w:r>
        <w:tab/>
      </w:r>
      <w:r>
        <w:rPr>
          <w:color w:val="0000FF"/>
        </w:rPr>
        <w:t>.ra喷出来了吗50</w:t>
      </w:r>
    </w:p>
    <w:p>
      <w:r>
        <w:rPr>
          <w:color w:val="666666"/>
        </w:rPr>
        <w:t>这里有一只牛奶猫</w:t>
      </w:r>
      <w:r>
        <w:tab/>
      </w:r>
      <w:r>
        <w:rPr>
          <w:color w:val="666666"/>
        </w:rPr>
        <w:t>猫咪小姐捂住骰塔，黑与白的脚爪遮起全部目数。 春城 朔的喷出来了吗检定，答案是什么呢，要猜猜看吗？ D100=85/50 失败——再接再厉呀~*咪咪</w:t>
      </w:r>
    </w:p>
    <w:p>
      <w:r>
        <w:rPr>
          <w:color w:val="0000FF"/>
        </w:rPr>
        <w:t>春城 朔</w:t>
      </w:r>
      <w:r>
        <w:tab/>
      </w:r>
      <w:r>
        <w:rPr>
          <w:color w:val="0000FF"/>
        </w:rPr>
        <w:t>（居然没有）</w:t>
      </w:r>
    </w:p>
    <w:p>
      <w:r>
        <w:rPr>
          <w:color w:val="000000"/>
        </w:rPr>
        <w:t>AAA.茶叶小妹小娟</w:t>
      </w:r>
      <w:r>
        <w:tab/>
      </w:r>
      <w:r>
        <w:rPr>
          <w:color w:val="000000"/>
        </w:rPr>
        <w:t>（就这样打喷喷打的毫无敬畏了）</w:t>
      </w:r>
    </w:p>
    <w:p>
      <w:r>
        <w:rPr>
          <w:color w:val="AA00AA"/>
        </w:rPr>
        <w:t>梦野 菊理</w:t>
      </w:r>
      <w:r>
        <w:tab/>
      </w:r>
      <w:r>
        <w:rPr>
          <w:color w:val="AA00AA"/>
        </w:rPr>
        <w:t>“我觉得还可以啊。”含含糊糊地困惑着看着他们，非常迅速地解决掉了一餐。</w:t>
      </w:r>
    </w:p>
    <w:p>
      <w:r>
        <w:rPr>
          <w:color w:val="000000"/>
        </w:rPr>
        <w:t>AAA.茶叶小妹小娟</w:t>
      </w:r>
      <w:r>
        <w:tab/>
      </w:r>
      <w:r>
        <w:rPr>
          <w:color w:val="000000"/>
        </w:rPr>
        <w:t>师姐一边夹起面条一边接话：“我开动了——当着当事人的面大声密谋好过分，亭主你什么也没有听见，明明味道就是不错嘛。”</w:t>
      </w:r>
    </w:p>
    <w:p>
      <w:r>
        <w:rPr>
          <w:color w:val="000000"/>
        </w:rPr>
        <w:t>AAA.茶叶小妹小娟</w:t>
      </w:r>
      <w:r>
        <w:tab/>
      </w:r>
      <w:r>
        <w:rPr>
          <w:color w:val="000000"/>
        </w:rPr>
        <w:t>（其实就是白水泡面的感觉哈哈）</w:t>
      </w:r>
    </w:p>
    <w:p>
      <w:r>
        <w:rPr>
          <w:color w:val="AA00AA"/>
        </w:rPr>
        <w:t>梦野 菊理</w:t>
      </w:r>
      <w:r>
        <w:tab/>
      </w:r>
      <w:r>
        <w:rPr>
          <w:color w:val="AA00AA"/>
        </w:rPr>
        <w:t>（那很有生活了）</w:t>
      </w:r>
    </w:p>
    <w:p>
      <w:r>
        <w:rPr>
          <w:color w:val="0000FF"/>
        </w:rPr>
        <w:t>春城 朔</w:t>
      </w:r>
      <w:r>
        <w:tab/>
      </w:r>
      <w:r>
        <w:rPr>
          <w:color w:val="0000FF"/>
        </w:rPr>
        <w:t>“咳咳…到底是什么时候给了你我会撒娇的印象啊？”凭借对舌头的精妙把控，我还是没呛到自己或者有辱形象地喷出来。“实在不行，下午我给你补点小吃吧。”</w:t>
      </w:r>
    </w:p>
    <w:p>
      <w:r>
        <w:rPr>
          <w:color w:val="000000"/>
        </w:rPr>
        <w:t>AAA.茶叶小妹小娟</w:t>
      </w:r>
      <w:r>
        <w:tab/>
      </w:r>
      <w:r>
        <w:rPr>
          <w:color w:val="000000"/>
        </w:rPr>
        <w:t>“我以为搭档小时候是会撒娇的类型呢～之前偷听到的哦。”冬鸠秉持着不浪费粮食的准则含泪往嘴里嗦了两口清汤面，听到你的回答瞬间变出灿烂的笑容。“我就知道是世界第一好的搭档——我好感动——”</w:t>
      </w:r>
    </w:p>
    <w:p>
      <w:r>
        <w:rPr>
          <w:color w:val="0000FF"/>
        </w:rPr>
        <w:t>春城 朔</w:t>
      </w:r>
      <w:r>
        <w:tab/>
      </w:r>
      <w:r>
        <w:rPr>
          <w:color w:val="0000FF"/>
        </w:rPr>
        <w:t>“那已经是小时候了吧，这种东西不能作数呀——”</w:t>
      </w:r>
    </w:p>
    <w:p>
      <w:r>
        <w:rPr>
          <w:color w:val="000000"/>
        </w:rPr>
        <w:t>AAA.茶叶小妹小娟</w:t>
      </w:r>
      <w:r>
        <w:tab/>
      </w:r>
      <w:r>
        <w:rPr>
          <w:color w:val="000000"/>
        </w:rPr>
        <w:t>“好吧。”吃人嘴短拿人手软，冬鸠耸耸肩笑嘻嘻的没再打趣你。“那搭档和梦野先生还有空庭小哥等下准备去哪里逛逛～？要商量一下吗。”</w:t>
      </w:r>
    </w:p>
    <w:p>
      <w:r>
        <w:rPr>
          <w:color w:val="0000FF"/>
        </w:rPr>
        <w:t>春城 朔</w:t>
      </w:r>
      <w:r>
        <w:tab/>
      </w:r>
      <w:r>
        <w:rPr>
          <w:color w:val="0000FF"/>
        </w:rPr>
        <w:t>（怎么说）</w:t>
      </w:r>
    </w:p>
    <w:p>
      <w:r>
        <w:rPr>
          <w:color w:val="0000FF"/>
        </w:rPr>
        <w:t>春城 朔</w:t>
      </w:r>
      <w:r>
        <w:tab/>
      </w:r>
      <w:r>
        <w:rPr>
          <w:color w:val="0000FF"/>
        </w:rPr>
        <w:t>（去你家还是能乐堂）</w:t>
      </w:r>
    </w:p>
    <w:p>
      <w:r>
        <w:rPr>
          <w:color w:val="AA00AA"/>
        </w:rPr>
        <w:t>梦野 菊理</w:t>
      </w:r>
      <w:r>
        <w:tab/>
      </w:r>
      <w:r>
        <w:rPr>
          <w:color w:val="AA00AA"/>
        </w:rPr>
        <w:t>（都行）</w:t>
      </w:r>
    </w:p>
    <w:p>
      <w:r>
        <w:rPr>
          <w:color w:val="0000FF"/>
        </w:rPr>
        <w:t>春城 朔</w:t>
      </w:r>
      <w:r>
        <w:tab/>
      </w:r>
      <w:r>
        <w:rPr>
          <w:color w:val="0000FF"/>
        </w:rPr>
        <w:t>（去能乐堂吧）</w:t>
      </w:r>
    </w:p>
    <w:p>
      <w:r>
        <w:rPr>
          <w:color w:val="AA00AA"/>
        </w:rPr>
        <w:t>梦野 菊理</w:t>
      </w:r>
      <w:r>
        <w:tab/>
      </w:r>
      <w:r>
        <w:rPr>
          <w:color w:val="AA00AA"/>
        </w:rPr>
        <w:t>（要不然你晚上来我家）</w:t>
      </w:r>
    </w:p>
    <w:p>
      <w:r>
        <w:rPr>
          <w:color w:val="AA00AA"/>
        </w:rPr>
        <w:t>梦野 菊理</w:t>
      </w:r>
      <w:r>
        <w:tab/>
      </w:r>
      <w:r>
        <w:rPr>
          <w:color w:val="AA00AA"/>
        </w:rPr>
        <w:t>（可以）</w:t>
      </w:r>
    </w:p>
    <w:p>
      <w:r>
        <w:rPr>
          <w:color w:val="0000FF"/>
        </w:rPr>
        <w:t>春城 朔</w:t>
      </w:r>
      <w:r>
        <w:tab/>
      </w:r>
      <w:r>
        <w:rPr>
          <w:color w:val="0000FF"/>
        </w:rPr>
        <w:t>（哇塞）</w:t>
      </w:r>
    </w:p>
    <w:p>
      <w:r>
        <w:rPr>
          <w:color w:val="0000FF"/>
        </w:rPr>
        <w:t>春城 朔</w:t>
      </w:r>
      <w:r>
        <w:tab/>
      </w:r>
      <w:r>
        <w:rPr>
          <w:color w:val="0000FF"/>
        </w:rPr>
        <w:t>（这么有生活）</w:t>
      </w:r>
    </w:p>
    <w:p>
      <w:r>
        <w:rPr>
          <w:color w:val="0000FF"/>
        </w:rPr>
        <w:t>春城 朔</w:t>
      </w:r>
      <w:r>
        <w:tab/>
      </w:r>
      <w:r>
        <w:rPr>
          <w:color w:val="0000FF"/>
        </w:rPr>
        <w:t>（可以可以）</w:t>
      </w:r>
    </w:p>
    <w:p>
      <w:r>
        <w:rPr>
          <w:color w:val="0000FF"/>
        </w:rPr>
        <w:t>春城 朔</w:t>
      </w:r>
      <w:r>
        <w:tab/>
      </w:r>
      <w:r>
        <w:rPr>
          <w:color w:val="0000FF"/>
        </w:rPr>
        <w:t>“我觉得可以去能乐堂，之前不是在新闻社翻出来消息说他们那边有奇怪的声音吗。”我把清水挂面扒拉完用筷子戳着腮帮分析。</w:t>
      </w:r>
    </w:p>
    <w:p>
      <w:r>
        <w:rPr>
          <w:color w:val="AA00AA"/>
        </w:rPr>
        <w:t>梦野 菊理</w:t>
      </w:r>
      <w:r>
        <w:tab/>
      </w:r>
      <w:r>
        <w:rPr>
          <w:color w:val="AA00AA"/>
        </w:rPr>
        <w:t>“没问题。”我看空庭：“你和我们一起吗。”</w:t>
      </w:r>
    </w:p>
    <w:p>
      <w:r>
        <w:rPr>
          <w:color w:val="000000"/>
        </w:rPr>
        <w:t>AAA.茶叶小妹小娟</w:t>
      </w:r>
      <w:r>
        <w:tab/>
      </w:r>
      <w:r>
        <w:rPr>
          <w:color w:val="000000"/>
        </w:rPr>
        <w:t>“嗯！我昨天很努力的把工作多做了一些，这两天都有时间可以陪着菊理先生——因为最近没开学还是很空闲嘛。”空庭忙不迭的点头让你看到他的诚心。</w:t>
      </w:r>
    </w:p>
    <w:p>
      <w:r>
        <w:rPr>
          <w:color w:val="AA00AA"/>
        </w:rPr>
        <w:t>梦野 菊理</w:t>
      </w:r>
      <w:r>
        <w:tab/>
      </w:r>
      <w:r>
        <w:rPr>
          <w:color w:val="AA00AA"/>
        </w:rPr>
        <w:t>“那辛苦了喔。”我帮忙收拾一下碗筷，然后准备去能乐亭！</w:t>
      </w:r>
    </w:p>
    <w:p>
      <w:r>
        <w:rPr>
          <w:color w:val="0000FF"/>
        </w:rPr>
        <w:t>春城 朔</w:t>
      </w:r>
      <w:r>
        <w:tab/>
      </w:r>
      <w:r>
        <w:rPr>
          <w:color w:val="0000FF"/>
        </w:rPr>
        <w:t>（出发出发）</w:t>
      </w:r>
    </w:p>
    <w:p>
      <w:r>
        <w:rPr>
          <w:color w:val="000000"/>
        </w:rPr>
        <w:t>AAA.茶叶小妹小娟</w:t>
      </w:r>
      <w:r>
        <w:tab/>
      </w:r>
      <w:r>
        <w:rPr>
          <w:color w:val="000000"/>
        </w:rPr>
        <w:t>那么你们收拾好碗筷后拜别了一众师哥师姐和春城留声，打了的士向能乐堂前进。</w:t>
      </w:r>
    </w:p>
    <w:p>
      <w:r>
        <w:rPr>
          <w:color w:val="000000"/>
        </w:rPr>
        <w:t>AAA.茶叶小妹小娟</w:t>
      </w:r>
      <w:r>
        <w:tab/>
      </w:r>
      <w:r>
        <w:rPr>
          <w:color w:val="000000"/>
        </w:rPr>
        <w:t>这里是专门欣赏能剧表演的地方，入口处设有售票亭，前排座位5000~12000日元，侧面座位4000~9000日元，今日上演的曲目是「熊野」。「熊野」取材于「平家物语」第十卷的「海道下」一节，自古以来就是名剧，有“熊野松风为米饭”之称，此剧分类三番目物，季节春季，舞台京都。</w:t>
      </w:r>
    </w:p>
    <w:p>
      <w:r>
        <w:rPr>
          <w:color w:val="000000"/>
        </w:rPr>
        <w:t>AAA.茶叶小妹小娟</w:t>
      </w:r>
      <w:r>
        <w:tab/>
      </w:r>
      <w:r>
        <w:rPr>
          <w:color w:val="000000"/>
        </w:rPr>
        <w:t>演员表印在宣传单上：上户悠介（熊野役），相田有未（平宗盛役），坂井冬（侍女朝颜役），滨田绚斗（侍从役）。</w:t>
      </w:r>
    </w:p>
    <w:p>
      <w:r>
        <w:rPr>
          <w:color w:val="AA00AA"/>
        </w:rPr>
        <w:t>梦野 菊理</w:t>
      </w:r>
      <w:r>
        <w:tab/>
      </w:r>
      <w:r>
        <w:rPr>
          <w:color w:val="AA00AA"/>
        </w:rPr>
        <w:t>我小声：“我现在都不敢看他们演剧了……”</w:t>
      </w:r>
    </w:p>
    <w:p>
      <w:r>
        <w:rPr>
          <w:color w:val="0000FF"/>
        </w:rPr>
        <w:t>春城 朔</w:t>
      </w:r>
      <w:r>
        <w:tab/>
      </w:r>
      <w:r>
        <w:rPr>
          <w:color w:val="0000FF"/>
        </w:rPr>
        <w:t>我听他这样说也心有戚戚。“…可是直接不看也很不礼貌啊。”</w:t>
      </w:r>
    </w:p>
    <w:p>
      <w:r>
        <w:rPr>
          <w:color w:val="AA00AA"/>
        </w:rPr>
        <w:t>梦野 菊理</w:t>
      </w:r>
      <w:r>
        <w:tab/>
      </w:r>
      <w:r>
        <w:rPr>
          <w:color w:val="AA00AA"/>
        </w:rPr>
        <w:t>“……那要不然还是看看？”我小声咨询他们意见。</w:t>
      </w:r>
    </w:p>
    <w:p>
      <w:r>
        <w:rPr>
          <w:color w:val="000000"/>
        </w:rPr>
        <w:t>AAA.茶叶小妹小娟</w:t>
      </w:r>
      <w:r>
        <w:tab/>
      </w:r>
      <w:r>
        <w:rPr>
          <w:color w:val="000000"/>
        </w:rPr>
        <w:t>“我倒是没意见啦～如果出事的话，一回生两回熟三回的话简直是和回家一样啊——”冬鸠率先抢话，空庭不赞许的瞪了他一眼，再对梦野说道。 “…如果菊理先生同意的话，我也没问题。”</w:t>
      </w:r>
    </w:p>
    <w:p>
      <w:r>
        <w:rPr>
          <w:color w:val="AA00AA"/>
        </w:rPr>
        <w:t>梦野 菊理</w:t>
      </w:r>
      <w:r>
        <w:tab/>
      </w:r>
      <w:r>
        <w:rPr>
          <w:color w:val="AA00AA"/>
        </w:rPr>
        <w:t>那么我帮忙给空庭买个票，先进场吧，顺便上网搜一下这次相关剧的剧情！</w:t>
      </w:r>
    </w:p>
    <w:p>
      <w:r>
        <w:rPr>
          <w:color w:val="000000"/>
        </w:rPr>
        <w:t>AAA.茶叶小妹小娟</w:t>
      </w:r>
      <w:r>
        <w:tab/>
      </w:r>
      <w:r>
        <w:rPr>
          <w:color w:val="000000"/>
        </w:rPr>
        <w:t>那么你搜到了剧情简介：熊野是平宗盛的爱妾，居住在京城。她的母亲在故乡病重，多次请求熊野回乡探望，但平宗盛始终不允许其回家探望，某日平宗盛带熊野等人去清水寺赏樱。熊野在赏花酒宴上起舞，见风雨中樱花飘落，触景生情，吟诵了一首和歌：“烂漫锦城春，殷勤惜花时。东国奈若何，花谢空余枝。”打动了平宗盛，最终同意其归家探视病重的母亲。</w:t>
      </w:r>
    </w:p>
    <w:p>
      <w:r>
        <w:rPr>
          <w:color w:val="000000"/>
        </w:rPr>
        <w:t>AAA.茶叶小妹小娟</w:t>
      </w:r>
      <w:r>
        <w:tab/>
      </w:r>
      <w:r>
        <w:rPr>
          <w:color w:val="000000"/>
        </w:rPr>
        <w:t>你们购票后走进剧场，落座以后可以看见，能剧舞台由正台、后座、地谣座、桥廊四个部分组成。背景绘以松，苍劲威严，三面为空，桥悬通向舞台。</w:t>
      </w:r>
    </w:p>
    <w:p>
      <w:r>
        <w:rPr>
          <w:color w:val="AA00AA"/>
        </w:rPr>
        <w:t>梦野 菊理</w:t>
      </w:r>
      <w:r>
        <w:tab/>
      </w:r>
      <w:r>
        <w:rPr>
          <w:color w:val="AA00AA"/>
        </w:rPr>
        <w:t>对号入座，并且开始祈祷千万不要出事啊救命。</w:t>
      </w:r>
    </w:p>
    <w:p>
      <w:r>
        <w:rPr>
          <w:color w:val="0000FF"/>
        </w:rPr>
        <w:t>春城 朔</w:t>
      </w:r>
      <w:r>
        <w:tab/>
      </w:r>
      <w:r>
        <w:rPr>
          <w:color w:val="0000FF"/>
        </w:rPr>
        <w:t>“完全不是用一回生二回熟就能解释的事情吧，算了还是不和你小子打这个辩论了。”我叹气跟着入场。</w:t>
      </w:r>
    </w:p>
    <w:p>
      <w:r>
        <w:rPr>
          <w:color w:val="000000"/>
        </w:rPr>
        <w:t>AAA.茶叶小妹小娟</w:t>
      </w:r>
      <w:r>
        <w:tab/>
      </w:r>
      <w:r>
        <w:rPr>
          <w:color w:val="000000"/>
        </w:rPr>
        <w:t>扮演平宗盛的演员走上舞台，一身古朴大气的华服彰显身份。</w:t>
      </w:r>
    </w:p>
    <w:p>
      <w:r>
        <w:rPr>
          <w:color w:val="0000FF"/>
        </w:rPr>
        <w:t>春城 朔</w:t>
      </w:r>
      <w:r>
        <w:tab/>
      </w:r>
      <w:r>
        <w:rPr>
          <w:color w:val="0000FF"/>
        </w:rPr>
        <w:t>（我想握手了）</w:t>
      </w:r>
    </w:p>
    <w:p>
      <w:r>
        <w:rPr>
          <w:color w:val="0000FF"/>
        </w:rPr>
        <w:t>春城 朔</w:t>
      </w:r>
      <w:r>
        <w:tab/>
      </w:r>
      <w:r>
        <w:rPr>
          <w:color w:val="0000FF"/>
        </w:rPr>
        <w:t>（原来我们真的在逛鬼屋）</w:t>
      </w:r>
    </w:p>
    <w:p>
      <w:r>
        <w:rPr>
          <w:color w:val="000000"/>
        </w:rPr>
        <w:t>AAA.茶叶小妹小娟</w:t>
      </w:r>
      <w:r>
        <w:tab/>
      </w:r>
      <w:r>
        <w:rPr>
          <w:color w:val="000000"/>
        </w:rPr>
        <w:t>“吾乃平宗盛是也，话说吾有一唉妾，名唤熊野。久留都内，其言老母病重，屡次告假还乡，然唯在今春，吾欲以其为赏花之伴，故仍将其留于京都之内也。”</w:t>
      </w:r>
    </w:p>
    <w:p>
      <w:r>
        <w:rPr>
          <w:color w:val="000000"/>
        </w:rPr>
        <w:t>AAA.茶叶小妹小娟</w:t>
      </w:r>
      <w:r>
        <w:tab/>
      </w:r>
      <w:r>
        <w:rPr>
          <w:color w:val="000000"/>
        </w:rPr>
        <w:t>“来人呐。”</w:t>
      </w:r>
    </w:p>
    <w:p>
      <w:r>
        <w:rPr>
          <w:color w:val="000000"/>
        </w:rPr>
        <w:t>AAA.茶叶小妹小娟</w:t>
      </w:r>
      <w:r>
        <w:tab/>
      </w:r>
      <w:r>
        <w:rPr>
          <w:color w:val="000000"/>
        </w:rPr>
        <w:t>“小的在。”</w:t>
      </w:r>
    </w:p>
    <w:p>
      <w:r>
        <w:rPr>
          <w:color w:val="000000"/>
        </w:rPr>
        <w:t>AAA.茶叶小妹小娟</w:t>
      </w:r>
      <w:r>
        <w:tab/>
      </w:r>
      <w:r>
        <w:rPr>
          <w:color w:val="000000"/>
        </w:rPr>
        <w:t>“若熊野到来，便告与吾知。”</w:t>
      </w:r>
    </w:p>
    <w:p>
      <w:r>
        <w:rPr>
          <w:color w:val="000000"/>
        </w:rPr>
        <w:t>AAA.茶叶小妹小娟</w:t>
      </w:r>
      <w:r>
        <w:tab/>
      </w:r>
      <w:r>
        <w:rPr>
          <w:color w:val="000000"/>
        </w:rPr>
        <w:t>“小的明白。”</w:t>
      </w:r>
    </w:p>
    <w:p>
      <w:r>
        <w:rPr>
          <w:color w:val="000000"/>
        </w:rPr>
        <w:t>AAA.茶叶小妹小娟</w:t>
      </w:r>
      <w:r>
        <w:tab/>
      </w:r>
      <w:r>
        <w:rPr>
          <w:color w:val="000000"/>
        </w:rPr>
        <w:t>台上表演到中途，你忽然意识到身边的座位竟然空无一人——冬鸠的身影不知何时消失不见了。</w:t>
      </w:r>
    </w:p>
    <w:p>
      <w:r>
        <w:rPr>
          <w:color w:val="000000"/>
        </w:rPr>
        <w:t>AAA.茶叶小妹小娟</w:t>
      </w:r>
      <w:r>
        <w:tab/>
      </w:r>
      <w:r>
        <w:rPr>
          <w:color w:val="000000"/>
        </w:rPr>
        <w:t>舞台熄灯，场景变换，侍女朝颜迈着碎步急走上台。</w:t>
      </w:r>
    </w:p>
    <w:p>
      <w:r>
        <w:rPr>
          <w:color w:val="0000FF"/>
        </w:rPr>
        <w:t>春城 朔</w:t>
      </w:r>
      <w:r>
        <w:tab/>
      </w:r>
      <w:r>
        <w:rPr>
          <w:color w:val="0000FF"/>
        </w:rPr>
        <w:t>我摸出手机给他发消息：你去厕所了吗？</w:t>
      </w:r>
    </w:p>
    <w:p>
      <w:r>
        <w:rPr>
          <w:color w:val="000000"/>
        </w:rPr>
        <w:t>AAA.茶叶小妹小娟</w:t>
      </w:r>
      <w:r>
        <w:tab/>
      </w:r>
      <w:r>
        <w:rPr>
          <w:color w:val="000000"/>
        </w:rPr>
        <w:t>“一梦亦惜，千金春色珍，急往都上，趁时向花奔。吾乃熊野亲侍，朝颜是也。”</w:t>
      </w:r>
    </w:p>
    <w:p>
      <w:r>
        <w:rPr>
          <w:color w:val="AA00AA"/>
        </w:rPr>
        <w:t>梦野 菊理</w:t>
      </w:r>
      <w:r>
        <w:tab/>
      </w:r>
      <w:r>
        <w:rPr>
          <w:color w:val="AA00AA"/>
        </w:rPr>
        <w:t>（哪来的鬼屋）</w:t>
      </w:r>
    </w:p>
    <w:p>
      <w:r>
        <w:rPr>
          <w:color w:val="0000FF"/>
        </w:rPr>
        <w:t>春城 朔</w:t>
      </w:r>
      <w:r>
        <w:tab/>
      </w:r>
      <w:r>
        <w:rPr>
          <w:color w:val="0000FF"/>
        </w:rPr>
        <w:t>我拉拉边上的梦野小声嘀咕。“冬鸠不知道飞哪里去了。”</w:t>
      </w:r>
    </w:p>
    <w:p>
      <w:r>
        <w:rPr>
          <w:color w:val="AA00AA"/>
        </w:rPr>
        <w:t>梦野 菊理</w:t>
      </w:r>
      <w:r>
        <w:tab/>
      </w:r>
      <w:r>
        <w:rPr>
          <w:color w:val="AA00AA"/>
        </w:rPr>
        <w:t>“诶？”我看看：“说不定去厕所了。”</w:t>
      </w:r>
    </w:p>
    <w:p>
      <w:r>
        <w:rPr>
          <w:color w:val="000000"/>
        </w:rPr>
        <w:t>AAA.茶叶小妹小娟</w:t>
      </w:r>
      <w:r>
        <w:tab/>
      </w:r>
      <w:r>
        <w:rPr>
          <w:color w:val="000000"/>
        </w:rPr>
        <w:t>没过几秒你看见他发来信息：「大好时机啊！不是说有奇怪的声音吗～所以我悄悄进后台调查了，搭档要一起吗？」</w:t>
      </w:r>
    </w:p>
    <w:p>
      <w:r>
        <w:rPr>
          <w:color w:val="000000"/>
        </w:rPr>
        <w:t>AAA.茶叶小妹小娟</w:t>
      </w:r>
      <w:r>
        <w:tab/>
      </w:r>
      <w:r>
        <w:rPr>
          <w:color w:val="000000"/>
        </w:rPr>
        <w:t>剧目还在继续着，朝颜还在拿着柔婉的腔调念台词。“只因熊野久居都内，现其老母病重，虽屡屡遭人捎信，却仍不见其回乡，故此次吾朝颜亲身来迎也。”</w:t>
      </w:r>
    </w:p>
    <w:p>
      <w:r>
        <w:rPr>
          <w:color w:val="000000"/>
        </w:rPr>
        <w:t>AAA.茶叶小妹小娟</w:t>
      </w:r>
      <w:r>
        <w:tab/>
      </w:r>
      <w:r>
        <w:rPr>
          <w:color w:val="000000"/>
        </w:rPr>
        <w:t>“长旅裹衣几日趱，入暮投宿几夜遄。只敢假眠不入梦，晨昏相赶，不觉已到都端。想来是吾赶路甚急，今已到京都也，此处应为熊野所住之邸，当即刻求见。”</w:t>
      </w:r>
    </w:p>
    <w:p>
      <w:r>
        <w:rPr>
          <w:color w:val="0000FF"/>
        </w:rPr>
        <w:t>春城 朔</w:t>
      </w:r>
      <w:r>
        <w:tab/>
      </w:r>
      <w:r>
        <w:rPr>
          <w:color w:val="0000FF"/>
        </w:rPr>
        <w:t>“那也先和我说一下吧！怎么一个人跑了。”</w:t>
      </w:r>
    </w:p>
    <w:p>
      <w:r>
        <w:rPr>
          <w:color w:val="0000FF"/>
        </w:rPr>
        <w:t>春城 朔</w:t>
      </w:r>
      <w:r>
        <w:tab/>
      </w:r>
      <w:r>
        <w:rPr>
          <w:color w:val="0000FF"/>
        </w:rPr>
        <w:t>“我去看看那家伙，你们先看戏吧。”感觉和歌舞伎聊自己接下来要做的事情不太好，我含含糊糊应付一下也起身开溜。</w:t>
      </w:r>
    </w:p>
    <w:p>
      <w:r>
        <w:rPr>
          <w:color w:val="AA00AA"/>
        </w:rPr>
        <w:t>梦野 菊理</w:t>
      </w:r>
      <w:r>
        <w:tab/>
      </w:r>
      <w:r>
        <w:rPr>
          <w:color w:val="AA00AA"/>
        </w:rPr>
        <w:t>“喂，你们要干嘛。”我眼疾手快抓住他小声：“怎么不带我们！”</w:t>
      </w:r>
    </w:p>
    <w:p>
      <w:r>
        <w:rPr>
          <w:color w:val="000000"/>
        </w:rPr>
        <w:t>AAA.茶叶小妹小娟</w:t>
      </w:r>
      <w:r>
        <w:tab/>
      </w:r>
      <w:r>
        <w:rPr>
          <w:color w:val="000000"/>
        </w:rPr>
        <w:t>「因为刚才想上厕所嘛～然后发现可以顺着那边溜进后台，没人看管。总之总之，搭档要不要现在过来？」</w:t>
      </w:r>
    </w:p>
    <w:p>
      <w:r>
        <w:rPr>
          <w:color w:val="0000FF"/>
        </w:rPr>
        <w:t>春城 朔</w:t>
      </w:r>
      <w:r>
        <w:tab/>
      </w:r>
      <w:r>
        <w:rPr>
          <w:color w:val="0000FF"/>
        </w:rPr>
        <w:t>“他们也想过来诶，要带上他们一起吗”</w:t>
      </w:r>
    </w:p>
    <w:p>
      <w:r>
        <w:rPr>
          <w:color w:val="000000"/>
        </w:rPr>
        <w:t>AAA.茶叶小妹小娟</w:t>
      </w:r>
      <w:r>
        <w:tab/>
      </w:r>
      <w:r>
        <w:rPr>
          <w:color w:val="000000"/>
        </w:rPr>
        <w:t>「我没问题呀搭档，人有点多的话你们小心一点不要被人抓到就可以，不过我看这里完全没人路过把守，实在不行说是来观摩的演员也可以嘛」</w:t>
      </w:r>
    </w:p>
    <w:p>
      <w:r>
        <w:rPr>
          <w:color w:val="0000FF"/>
        </w:rPr>
        <w:t>春城 朔</w:t>
      </w:r>
      <w:r>
        <w:tab/>
      </w:r>
      <w:r>
        <w:rPr>
          <w:color w:val="0000FF"/>
        </w:rPr>
        <w:t>“就是之前新闻说的，后台有声音嘛……他偷偷摸过去了，你们也要来吗？”</w:t>
      </w:r>
    </w:p>
    <w:p>
      <w:r>
        <w:rPr>
          <w:color w:val="AA00AA"/>
        </w:rPr>
        <w:t>梦野 菊理</w:t>
      </w:r>
      <w:r>
        <w:tab/>
      </w:r>
      <w:r>
        <w:rPr>
          <w:color w:val="AA00AA"/>
        </w:rPr>
        <w:t>我拽拽空庭：“走。”</w:t>
      </w:r>
    </w:p>
    <w:p>
      <w:r>
        <w:rPr>
          <w:color w:val="000000"/>
        </w:rPr>
        <w:t>AAA.茶叶小妹小娟</w:t>
      </w:r>
      <w:r>
        <w:tab/>
      </w:r>
      <w:r>
        <w:rPr>
          <w:color w:val="000000"/>
        </w:rPr>
        <w:t>你们离开座位，能剧的咿呀念白声被落在身后，随着你们接近后台而逐渐变弱，这里的确人手稀缺无人看守，你们轻易的光明正大走了进去。</w:t>
      </w:r>
    </w:p>
    <w:p>
      <w:r>
        <w:rPr>
          <w:color w:val="000000"/>
        </w:rPr>
        <w:t>AAA.茶叶小妹小娟</w:t>
      </w:r>
      <w:r>
        <w:tab/>
      </w:r>
      <w:r>
        <w:rPr>
          <w:color w:val="000000"/>
        </w:rPr>
        <w:t>这里就像寻常剧场的后台一样，一条走廊有着许多房间。冬鸠从走廊右边尽头走来，见到你以后挥了挥手。你朝他走去，沿途看见每一扇门上都有标识，名牌上挂着名字，似乎是能乐堂的演员房间。</w:t>
      </w:r>
    </w:p>
    <w:p>
      <w:r>
        <w:rPr>
          <w:color w:val="000000"/>
        </w:rPr>
        <w:t>AAA.茶叶小妹小娟</w:t>
      </w:r>
      <w:r>
        <w:tab/>
      </w:r>
      <w:r>
        <w:rPr>
          <w:color w:val="000000"/>
        </w:rPr>
        <w:t>（聆听）</w:t>
      </w:r>
    </w:p>
    <w:p>
      <w:r>
        <w:rPr>
          <w:color w:val="AA00AA"/>
        </w:rPr>
        <w:t>梦野 菊理</w:t>
      </w:r>
      <w:r>
        <w:tab/>
      </w:r>
      <w:r>
        <w:rPr>
          <w:color w:val="AA00AA"/>
        </w:rPr>
        <w:t>.ra聆听</w:t>
      </w:r>
    </w:p>
    <w:p>
      <w:r>
        <w:rPr>
          <w:color w:val="666666"/>
        </w:rPr>
        <w:t>这里有一只牛奶猫</w:t>
      </w:r>
      <w:r>
        <w:tab/>
      </w:r>
      <w:r>
        <w:rPr>
          <w:color w:val="666666"/>
        </w:rPr>
        <w:t>猫咪白脚爪下骰盅被拨弄 玩家梦野 菊理进行聆听检定：D100=15/50 困难成功！*猫咪小姐咪咪咪推来纸牌，歪歪扭扭地写着： ฅ ฅ</w:t>
      </w:r>
    </w:p>
    <w:p>
      <w:r>
        <w:rPr>
          <w:color w:val="0000FF"/>
        </w:rPr>
        <w:t>春城 朔</w:t>
      </w:r>
      <w:r>
        <w:tab/>
      </w:r>
      <w:r>
        <w:rPr>
          <w:color w:val="0000FF"/>
        </w:rPr>
        <w:t>.ra聆听</w:t>
      </w:r>
    </w:p>
    <w:p>
      <w:r>
        <w:rPr>
          <w:color w:val="666666"/>
        </w:rPr>
        <w:t>这里有一只牛奶猫</w:t>
      </w:r>
      <w:r>
        <w:tab/>
      </w:r>
      <w:r>
        <w:rPr>
          <w:color w:val="666666"/>
        </w:rPr>
        <w:t>猫咪小姐捂住骰塔，黑与白的脚爪遮起全部目数。 春城 朔的聆听检定，答案是什么呢，要猜猜看吗？ D100=36/80 困难成功！*猫咪小姐咪咪咪推来纸牌，歪歪扭扭地写着： ฅ ฅ</w:t>
      </w:r>
    </w:p>
    <w:p>
      <w:r>
        <w:rPr>
          <w:color w:val="000000"/>
        </w:rPr>
        <w:t>AAA.茶叶小妹小娟</w:t>
      </w:r>
      <w:r>
        <w:tab/>
      </w:r>
      <w:r>
        <w:rPr>
          <w:color w:val="000000"/>
        </w:rPr>
        <w:t>你们在他身上闻到了一丝淡淡的、几乎已经快要消散完毕的，焚烧的味道。</w:t>
      </w:r>
    </w:p>
    <w:p>
      <w:r>
        <w:rPr>
          <w:color w:val="0000FF"/>
        </w:rPr>
        <w:t>春城 朔</w:t>
      </w:r>
      <w:r>
        <w:tab/>
      </w:r>
      <w:r>
        <w:rPr>
          <w:color w:val="0000FF"/>
        </w:rPr>
        <w:t>（dj是那个放火的啊（迷思））</w:t>
      </w:r>
    </w:p>
    <w:p>
      <w:r>
        <w:rPr>
          <w:color w:val="AA00AA"/>
        </w:rPr>
        <w:t>梦野 菊理</w:t>
      </w:r>
      <w:r>
        <w:tab/>
      </w:r>
      <w:r>
        <w:rPr>
          <w:color w:val="AA00AA"/>
        </w:rPr>
        <w:t>（e）</w:t>
      </w:r>
    </w:p>
    <w:p>
      <w:r>
        <w:rPr>
          <w:color w:val="AA00AA"/>
        </w:rPr>
        <w:t>梦野 菊理</w:t>
      </w:r>
      <w:r>
        <w:tab/>
      </w:r>
      <w:r>
        <w:rPr>
          <w:color w:val="AA00AA"/>
        </w:rPr>
        <w:t>（那很有生活了）</w:t>
      </w:r>
    </w:p>
    <w:p>
      <w:r>
        <w:rPr>
          <w:color w:val="0000FF"/>
        </w:rPr>
        <w:t>春城 朔</w:t>
      </w:r>
      <w:r>
        <w:tab/>
      </w:r>
      <w:r>
        <w:rPr>
          <w:color w:val="0000FF"/>
        </w:rPr>
        <w:t>“你有看见什么奇怪的吗？之前那个博主说有某个房间有人在撞门吧。”</w:t>
      </w:r>
    </w:p>
    <w:p>
      <w:r>
        <w:rPr>
          <w:color w:val="000000"/>
        </w:rPr>
        <w:t>AAA.茶叶小妹小娟</w:t>
      </w:r>
      <w:r>
        <w:tab/>
      </w:r>
      <w:r>
        <w:rPr>
          <w:color w:val="000000"/>
        </w:rPr>
        <w:t>“没有啊——”他遗憾地拖长尾音但理直气壮，“走了一圈根本认不出来这些人名，所以我就在厕所又待了一会。”</w:t>
      </w:r>
    </w:p>
    <w:p>
      <w:r>
        <w:rPr>
          <w:color w:val="000000"/>
        </w:rPr>
        <w:t>AAA.茶叶小妹小娟</w:t>
      </w:r>
      <w:r>
        <w:tab/>
      </w:r>
      <w:r>
        <w:rPr>
          <w:color w:val="000000"/>
        </w:rPr>
        <w:t>就在这时，冬鸠身后传来一阵异响，你们一同朝那个方向看去，最里面一扇房门被人砰地推开，而后是一阵跑步声，一个带着能面的男人踉跄跑来，那人身穿着完整表演衣装，款式是女款的和服，在未登台的情况下显得诡异非常。</w:t>
      </w:r>
    </w:p>
    <w:p>
      <w:r>
        <w:rPr>
          <w:color w:val="000000"/>
        </w:rPr>
        <w:t>AAA.茶叶小妹小娟</w:t>
      </w:r>
      <w:r>
        <w:tab/>
      </w:r>
      <w:r>
        <w:rPr>
          <w:color w:val="000000"/>
        </w:rPr>
        <w:t>男人的目标显然不是站在走廊的你们，他通过拐角，转身往舞台区域跑去。</w:t>
      </w:r>
    </w:p>
    <w:p>
      <w:r>
        <w:rPr>
          <w:color w:val="0000FF"/>
        </w:rPr>
        <w:t>春城 朔</w:t>
      </w:r>
      <w:r>
        <w:tab/>
      </w:r>
      <w:r>
        <w:rPr>
          <w:color w:val="0000FF"/>
        </w:rPr>
        <w:t>（1444莫名其妙的好像真的需要一点脑子一样（赞赏））</w:t>
      </w:r>
    </w:p>
    <w:p>
      <w:r>
        <w:rPr>
          <w:color w:val="000000"/>
        </w:rPr>
        <w:t>AAA.茶叶小妹小娟</w:t>
      </w:r>
      <w:r>
        <w:tab/>
      </w:r>
      <w:r>
        <w:rPr>
          <w:color w:val="000000"/>
        </w:rPr>
        <w:t>（敏捷）</w:t>
      </w:r>
    </w:p>
    <w:p>
      <w:r>
        <w:rPr>
          <w:color w:val="0000FF"/>
        </w:rPr>
        <w:t>春城 朔</w:t>
      </w:r>
      <w:r>
        <w:tab/>
      </w:r>
      <w:r>
        <w:rPr>
          <w:color w:val="0000FF"/>
        </w:rPr>
        <w:t>.ra敏捷</w:t>
      </w:r>
    </w:p>
    <w:p>
      <w:r>
        <w:rPr>
          <w:color w:val="666666"/>
        </w:rPr>
        <w:t>这里有一只牛奶猫</w:t>
      </w:r>
      <w:r>
        <w:tab/>
      </w:r>
      <w:r>
        <w:rPr>
          <w:color w:val="666666"/>
        </w:rPr>
        <w:t>猫咪小姐捂住骰塔，黑与白的脚爪遮起全部目数。 春城 朔的敏捷检定，答案是什么呢，要猜猜看吗？ D100=56/60 成功啦，喵！！</w:t>
      </w:r>
    </w:p>
    <w:p>
      <w:r>
        <w:rPr>
          <w:color w:val="AA00AA"/>
        </w:rPr>
        <w:t>梦野 菊理</w:t>
      </w:r>
      <w:r>
        <w:tab/>
      </w:r>
      <w:r>
        <w:rPr>
          <w:color w:val="AA00AA"/>
        </w:rPr>
        <w:t>.ra敏捷</w:t>
      </w:r>
    </w:p>
    <w:p>
      <w:r>
        <w:rPr>
          <w:color w:val="666666"/>
        </w:rPr>
        <w:t>这里有一只牛奶猫</w:t>
      </w:r>
      <w:r>
        <w:tab/>
      </w:r>
      <w:r>
        <w:rPr>
          <w:color w:val="666666"/>
        </w:rPr>
        <w:t>猫咪小姐捂住骰塔，黑与白的脚爪遮起全部目数。 梦野 菊理的敏捷检定，答案是什么呢，要猜猜看吗？ D100=1/50 大成功呀！做得很好，如果能一直保持这个劲头就太棒了！*毛茸茸黑白脑袋柔软地凑到手心中</w:t>
      </w:r>
    </w:p>
    <w:p>
      <w:r>
        <w:rPr>
          <w:color w:val="AA00AA"/>
        </w:rPr>
        <w:t>梦野 菊理</w:t>
      </w:r>
      <w:r>
        <w:tab/>
      </w:r>
      <w:r>
        <w:rPr>
          <w:color w:val="AA00AA"/>
        </w:rPr>
        <w:t>（）</w:t>
      </w:r>
    </w:p>
    <w:p>
      <w:r>
        <w:rPr>
          <w:color w:val="0000FF"/>
        </w:rPr>
        <w:t>春城 朔</w:t>
      </w:r>
      <w:r>
        <w:tab/>
      </w:r>
      <w:r>
        <w:rPr>
          <w:color w:val="0000FF"/>
        </w:rPr>
        <w:t>（你真的怕了）</w:t>
      </w:r>
    </w:p>
    <w:p>
      <w:r>
        <w:rPr>
          <w:color w:val="AA00AA"/>
        </w:rPr>
        <w:t>梦野 菊理</w:t>
      </w:r>
      <w:r>
        <w:tab/>
      </w:r>
      <w:r>
        <w:rPr>
          <w:color w:val="AA00AA"/>
        </w:rPr>
        <w:t>（能拉他吗还是保存）</w:t>
      </w:r>
    </w:p>
    <w:p>
      <w:r>
        <w:rPr>
          <w:color w:val="AA00AA"/>
        </w:rPr>
        <w:t>梦野 菊理</w:t>
      </w:r>
      <w:r>
        <w:tab/>
      </w:r>
      <w:r>
        <w:rPr>
          <w:color w:val="AA00AA"/>
        </w:rPr>
        <w:t>（原谅大母一吧）</w:t>
      </w:r>
    </w:p>
    <w:p>
      <w:r>
        <w:rPr>
          <w:color w:val="000000"/>
        </w:rPr>
        <w:t>AAA.茶叶小妹小娟</w:t>
      </w:r>
      <w:r>
        <w:tab/>
      </w:r>
      <w:r>
        <w:rPr>
          <w:color w:val="000000"/>
        </w:rPr>
        <w:t>（保存吧保存）</w:t>
      </w:r>
    </w:p>
    <w:p>
      <w:r>
        <w:rPr>
          <w:color w:val="AA00AA"/>
        </w:rPr>
        <w:t>梦野 菊理</w:t>
      </w:r>
      <w:r>
        <w:tab/>
      </w:r>
      <w:r>
        <w:rPr>
          <w:color w:val="AA00AA"/>
        </w:rPr>
        <w:t>（好）</w:t>
      </w:r>
    </w:p>
    <w:p>
      <w:r>
        <w:rPr>
          <w:color w:val="000000"/>
        </w:rPr>
        <w:t>AAA.茶叶小妹小娟</w:t>
      </w:r>
      <w:r>
        <w:tab/>
      </w:r>
      <w:r>
        <w:rPr>
          <w:color w:val="000000"/>
        </w:rPr>
        <w:t>那么你们及时拽住了那人的衣袖，疯疯癫癫的男人像是触电一般回过神来，转身面对着你们。</w:t>
      </w:r>
    </w:p>
    <w:p>
      <w:r>
        <w:rPr>
          <w:color w:val="000000"/>
        </w:rPr>
        <w:t>AAA.茶叶小妹小娟</w:t>
      </w:r>
      <w:r>
        <w:tab/>
      </w:r>
      <w:r>
        <w:rPr>
          <w:color w:val="000000"/>
        </w:rPr>
        <w:t>（困难知识）</w:t>
      </w:r>
    </w:p>
    <w:p>
      <w:r>
        <w:rPr>
          <w:color w:val="AA00AA"/>
        </w:rPr>
        <w:t>梦野 菊理</w:t>
      </w:r>
      <w:r>
        <w:tab/>
      </w:r>
      <w:r>
        <w:rPr>
          <w:color w:val="AA00AA"/>
        </w:rPr>
        <w:t>.ra困难知识</w:t>
      </w:r>
    </w:p>
    <w:p>
      <w:r>
        <w:rPr>
          <w:color w:val="666666"/>
        </w:rPr>
        <w:t>这里有一只牛奶猫</w:t>
      </w:r>
      <w:r>
        <w:tab/>
      </w:r>
      <w:r>
        <w:rPr>
          <w:color w:val="666666"/>
        </w:rPr>
        <w:t>猫咪白脚爪下骰盅被拨弄 玩家梦野 菊理进行困难知识检定：D100=40/40 成功啦，喵！！</w:t>
      </w:r>
    </w:p>
    <w:p>
      <w:r>
        <w:rPr>
          <w:color w:val="0000FF"/>
        </w:rPr>
        <w:t>春城 朔</w:t>
      </w:r>
      <w:r>
        <w:tab/>
      </w:r>
      <w:r>
        <w:rPr>
          <w:color w:val="0000FF"/>
        </w:rPr>
        <w:t>.ra困难知识</w:t>
      </w:r>
    </w:p>
    <w:p>
      <w:r>
        <w:rPr>
          <w:color w:val="666666"/>
        </w:rPr>
        <w:t>这里有一只牛奶猫</w:t>
      </w:r>
      <w:r>
        <w:tab/>
      </w:r>
      <w:r>
        <w:rPr>
          <w:color w:val="666666"/>
        </w:rPr>
        <w:t>猫咪白脚爪下骰盅被拨弄 玩家春城 朔进行困难知识检定：D100=48/40 失败——再接再厉呀~*咪咪</w:t>
      </w:r>
    </w:p>
    <w:p>
      <w:r>
        <w:rPr>
          <w:color w:val="0000FF"/>
        </w:rPr>
        <w:t>春城 朔</w:t>
      </w:r>
      <w:r>
        <w:tab/>
      </w:r>
      <w:r>
        <w:rPr>
          <w:color w:val="0000FF"/>
        </w:rPr>
        <w:t>好可怕我看见这人的癫狂状态瞬间大脑空白了。</w:t>
      </w:r>
    </w:p>
    <w:p>
      <w:r>
        <w:rPr>
          <w:color w:val="000000"/>
        </w:rPr>
        <w:t>AAA.茶叶小妹小娟</w:t>
      </w:r>
      <w:r>
        <w:tab/>
      </w:r>
      <w:r>
        <w:rPr>
          <w:color w:val="000000"/>
        </w:rPr>
        <w:t>那么梦野看出男人的能面面具是若女面。面具的眉毛拔高，牙齿涂黑色，上眼睑的弯曲形状及嘴两端的曲线上挑，艳丽非常，呈现出阳光明媚、充满希望的状态，也是少有的明确传达微笑表情的面具。</w:t>
      </w:r>
    </w:p>
    <w:p>
      <w:r>
        <w:rPr>
          <w:color w:val="AA00AA"/>
        </w:rPr>
        <w:t>梦野 菊理</w:t>
      </w:r>
      <w:r>
        <w:tab/>
      </w:r>
      <w:r>
        <w:rPr>
          <w:color w:val="AA00AA"/>
        </w:rPr>
        <w:t>那我尝试安抚他：“先生，您没事吧……”</w:t>
      </w:r>
    </w:p>
    <w:p>
      <w:r>
        <w:rPr>
          <w:color w:val="AA00AA"/>
        </w:rPr>
        <w:t>梦野 菊理</w:t>
      </w:r>
      <w:r>
        <w:tab/>
      </w:r>
      <w:r>
        <w:rPr>
          <w:color w:val="AA00AA"/>
        </w:rPr>
        <w:t>（e）</w:t>
      </w:r>
    </w:p>
    <w:p>
      <w:r>
        <w:rPr>
          <w:color w:val="0000FF"/>
        </w:rPr>
        <w:t>春城 朔</w:t>
      </w:r>
      <w:r>
        <w:tab/>
      </w:r>
      <w:r>
        <w:rPr>
          <w:color w:val="0000FF"/>
        </w:rPr>
        <w:t>我看不明白只能哆哆嗦嗦劝他：“你小心点…他看上去好像也在发病……”</w:t>
      </w:r>
    </w:p>
    <w:p>
      <w:r>
        <w:rPr>
          <w:color w:val="000000"/>
        </w:rPr>
        <w:t>AAA.茶叶小妹小娟</w:t>
      </w:r>
      <w:r>
        <w:tab/>
      </w:r>
      <w:r>
        <w:rPr>
          <w:color w:val="000000"/>
        </w:rPr>
        <w:t>面对你们的目光与安抚，他却像是找到了观众——不知姓名的男人，并没有在意你们的话，转而用另一只手轻柔的抚摸向脸上的能面，像柔情似水的美人。也许他是想开口说些什么的，但是只发出了气音，而你们的疑惑在下一刻得到了解答。</w:t>
      </w:r>
    </w:p>
    <w:p>
      <w:r>
        <w:rPr>
          <w:color w:val="000000"/>
        </w:rPr>
        <w:t>AAA.茶叶小妹小娟</w:t>
      </w:r>
      <w:r>
        <w:tab/>
      </w:r>
      <w:r>
        <w:rPr>
          <w:color w:val="000000"/>
        </w:rPr>
        <w:t>随着能面被男人摘下，他的脸部皮肤像是紧紧贴在能面内侧——随着他的动作被撕扯下来。失去皮肤的面容竟真像鬼神，眼珠咕噜噜地转。</w:t>
      </w:r>
    </w:p>
    <w:p>
      <w:r>
        <w:rPr>
          <w:color w:val="AA00AA"/>
        </w:rPr>
        <w:t>梦野 菊理</w:t>
      </w:r>
      <w:r>
        <w:tab/>
      </w:r>
      <w:r>
        <w:rPr>
          <w:color w:val="AA00AA"/>
        </w:rPr>
        <w:t>（妈呀）</w:t>
      </w:r>
    </w:p>
    <w:p>
      <w:r>
        <w:rPr>
          <w:color w:val="000000"/>
        </w:rPr>
        <w:t>AAA.茶叶小妹小娟</w:t>
      </w:r>
      <w:r>
        <w:tab/>
      </w:r>
      <w:r>
        <w:rPr>
          <w:color w:val="000000"/>
        </w:rPr>
        <w:t>（sc1/1d4）</w:t>
      </w:r>
    </w:p>
    <w:p>
      <w:r>
        <w:rPr>
          <w:color w:val="0000FF"/>
        </w:rPr>
        <w:t>春城 朔</w:t>
      </w:r>
      <w:r>
        <w:tab/>
      </w:r>
      <w:r>
        <w:rPr>
          <w:color w:val="0000FF"/>
        </w:rPr>
        <w:t>.sc1/1d4</w:t>
      </w:r>
    </w:p>
    <w:p>
      <w:r>
        <w:rPr>
          <w:color w:val="666666"/>
        </w:rPr>
        <w:t>这里有一只牛奶猫</w:t>
      </w:r>
      <w:r>
        <w:tab/>
      </w:r>
      <w:r>
        <w:rPr>
          <w:color w:val="666666"/>
        </w:rPr>
        <w:t>诶~春城 朔的San Check：1D100=54/51 失败理智减少1D4=1-&gt;剩余50</w:t>
      </w:r>
    </w:p>
    <w:p>
      <w:r>
        <w:rPr>
          <w:color w:val="000000"/>
        </w:rPr>
        <w:t>AAA.茶叶小妹小娟</w:t>
      </w:r>
      <w:r>
        <w:tab/>
      </w:r>
      <w:r>
        <w:rPr>
          <w:color w:val="000000"/>
        </w:rPr>
        <w:t>（就这样去一个地方死一个人（））</w:t>
      </w:r>
    </w:p>
    <w:p>
      <w:r>
        <w:rPr>
          <w:color w:val="0000FF"/>
        </w:rPr>
        <w:t>春城 朔</w:t>
      </w:r>
      <w:r>
        <w:tab/>
      </w:r>
      <w:r>
        <w:rPr>
          <w:color w:val="0000FF"/>
        </w:rPr>
        <w:t>（我们是名侦探柯南）</w:t>
      </w:r>
    </w:p>
    <w:p>
      <w:r>
        <w:rPr>
          <w:color w:val="000000"/>
        </w:rPr>
        <w:t>AAA.茶叶小妹小娟</w:t>
      </w:r>
      <w:r>
        <w:tab/>
      </w:r>
      <w:r>
        <w:rPr>
          <w:color w:val="000000"/>
        </w:rPr>
        <w:t>（这里是米画师啊）</w:t>
      </w:r>
    </w:p>
    <w:p>
      <w:r>
        <w:rPr>
          <w:color w:val="000000"/>
        </w:rPr>
        <w:t>AAA.茶叶小妹小娟</w:t>
      </w:r>
      <w:r>
        <w:tab/>
      </w:r>
      <w:r>
        <w:rPr>
          <w:color w:val="000000"/>
        </w:rPr>
        <w:t>（米花市）</w:t>
      </w:r>
    </w:p>
    <w:p>
      <w:r>
        <w:rPr>
          <w:color w:val="AA00AA"/>
        </w:rPr>
        <w:t>梦野 菊理</w:t>
      </w:r>
      <w:r>
        <w:tab/>
      </w:r>
      <w:r>
        <w:rPr>
          <w:color w:val="AA00AA"/>
        </w:rPr>
        <w:t>.sc1/1d4</w:t>
      </w:r>
    </w:p>
    <w:p>
      <w:r>
        <w:rPr>
          <w:color w:val="666666"/>
        </w:rPr>
        <w:t>这里有一只牛奶猫</w:t>
      </w:r>
      <w:r>
        <w:tab/>
      </w:r>
      <w:r>
        <w:rPr>
          <w:color w:val="666666"/>
        </w:rPr>
        <w:t>诶~梦野 菊理的San Check：1D100=44/45 成功理智减少1-&gt;剩余44</w:t>
      </w:r>
    </w:p>
    <w:p>
      <w:r>
        <w:rPr>
          <w:color w:val="AA00AA"/>
        </w:rPr>
        <w:t>梦野 菊理</w:t>
      </w:r>
      <w:r>
        <w:tab/>
      </w:r>
      <w:r>
        <w:rPr>
          <w:color w:val="AA00AA"/>
        </w:rPr>
        <w:t>（啊啊啊啊mhs）</w:t>
      </w:r>
    </w:p>
    <w:p>
      <w:r>
        <w:rPr>
          <w:color w:val="0000FF"/>
        </w:rPr>
        <w:t>春城 朔</w:t>
      </w:r>
      <w:r>
        <w:tab/>
      </w:r>
      <w:r>
        <w:rPr>
          <w:color w:val="0000FF"/>
        </w:rPr>
        <w:t>（啊啊啊mhs）</w:t>
      </w:r>
    </w:p>
    <w:p>
      <w:r>
        <w:rPr>
          <w:color w:val="000000"/>
        </w:rPr>
        <w:t>AAA.茶叶小妹小娟</w:t>
      </w:r>
      <w:r>
        <w:tab/>
      </w:r>
      <w:r>
        <w:rPr>
          <w:color w:val="000000"/>
        </w:rPr>
        <w:t>（mhs害人不浅）</w:t>
      </w:r>
    </w:p>
    <w:p>
      <w:r>
        <w:rPr>
          <w:color w:val="AA00AA"/>
        </w:rPr>
        <w:t>梦野 菊理</w:t>
      </w:r>
      <w:r>
        <w:tab/>
      </w:r>
      <w:r>
        <w:rPr>
          <w:color w:val="AA00AA"/>
        </w:rPr>
        <w:t>（那mhs很坏了）</w:t>
      </w:r>
    </w:p>
    <w:p>
      <w:r>
        <w:rPr>
          <w:color w:val="000000"/>
        </w:rPr>
        <w:t>AAA.茶叶小妹小娟</w:t>
      </w:r>
      <w:r>
        <w:tab/>
      </w:r>
      <w:r>
        <w:rPr>
          <w:color w:val="000000"/>
        </w:rPr>
        <w:t>而后男人像是失去了支撑的力气，就这么直挺挺地倒了下去，冬鸠则是没心没肺蹲在男人旁边，或许是真的适应了，还好奇地用手戳了戳人，感慨道：“哇，你们看，他不要脸了诶。”</w:t>
      </w:r>
    </w:p>
    <w:p>
      <w:r>
        <w:rPr>
          <w:color w:val="AA00AA"/>
        </w:rPr>
        <w:t>梦野 菊理</w:t>
      </w:r>
      <w:r>
        <w:tab/>
      </w:r>
      <w:r>
        <w:rPr>
          <w:color w:val="AA00AA"/>
        </w:rPr>
        <w:t>“我草！这什么东西！”我尖叫一声：“报警吧！应该报警吧！这不是该说地狱笑话的时候吧！”</w:t>
      </w:r>
    </w:p>
    <w:p>
      <w:r>
        <w:rPr>
          <w:color w:val="0000FF"/>
        </w:rPr>
        <w:t>春城 朔</w:t>
      </w:r>
      <w:r>
        <w:tab/>
      </w:r>
      <w:r>
        <w:rPr>
          <w:color w:val="0000FF"/>
        </w:rPr>
        <w:t>“我们可是又出现在死人现场了啊可以不要这么淡定吗！”</w:t>
      </w:r>
    </w:p>
    <w:p>
      <w:r>
        <w:rPr>
          <w:color w:val="0000FF"/>
        </w:rPr>
        <w:t>春城 朔</w:t>
      </w:r>
      <w:r>
        <w:tab/>
      </w:r>
      <w:r>
        <w:rPr>
          <w:color w:val="0000FF"/>
        </w:rPr>
        <w:t>我努力往后撤我看看这个男人冲出来的那个房间。</w:t>
      </w:r>
    </w:p>
    <w:p>
      <w:r>
        <w:rPr>
          <w:color w:val="000000"/>
        </w:rPr>
        <w:t>AAA.茶叶小妹小娟</w:t>
      </w:r>
      <w:r>
        <w:tab/>
      </w:r>
      <w:r>
        <w:rPr>
          <w:color w:val="000000"/>
        </w:rPr>
        <w:t>“诶——对啊！好可怕好可怕，搭档我不敢看了可以帮我遮上眼睛吗。”冬鸠眯着眼睛非常配合的回话，而空庭已经转过身开始拨打报警电话了。</w:t>
      </w:r>
    </w:p>
    <w:p>
      <w:r>
        <w:rPr>
          <w:color w:val="000000"/>
        </w:rPr>
        <w:t>AAA.茶叶小妹小娟</w:t>
      </w:r>
      <w:r>
        <w:tab/>
      </w:r>
      <w:r>
        <w:rPr>
          <w:color w:val="000000"/>
        </w:rPr>
        <w:t>由于刚才发出的异响，已经有工作人员从休息室跑出查看情况，看见有人死去，后台也因此变得不安躁动起来。</w:t>
      </w:r>
    </w:p>
    <w:p>
      <w:r>
        <w:rPr>
          <w:color w:val="000000"/>
        </w:rPr>
        <w:t>AAA.茶叶小妹小娟</w:t>
      </w:r>
      <w:r>
        <w:tab/>
      </w:r>
      <w:r>
        <w:rPr>
          <w:color w:val="000000"/>
        </w:rPr>
        <w:t>那个男人冲出来的的房间在靠右尽头的位置，那扇门此时半掩，名牌上面写着上户悠介。</w:t>
      </w:r>
    </w:p>
    <w:p>
      <w:r>
        <w:rPr>
          <w:color w:val="AA00AA"/>
        </w:rPr>
        <w:t>梦野 菊理</w:t>
      </w:r>
      <w:r>
        <w:tab/>
      </w:r>
      <w:r>
        <w:rPr>
          <w:color w:val="AA00AA"/>
        </w:rPr>
        <w:t>那么先去他来的房间看看，顺便吐槽救命啊怎么去哪哪死人，我们是江户川柯南吗。</w:t>
      </w:r>
    </w:p>
    <w:p>
      <w:r>
        <w:rPr>
          <w:color w:val="000000"/>
        </w:rPr>
        <w:t>AAA.茶叶小妹小娟</w:t>
      </w:r>
      <w:r>
        <w:tab/>
      </w:r>
      <w:r>
        <w:rPr>
          <w:color w:val="000000"/>
        </w:rPr>
        <w:t>走进房间，里面俨然是一片乱象。一张低床，两旁各有一个小桌子和座椅，桌面上摆着一束捧花，房间一侧还有一面大镜子，似乎是供日常化妆使用。走进来的空庭看向被打开的窗户，忽然开口说道：“这里有纤维素燃烧的味道，虽然这种时候难免会让人想到烧纸钱……不过味道不一样，是普通的纸类。”</w:t>
      </w:r>
    </w:p>
    <w:p>
      <w:r>
        <w:rPr>
          <w:color w:val="0000FF"/>
        </w:rPr>
        <w:t>春城 朔</w:t>
      </w:r>
      <w:r>
        <w:tab/>
      </w:r>
      <w:r>
        <w:rPr>
          <w:color w:val="0000FF"/>
        </w:rPr>
        <w:t>“现在又是在装什么呀——我们要变成嫌犯了喂！这个房间是演熊野的人的吧。”我努力回忆，难道死人和剧情也有关联？</w:t>
      </w:r>
    </w:p>
    <w:p>
      <w:r>
        <w:rPr>
          <w:color w:val="AA00AA"/>
        </w:rPr>
        <w:t>梦野 菊理</w:t>
      </w:r>
      <w:r>
        <w:tab/>
      </w:r>
      <w:r>
        <w:rPr>
          <w:color w:val="AA00AA"/>
        </w:rPr>
        <w:t>“我记得之前在神社是不是也闻到了类似的味道。”我去看看捧花：“总不能在花粉里面下了什么药剂，和甄○传那个一样……”</w:t>
      </w:r>
    </w:p>
    <w:p>
      <w:r>
        <w:rPr>
          <w:color w:val="000000"/>
        </w:rPr>
        <w:t>AAA.茶叶小妹小娟</w:t>
      </w:r>
      <w:r>
        <w:tab/>
      </w:r>
      <w:r>
        <w:rPr>
          <w:color w:val="000000"/>
        </w:rPr>
        <w:t>“我在配合搭档的吐槽啊！漫才师的条件反应吧～好像是——”冬鸠进了房间之后左摸摸右摸摸。</w:t>
      </w:r>
    </w:p>
    <w:p>
      <w:r>
        <w:rPr>
          <w:color w:val="0000FF"/>
        </w:rPr>
        <w:t>春城 朔</w:t>
      </w:r>
      <w:r>
        <w:tab/>
      </w:r>
      <w:r>
        <w:rPr>
          <w:color w:val="0000FF"/>
        </w:rPr>
        <w:t>“要不要看看你的指南针，我记得你的朋友是不是也是类似的角色来着…说不准他的灵魂会给我们指引方向呢呵呵。。。”</w:t>
      </w:r>
    </w:p>
    <w:p>
      <w:r>
        <w:rPr>
          <w:color w:val="000000"/>
        </w:rPr>
        <w:t>AAA.茶叶小妹小娟</w:t>
      </w:r>
      <w:r>
        <w:tab/>
      </w:r>
      <w:r>
        <w:rPr>
          <w:color w:val="000000"/>
        </w:rPr>
        <w:t>平常粉丝会捧上台送给演员的类型。此时花基本上已经枯萎了，不知为何，在无比混乱的房间里，它安然无恙。在花束摆放的中间，隐约能看到空出一块，而周围花朵边缘被下压的痕迹，像是之前摆放了贺卡一类的东西。</w:t>
      </w:r>
    </w:p>
    <w:p>
      <w:r>
        <w:rPr>
          <w:color w:val="AA00AA"/>
        </w:rPr>
        <w:t>梦野 菊理</w:t>
      </w:r>
      <w:r>
        <w:tab/>
      </w:r>
      <w:r>
        <w:rPr>
          <w:color w:val="AA00AA"/>
        </w:rPr>
        <w:t>那我掏出指南针：“……喂但是我可没在他那边闻到味道……”</w:t>
      </w:r>
    </w:p>
    <w:p>
      <w:r>
        <w:rPr>
          <w:color w:val="000000"/>
        </w:rPr>
        <w:t>AAA.茶叶小妹小娟</w:t>
      </w:r>
      <w:r>
        <w:tab/>
      </w:r>
      <w:r>
        <w:rPr>
          <w:color w:val="000000"/>
        </w:rPr>
        <w:t>（侦查）</w:t>
      </w:r>
    </w:p>
    <w:p>
      <w:r>
        <w:rPr>
          <w:color w:val="AA00AA"/>
        </w:rPr>
        <w:t>梦野 菊理</w:t>
      </w:r>
      <w:r>
        <w:tab/>
      </w:r>
      <w:r>
        <w:rPr>
          <w:color w:val="AA00AA"/>
        </w:rPr>
        <w:t>那我回想一下有没有闻过类似的焚烧味道。</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菊理进行侦查检定：D100=38/50 成功啦，喵喵！</w:t>
      </w:r>
    </w:p>
    <w:p>
      <w:r>
        <w:rPr>
          <w:color w:val="0000FF"/>
        </w:rPr>
        <w:t>春城 朔</w:t>
      </w:r>
      <w:r>
        <w:tab/>
      </w:r>
      <w:r>
        <w:rPr>
          <w:color w:val="0000FF"/>
        </w:rPr>
        <w:t>“实在是太敬业了不过下次请不要在出人命的时候敬业啊！”</w:t>
      </w:r>
    </w:p>
    <w:p>
      <w:r>
        <w:rPr>
          <w:color w:val="0000FF"/>
        </w:rPr>
        <w:t>春城 朔</w:t>
      </w:r>
      <w:r>
        <w:tab/>
      </w:r>
      <w:r>
        <w:rPr>
          <w:color w:val="0000FF"/>
        </w:rPr>
        <w:t>我一边吐槽冬鸠一边走向另一侧的小桌子看看有没有奇怪的地方。</w:t>
      </w:r>
    </w:p>
    <w:p>
      <w:r>
        <w:rPr>
          <w:color w:val="000000"/>
        </w:rPr>
        <w:t>AAA.茶叶小妹小娟</w:t>
      </w:r>
      <w:r>
        <w:tab/>
      </w:r>
      <w:r>
        <w:rPr>
          <w:color w:val="000000"/>
        </w:rPr>
        <w:t>只是普通的烧纸味道…有纸烧焦的话味道都一样吧？你没有回想起来。</w:t>
      </w:r>
    </w:p>
    <w:p>
      <w:r>
        <w:rPr>
          <w:color w:val="000000"/>
        </w:rPr>
        <w:t>AAA.茶叶小妹小娟</w:t>
      </w:r>
      <w:r>
        <w:tab/>
      </w:r>
      <w:r>
        <w:rPr>
          <w:color w:val="000000"/>
        </w:rPr>
        <w:t>那么你尝试拨开枯萎的花——然而随着你的动作，花束忽然起火。你的手一下子被烫开，好在火势并不大，扑灭火苗以后，捧花已经被燃烧殆尽，似乎是点火装置的残渣埋在灰烬里。</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朔进行侦查检定：D100=83/60 失败——再接再厉呀~*咪咪</w:t>
      </w:r>
    </w:p>
    <w:p>
      <w:r>
        <w:rPr>
          <w:color w:val="0000FF"/>
        </w:rPr>
        <w:t>春城 朔</w:t>
      </w:r>
      <w:r>
        <w:tab/>
      </w:r>
      <w:r>
        <w:rPr>
          <w:color w:val="0000FF"/>
        </w:rPr>
        <w:t>（举白旗）</w:t>
      </w:r>
    </w:p>
    <w:p>
      <w:r>
        <w:rPr>
          <w:color w:val="000000"/>
        </w:rPr>
        <w:t>AAA.茶叶小妹小娟</w:t>
      </w:r>
      <w:r>
        <w:tab/>
      </w:r>
      <w:r>
        <w:rPr>
          <w:color w:val="000000"/>
        </w:rPr>
        <w:t>那么你什么都没查到。</w:t>
      </w:r>
    </w:p>
    <w:p>
      <w:r>
        <w:rPr>
          <w:color w:val="AA00AA"/>
        </w:rPr>
        <w:t>梦野 菊理</w:t>
      </w:r>
      <w:r>
        <w:tab/>
      </w:r>
      <w:r>
        <w:rPr>
          <w:color w:val="AA00AA"/>
        </w:rPr>
        <w:t>“怎么会起火……”完全被吓到了那样：“什么情况。”</w:t>
      </w:r>
    </w:p>
    <w:p>
      <w:r>
        <w:rPr>
          <w:color w:val="0000FF"/>
        </w:rPr>
        <w:t>春城 朔</w:t>
      </w:r>
      <w:r>
        <w:tab/>
      </w:r>
      <w:r>
        <w:rPr>
          <w:color w:val="0000FF"/>
        </w:rPr>
        <w:t>我余光看见旁边突然点起的火受到惊吓，赶紧凑过去。“你们没事吧？”</w:t>
      </w:r>
    </w:p>
    <w:p>
      <w:r>
        <w:rPr>
          <w:color w:val="0000FF"/>
        </w:rPr>
        <w:t>春城 朔</w:t>
      </w:r>
      <w:r>
        <w:tab/>
      </w:r>
      <w:r>
        <w:rPr>
          <w:color w:val="0000FF"/>
        </w:rPr>
        <w:t>“感觉是毁灭证据的小手段啊太糟糕了。”</w:t>
      </w:r>
    </w:p>
    <w:p>
      <w:r>
        <w:rPr>
          <w:color w:val="000000"/>
        </w:rPr>
        <w:t>AAA.茶叶小妹小娟</w:t>
      </w:r>
      <w:r>
        <w:tab/>
      </w:r>
      <w:r>
        <w:rPr>
          <w:color w:val="000000"/>
        </w:rPr>
        <w:t>“太糟糕了。”冬鸠在旁边复读。</w:t>
      </w:r>
    </w:p>
    <w:p>
      <w:r>
        <w:rPr>
          <w:color w:val="AA00AA"/>
        </w:rPr>
        <w:t>梦野 菊理</w:t>
      </w:r>
      <w:r>
        <w:tab/>
      </w:r>
      <w:r>
        <w:rPr>
          <w:color w:val="AA00AA"/>
        </w:rPr>
        <w:t>“我没问题…，这个要和警察说吧？”那我再看看有没有别的什么东西。</w:t>
      </w:r>
    </w:p>
    <w:p>
      <w:r>
        <w:rPr>
          <w:color w:val="000000"/>
        </w:rPr>
        <w:t>AAA.茶叶小妹小娟</w:t>
      </w:r>
      <w:r>
        <w:tab/>
      </w:r>
      <w:r>
        <w:rPr>
          <w:color w:val="000000"/>
        </w:rPr>
        <w:t>空庭好像陷入了沉思，从外套内侧口袋里掏出打火机，另手像是魔法一般从手指缝隙转出一支香烟，低头点燃了它：“不管是点火装置还是烧纸的味道，大概都是为了销毁证据…看来烧纸的人也有打火机？咦……？”</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菊理进行侦查检定：D100=89/50 失败——再接再厉呀~*咪咪</w:t>
      </w:r>
    </w:p>
    <w:p>
      <w:r>
        <w:rPr>
          <w:color w:val="0000FF"/>
        </w:rPr>
        <w:t>春城 朔</w:t>
      </w:r>
      <w:r>
        <w:tab/>
      </w:r>
      <w:r>
        <w:rPr>
          <w:color w:val="0000FF"/>
        </w:rPr>
        <w:t>（我感觉这个dj不做好，让kt查吧）</w:t>
      </w:r>
    </w:p>
    <w:p>
      <w:r>
        <w:rPr>
          <w:color w:val="AA00AA"/>
        </w:rPr>
        <w:t>梦野 菊理</w:t>
      </w:r>
      <w:r>
        <w:tab/>
      </w:r>
      <w:r>
        <w:rPr>
          <w:color w:val="AA00AA"/>
        </w:rPr>
        <w:t>“你怎么还抽烟。”我看了一眼空庭：“要抽还是出去抽吧…！你再看看这里还有没有漏掉的线索，我看不出什么东西，拜托你了。”</w:t>
      </w:r>
    </w:p>
    <w:p>
      <w:r>
        <w:rPr>
          <w:color w:val="0000FF"/>
        </w:rPr>
        <w:t>春城 朔</w:t>
      </w:r>
      <w:r>
        <w:tab/>
      </w:r>
      <w:r>
        <w:rPr>
          <w:color w:val="0000FF"/>
        </w:rPr>
        <w:t>（我 认为 dj 是 烟火师）</w:t>
      </w:r>
    </w:p>
    <w:p>
      <w:r>
        <w:rPr>
          <w:color w:val="AA00AA"/>
        </w:rPr>
        <w:t>梦野 菊理</w:t>
      </w:r>
      <w:r>
        <w:tab/>
      </w:r>
      <w:r>
        <w:rPr>
          <w:color w:val="AA00AA"/>
        </w:rPr>
        <w:t>（e）</w:t>
      </w:r>
    </w:p>
    <w:p>
      <w:r>
        <w:rPr>
          <w:color w:val="000000"/>
        </w:rPr>
        <w:t>AAA.茶叶小妹小娟</w:t>
      </w:r>
      <w:r>
        <w:tab/>
      </w:r>
      <w:r>
        <w:rPr>
          <w:color w:val="000000"/>
        </w:rPr>
        <w:t>他抽着烟吐出一口浑浊的白气，下一刻又猛然回过神一样，讪笑着看了一眼梦野和在场其他人，连忙掐灭说道：“我是不是暴露了什么奇怪的…抱歉抱歉、我这么做太失礼了，我是好学生，请相信我。”</w:t>
      </w:r>
    </w:p>
    <w:p>
      <w:r>
        <w:rPr>
          <w:color w:val="000000"/>
        </w:rPr>
        <w:t>AAA.茶叶小妹小娟</w:t>
      </w:r>
      <w:r>
        <w:tab/>
      </w:r>
      <w:r>
        <w:rPr>
          <w:color w:val="000000"/>
        </w:rPr>
        <w:t>“咳、如果菊理先生要求的话那么我开动了。”他像开了电动马达一样在屋里很有干劲的翻找，不过你们看得出应该是某种属性暴露了之后稍微有点害羞吧。</w:t>
      </w:r>
    </w:p>
    <w:p>
      <w:r>
        <w:rPr>
          <w:color w:val="0000FF"/>
        </w:rPr>
        <w:t>春城 朔</w:t>
      </w:r>
      <w:r>
        <w:tab/>
      </w:r>
      <w:r>
        <w:rPr>
          <w:color w:val="0000FF"/>
        </w:rPr>
        <w:t>“得说吧，而且这样到底怎么打消我们的嫌疑啊，感觉我们都能创下做笔录的吉尼斯世界纪录了。”我嗅到二手烟的味道感到一阵亲切，也有点想摸摸自己的烟枪了。</w:t>
      </w:r>
    </w:p>
    <w:p>
      <w:r>
        <w:rPr>
          <w:color w:val="000000"/>
        </w:rPr>
        <w:t>AAA.茶叶小妹小娟</w:t>
      </w:r>
      <w:r>
        <w:tab/>
      </w:r>
      <w:r>
        <w:rPr>
          <w:color w:val="000000"/>
        </w:rPr>
        <w:t>不一会，空庭在一片狼藉的地上找到一张手写的字条，理论上出自上户之手：奇异之夜升起黑星，奇异之月徘徊天顶……后面的字乱了。</w:t>
      </w:r>
    </w:p>
    <w:p>
      <w:r>
        <w:rPr>
          <w:color w:val="0000FF"/>
        </w:rPr>
        <w:t>春城 朔</w:t>
      </w:r>
      <w:r>
        <w:tab/>
      </w:r>
      <w:r>
        <w:rPr>
          <w:color w:val="0000FF"/>
        </w:rPr>
        <w:t>（又不是暴露了抖M属性害羞什么（摇头））</w:t>
      </w:r>
    </w:p>
    <w:p>
      <w:r>
        <w:rPr>
          <w:color w:val="AA00AA"/>
        </w:rPr>
        <w:t>梦野 菊理</w:t>
      </w:r>
      <w:r>
        <w:tab/>
      </w:r>
      <w:r>
        <w:rPr>
          <w:color w:val="AA00AA"/>
        </w:rPr>
        <w:t>我拿出ihone15promax拍下来，回去再找找有没有相关的线索。</w:t>
      </w:r>
    </w:p>
    <w:p>
      <w:r>
        <w:rPr>
          <w:color w:val="AA00AA"/>
        </w:rPr>
        <w:t>梦野 菊理</w:t>
      </w:r>
      <w:r>
        <w:tab/>
      </w:r>
      <w:r>
        <w:rPr>
          <w:color w:val="AA00AA"/>
        </w:rPr>
        <w:t>（哪有m）</w:t>
      </w:r>
    </w:p>
    <w:p>
      <w:r>
        <w:rPr>
          <w:color w:val="000000"/>
        </w:rPr>
        <w:t>AAA.茶叶小妹小娟</w:t>
      </w:r>
      <w:r>
        <w:tab/>
      </w:r>
      <w:r>
        <w:rPr>
          <w:color w:val="000000"/>
        </w:rPr>
        <w:t>“其他的我就找不到什么很有用的了！啊、说起那个……烧东西的人看起来平常不抽烟呢。”空庭耸了耸肩，“是我的话肯定会借机点一根，烟味还能掩盖纸张燃烧的味道。”</w:t>
      </w:r>
    </w:p>
    <w:p>
      <w:r>
        <w:rPr>
          <w:color w:val="0000FF"/>
        </w:rPr>
        <w:t>春城 朔</w:t>
      </w:r>
      <w:r>
        <w:tab/>
      </w:r>
      <w:r>
        <w:rPr>
          <w:color w:val="0000FF"/>
        </w:rPr>
        <w:t>（这个模组里还有谁抽烟吗）</w:t>
      </w:r>
    </w:p>
    <w:p>
      <w:r>
        <w:rPr>
          <w:color w:val="000000"/>
        </w:rPr>
        <w:t>AAA.茶叶小妹小娟</w:t>
      </w:r>
      <w:r>
        <w:tab/>
      </w:r>
      <w:r>
        <w:rPr>
          <w:color w:val="000000"/>
        </w:rPr>
        <w:t>（kt可是萨摩耶耶派的私下里竟然烟酒都来（？））</w:t>
      </w:r>
    </w:p>
    <w:p>
      <w:r>
        <w:rPr>
          <w:color w:val="AA00AA"/>
        </w:rPr>
        <w:t>梦野 菊理</w:t>
      </w:r>
      <w:r>
        <w:tab/>
      </w:r>
      <w:r>
        <w:rPr>
          <w:color w:val="AA00AA"/>
        </w:rPr>
        <w:t>（我不抽烟）</w:t>
      </w:r>
    </w:p>
    <w:p>
      <w:r>
        <w:rPr>
          <w:color w:val="0000FF"/>
        </w:rPr>
        <w:t>春城 朔</w:t>
      </w:r>
      <w:r>
        <w:tab/>
      </w:r>
      <w:r>
        <w:rPr>
          <w:color w:val="0000FF"/>
        </w:rPr>
        <w:t>（那这个萨摩耶很坏了）</w:t>
      </w:r>
    </w:p>
    <w:p>
      <w:r>
        <w:rPr>
          <w:color w:val="0000FF"/>
        </w:rPr>
        <w:t>春城 朔</w:t>
      </w:r>
      <w:r>
        <w:tab/>
      </w:r>
      <w:r>
        <w:rPr>
          <w:color w:val="0000FF"/>
        </w:rPr>
        <w:t>（我抽）</w:t>
      </w:r>
    </w:p>
    <w:p>
      <w:r>
        <w:rPr>
          <w:color w:val="AA00AA"/>
        </w:rPr>
        <w:t>梦野 菊理</w:t>
      </w:r>
      <w:r>
        <w:tab/>
      </w:r>
      <w:r>
        <w:rPr>
          <w:color w:val="AA00AA"/>
        </w:rPr>
        <w:t>（那很有生活了）</w:t>
      </w:r>
    </w:p>
    <w:p>
      <w:r>
        <w:rPr>
          <w:color w:val="0000FF"/>
        </w:rPr>
        <w:t>春城 朔</w:t>
      </w:r>
      <w:r>
        <w:tab/>
      </w:r>
      <w:r>
        <w:rPr>
          <w:color w:val="0000FF"/>
        </w:rPr>
        <w:t>（感觉得拷打dj了）</w:t>
      </w:r>
    </w:p>
    <w:p>
      <w:r>
        <w:rPr>
          <w:color w:val="000000"/>
        </w:rPr>
        <w:t>AAA.茶叶小妹小娟</w:t>
      </w:r>
      <w:r>
        <w:tab/>
      </w:r>
      <w:r>
        <w:rPr>
          <w:color w:val="000000"/>
        </w:rPr>
        <w:t>（那太有生活了）</w:t>
      </w:r>
    </w:p>
    <w:p>
      <w:r>
        <w:rPr>
          <w:color w:val="0000FF"/>
        </w:rPr>
        <w:t>春城 朔</w:t>
      </w:r>
      <w:r>
        <w:tab/>
      </w:r>
      <w:r>
        <w:rPr>
          <w:color w:val="0000FF"/>
        </w:rPr>
        <w:t>（现在就dj身上莫名其妙的烟味了）</w:t>
      </w:r>
    </w:p>
    <w:p>
      <w:r>
        <w:rPr>
          <w:color w:val="0000FF"/>
        </w:rPr>
        <w:t>春城 朔</w:t>
      </w:r>
      <w:r>
        <w:tab/>
      </w:r>
      <w:r>
        <w:rPr>
          <w:color w:val="0000FF"/>
        </w:rPr>
        <w:t>（dj抽烟吗）</w:t>
      </w:r>
    </w:p>
    <w:p>
      <w:r>
        <w:rPr>
          <w:color w:val="0000FF"/>
        </w:rPr>
        <w:t>春城 朔</w:t>
      </w:r>
      <w:r>
        <w:tab/>
      </w:r>
      <w:r>
        <w:rPr>
          <w:color w:val="0000FF"/>
        </w:rPr>
        <w:t>（他难道是去厕所抽烟来的吗）</w:t>
      </w:r>
    </w:p>
    <w:p>
      <w:r>
        <w:rPr>
          <w:color w:val="000000"/>
        </w:rPr>
        <w:t>AAA.茶叶小妹小娟</w:t>
      </w:r>
      <w:r>
        <w:tab/>
      </w:r>
      <w:r>
        <w:rPr>
          <w:color w:val="000000"/>
        </w:rPr>
        <w:t>（你问问）</w:t>
      </w:r>
    </w:p>
    <w:p>
      <w:r>
        <w:rPr>
          <w:color w:val="AA00AA"/>
        </w:rPr>
        <w:t>梦野 菊理</w:t>
      </w:r>
      <w:r>
        <w:tab/>
      </w:r>
      <w:r>
        <w:rPr>
          <w:color w:val="AA00AA"/>
        </w:rPr>
        <w:t>（你问问）</w:t>
      </w:r>
    </w:p>
    <w:p>
      <w:r>
        <w:rPr>
          <w:color w:val="000000"/>
        </w:rPr>
        <w:t>AAA.茶叶小妹小娟</w:t>
      </w:r>
      <w:r>
        <w:tab/>
      </w:r>
      <w:r>
        <w:rPr>
          <w:color w:val="000000"/>
        </w:rPr>
        <w:t>（严刑拷打这个入）</w:t>
      </w:r>
    </w:p>
    <w:p>
      <w:r>
        <w:rPr>
          <w:color w:val="0000FF"/>
        </w:rPr>
        <w:t>春城 朔</w:t>
      </w:r>
      <w:r>
        <w:tab/>
      </w:r>
      <w:r>
        <w:rPr>
          <w:color w:val="0000FF"/>
        </w:rPr>
        <w:t>我转向了冬鸠面露沉思。“不过说到烟味，刚刚见面的时候，为什么你身上好像有股烧焦的味道啊，之前也没怎么见你抽烟啊。”</w:t>
      </w:r>
    </w:p>
    <w:p>
      <w:r>
        <w:rPr>
          <w:color w:val="0000FF"/>
        </w:rPr>
        <w:t>春城 朔</w:t>
      </w:r>
      <w:r>
        <w:tab/>
      </w:r>
      <w:r>
        <w:rPr>
          <w:color w:val="0000FF"/>
        </w:rPr>
        <w:t>（坏狐狸必须拷打）</w:t>
      </w:r>
    </w:p>
    <w:p>
      <w:r>
        <w:rPr>
          <w:color w:val="000000"/>
        </w:rPr>
        <w:t>AAA.茶叶小妹小娟</w:t>
      </w:r>
      <w:r>
        <w:tab/>
      </w:r>
      <w:r>
        <w:rPr>
          <w:color w:val="000000"/>
        </w:rPr>
        <w:t>“因为我会偶尔避着搭档啦，刚才因为找不到我就回厕所抽了一根。”冬鸠从口袋里掏出一盒香烟朝你示意。“——成年人会干这个也不奇怪嘛～但是我还是想给搭档留下好印象什么的。”</w:t>
      </w:r>
    </w:p>
    <w:p>
      <w:r>
        <w:rPr>
          <w:color w:val="AA00AA"/>
        </w:rPr>
        <w:t>梦野 菊理</w:t>
      </w:r>
      <w:r>
        <w:tab/>
      </w:r>
      <w:r>
        <w:rPr>
          <w:color w:val="AA00AA"/>
        </w:rPr>
        <w:t>（怎么都在抽烟）</w:t>
      </w:r>
    </w:p>
    <w:p>
      <w:r>
        <w:rPr>
          <w:color w:val="0000FF"/>
        </w:rPr>
        <w:t>春城 朔</w:t>
      </w:r>
      <w:r>
        <w:tab/>
      </w:r>
      <w:r>
        <w:rPr>
          <w:color w:val="0000FF"/>
        </w:rPr>
        <w:t>（感觉DJ在说谎）</w:t>
      </w:r>
    </w:p>
    <w:p>
      <w:r>
        <w:rPr>
          <w:color w:val="0000FF"/>
        </w:rPr>
        <w:t>春城 朔</w:t>
      </w:r>
      <w:r>
        <w:tab/>
      </w:r>
      <w:r>
        <w:rPr>
          <w:color w:val="0000FF"/>
        </w:rPr>
        <w:t>“明明我也抽吧，这有什么好避着我的？…算了算了感觉警察又要来了呀，这次我们又破坏了现场怎么办……”</w:t>
      </w:r>
    </w:p>
    <w:p>
      <w:r>
        <w:rPr>
          <w:color w:val="0000FF"/>
        </w:rPr>
        <w:t>春城 朔</w:t>
      </w:r>
      <w:r>
        <w:tab/>
      </w:r>
      <w:r>
        <w:rPr>
          <w:color w:val="0000FF"/>
        </w:rPr>
        <w:t>（放弃拷打了）</w:t>
      </w:r>
    </w:p>
    <w:p>
      <w:r>
        <w:rPr>
          <w:color w:val="000000"/>
        </w:rPr>
        <w:t>AAA.茶叶小妹小娟</w:t>
      </w:r>
      <w:r>
        <w:tab/>
      </w:r>
      <w:r>
        <w:rPr>
          <w:color w:val="000000"/>
        </w:rPr>
        <w:t>（下次你和kt抽烟让dj陪一根）</w:t>
      </w:r>
    </w:p>
    <w:p>
      <w:r>
        <w:rPr>
          <w:color w:val="0000FF"/>
        </w:rPr>
        <w:t>春城 朔</w:t>
      </w:r>
      <w:r>
        <w:tab/>
      </w:r>
      <w:r>
        <w:rPr>
          <w:color w:val="0000FF"/>
        </w:rPr>
        <w:t>（没办法我抽的是高贵的烟枪）</w:t>
      </w:r>
    </w:p>
    <w:p>
      <w:r>
        <w:rPr>
          <w:color w:val="0000FF"/>
        </w:rPr>
        <w:t>春城 朔</w:t>
      </w:r>
      <w:r>
        <w:tab/>
      </w:r>
      <w:r>
        <w:rPr>
          <w:color w:val="0000FF"/>
        </w:rPr>
        <w:t>（我认可他避着我的说辞了）</w:t>
      </w:r>
    </w:p>
    <w:p>
      <w:r>
        <w:rPr>
          <w:color w:val="AA00AA"/>
        </w:rPr>
        <w:t>梦野 菊理</w:t>
      </w:r>
      <w:r>
        <w:tab/>
      </w:r>
      <w:r>
        <w:rPr>
          <w:color w:val="AA00AA"/>
        </w:rPr>
        <w:t>“我建议是我们快跑吧……”</w:t>
      </w:r>
    </w:p>
    <w:p>
      <w:r>
        <w:rPr>
          <w:color w:val="0000FF"/>
        </w:rPr>
        <w:t>春城 朔</w:t>
      </w:r>
      <w:r>
        <w:tab/>
      </w:r>
      <w:r>
        <w:rPr>
          <w:color w:val="0000FF"/>
        </w:rPr>
        <w:t>“跑掉会更引人怀疑的吧！”我从房间往外看，还有没有机会回到原本的位置上。</w:t>
      </w:r>
    </w:p>
    <w:p>
      <w:r>
        <w:rPr>
          <w:color w:val="000000"/>
        </w:rPr>
        <w:t>AAA.茶叶小妹小娟</w:t>
      </w:r>
      <w:r>
        <w:tab/>
      </w:r>
      <w:r>
        <w:rPr>
          <w:color w:val="000000"/>
        </w:rPr>
        <w:t>那么你们发现警察还没过来，此时偷偷从这里溜到对面的厕所或许是个好选择。</w:t>
      </w:r>
    </w:p>
    <w:p>
      <w:r>
        <w:rPr>
          <w:color w:val="0000FF"/>
        </w:rPr>
        <w:t>春城 朔</w:t>
      </w:r>
      <w:r>
        <w:tab/>
      </w:r>
      <w:r>
        <w:rPr>
          <w:color w:val="0000FF"/>
        </w:rPr>
        <w:t>那我们溜去厕所抽烟……</w:t>
      </w:r>
    </w:p>
    <w:p>
      <w:r>
        <w:rPr>
          <w:color w:val="AA00AA"/>
        </w:rPr>
        <w:t>梦野 菊理</w:t>
      </w:r>
      <w:r>
        <w:tab/>
      </w:r>
      <w:r>
        <w:rPr>
          <w:color w:val="AA00AA"/>
        </w:rPr>
        <w:t>我站在厕所门口，我和这群抽烟的没什么好说的！</w:t>
      </w:r>
    </w:p>
    <w:p>
      <w:r>
        <w:rPr>
          <w:color w:val="0000FF"/>
        </w:rPr>
        <w:t>春城 朔</w:t>
      </w:r>
      <w:r>
        <w:tab/>
      </w:r>
      <w:r>
        <w:rPr>
          <w:color w:val="0000FF"/>
        </w:rPr>
        <w:t>（我能过个幸运看看我带没带打火机吗）</w:t>
      </w:r>
    </w:p>
    <w:p>
      <w:r>
        <w:rPr>
          <w:color w:val="0000FF"/>
        </w:rPr>
        <w:t>春城 朔</w:t>
      </w:r>
      <w:r>
        <w:tab/>
      </w:r>
      <w:r>
        <w:rPr>
          <w:color w:val="0000FF"/>
        </w:rPr>
        <w:t>（我没写背包里好像）</w:t>
      </w:r>
    </w:p>
    <w:p>
      <w:r>
        <w:rPr>
          <w:color w:val="0000FF"/>
        </w:rPr>
        <w:t>春城 朔</w:t>
      </w:r>
      <w:r>
        <w:tab/>
      </w:r>
      <w:r>
        <w:rPr>
          <w:color w:val="0000FF"/>
        </w:rPr>
        <w:t>（没带我就找他俩借了）</w:t>
      </w:r>
    </w:p>
    <w:p>
      <w:r>
        <w:rPr>
          <w:color w:val="000000"/>
        </w:rPr>
        <w:t>AAA.茶叶小妹小娟</w:t>
      </w:r>
      <w:r>
        <w:tab/>
      </w:r>
      <w:r>
        <w:rPr>
          <w:color w:val="000000"/>
        </w:rPr>
        <w:t>（来来来）</w:t>
      </w:r>
    </w:p>
    <w:p>
      <w:r>
        <w:rPr>
          <w:color w:val="0000FF"/>
        </w:rPr>
        <w:t>春城 朔</w:t>
      </w:r>
      <w:r>
        <w:tab/>
      </w:r>
      <w:r>
        <w:rPr>
          <w:color w:val="0000FF"/>
        </w:rPr>
        <w:t>.ra幸运</w:t>
      </w:r>
    </w:p>
    <w:p>
      <w:r>
        <w:rPr>
          <w:color w:val="666666"/>
        </w:rPr>
        <w:t>这里有一只牛奶猫</w:t>
      </w:r>
      <w:r>
        <w:tab/>
      </w:r>
      <w:r>
        <w:rPr>
          <w:color w:val="666666"/>
        </w:rPr>
        <w:t>猫咪小姐捂住骰塔，黑与白的脚爪遮起全部目数。 春城 朔的幸运检定，答案是什么呢，要猜猜看吗？ D100=51/50 失败——再接再厉呀~*咪咪</w:t>
      </w:r>
    </w:p>
    <w:p>
      <w:r>
        <w:rPr>
          <w:color w:val="0000FF"/>
        </w:rPr>
        <w:t>春城 朔</w:t>
      </w:r>
      <w:r>
        <w:tab/>
      </w:r>
      <w:r>
        <w:rPr>
          <w:color w:val="0000FF"/>
        </w:rPr>
        <w:t>（天不让我带打火机）</w:t>
      </w:r>
    </w:p>
    <w:p>
      <w:r>
        <w:rPr>
          <w:color w:val="000000"/>
        </w:rPr>
        <w:t>AAA.茶叶小妹小娟</w:t>
      </w:r>
      <w:r>
        <w:tab/>
      </w:r>
      <w:r>
        <w:rPr>
          <w:color w:val="000000"/>
        </w:rPr>
        <w:t>（差一步美满）</w:t>
      </w:r>
    </w:p>
    <w:p>
      <w:r>
        <w:rPr>
          <w:color w:val="AA00AA"/>
        </w:rPr>
        <w:t>梦野 菊理</w:t>
      </w:r>
      <w:r>
        <w:tab/>
      </w:r>
      <w:r>
        <w:rPr>
          <w:color w:val="AA00AA"/>
        </w:rPr>
        <w:t>（三个大男人躲在厕所吸烟，很有生活了）</w:t>
      </w:r>
    </w:p>
    <w:p>
      <w:r>
        <w:rPr>
          <w:color w:val="0000FF"/>
        </w:rPr>
        <w:t>春城 朔</w:t>
      </w:r>
      <w:r>
        <w:tab/>
      </w:r>
      <w:r>
        <w:rPr>
          <w:color w:val="0000FF"/>
        </w:rPr>
        <w:t>我摸出来烟斗才发现火柴没带，只能转头可怜巴巴看冬鸠：“借个火借个火，早知道你抽我以后都不带火了。”</w:t>
      </w:r>
    </w:p>
    <w:p>
      <w:r>
        <w:rPr>
          <w:color w:val="0000FF"/>
        </w:rPr>
        <w:t>春城 朔</w:t>
      </w:r>
      <w:r>
        <w:tab/>
      </w:r>
      <w:r>
        <w:rPr>
          <w:color w:val="0000FF"/>
        </w:rPr>
        <w:t>（那真的很有生活了）</w:t>
      </w:r>
    </w:p>
    <w:p>
      <w:r>
        <w:rPr>
          <w:color w:val="0000FF"/>
        </w:rPr>
        <w:t>春城 朔</w:t>
      </w:r>
      <w:r>
        <w:tab/>
      </w:r>
      <w:r>
        <w:rPr>
          <w:color w:val="0000FF"/>
        </w:rPr>
        <w:t>（主要是你在外面守门就更搞笑了）</w:t>
      </w:r>
    </w:p>
    <w:p>
      <w:r>
        <w:rPr>
          <w:color w:val="AA00AA"/>
        </w:rPr>
        <w:t>梦野 菊理</w:t>
      </w:r>
      <w:r>
        <w:tab/>
      </w:r>
      <w:r>
        <w:rPr>
          <w:color w:val="AA00AA"/>
        </w:rPr>
        <w:t>（像高中生）</w:t>
      </w:r>
    </w:p>
    <w:p>
      <w:r>
        <w:rPr>
          <w:color w:val="000000"/>
        </w:rPr>
        <w:t>AAA.茶叶小妹小娟</w:t>
      </w:r>
      <w:r>
        <w:tab/>
      </w:r>
      <w:r>
        <w:rPr>
          <w:color w:val="000000"/>
        </w:rPr>
        <w:t>“哎呀既然搭档都这么说了——”冬鸠昂起头自信的掏出了他今天的新款小黄鸭打火机！他一按动尾巴，小黄鸭嘎的一声从嘴里喷出火苗。</w:t>
      </w:r>
    </w:p>
    <w:p>
      <w:r>
        <w:rPr>
          <w:color w:val="0000FF"/>
        </w:rPr>
        <w:t>春城 朔</w:t>
      </w:r>
      <w:r>
        <w:tab/>
      </w:r>
      <w:r>
        <w:rPr>
          <w:color w:val="0000FF"/>
        </w:rPr>
        <w:t>（我们的年龄本来就是高中生）</w:t>
      </w:r>
    </w:p>
    <w:p>
      <w:r>
        <w:rPr>
          <w:color w:val="AA00AA"/>
        </w:rPr>
        <w:t>梦野 菊理</w:t>
      </w:r>
      <w:r>
        <w:tab/>
      </w:r>
      <w:r>
        <w:rPr>
          <w:color w:val="AA00AA"/>
        </w:rPr>
        <w:t>（也是）</w:t>
      </w:r>
    </w:p>
    <w:p>
      <w:r>
        <w:rPr>
          <w:color w:val="AA00AA"/>
        </w:rPr>
        <w:t>梦野 菊理</w:t>
      </w:r>
      <w:r>
        <w:tab/>
      </w:r>
      <w:r>
        <w:rPr>
          <w:color w:val="AA00AA"/>
        </w:rPr>
        <w:t>（高中生抽什么烟！！）</w:t>
      </w:r>
    </w:p>
    <w:p>
      <w:r>
        <w:rPr>
          <w:color w:val="0000FF"/>
        </w:rPr>
        <w:t>春城 朔</w:t>
      </w:r>
      <w:r>
        <w:tab/>
      </w:r>
      <w:r>
        <w:rPr>
          <w:color w:val="0000FF"/>
        </w:rPr>
        <w:t>我看着自己华贵的烟斗被喷火小黄鸭点上了陷入了沉默…算了至少真的点上了。“我突然觉得之后还是自己带好一点…！风格太诡异了！”</w:t>
      </w:r>
    </w:p>
    <w:p>
      <w:r>
        <w:rPr>
          <w:color w:val="000000"/>
        </w:rPr>
        <w:t>AAA.茶叶小妹小娟</w:t>
      </w:r>
      <w:r>
        <w:tab/>
      </w:r>
      <w:r>
        <w:rPr>
          <w:color w:val="000000"/>
        </w:rPr>
        <w:t>“我看网上卖的很火嘛，搭档不觉得这个很可爱吗？”冬鸠甚至拿着他的小黄鸭把空庭手里的烟也点上了。</w:t>
      </w:r>
    </w:p>
    <w:p>
      <w:r>
        <w:rPr>
          <w:color w:val="0000FF"/>
        </w:rPr>
        <w:t>春城 朔</w:t>
      </w:r>
      <w:r>
        <w:tab/>
      </w:r>
      <w:r>
        <w:rPr>
          <w:color w:val="0000FF"/>
        </w:rPr>
        <w:t>“可爱是一码事风度是另一码数——嗯没事我会支持你的审美的。”</w:t>
      </w:r>
    </w:p>
    <w:p>
      <w:r>
        <w:rPr>
          <w:color w:val="000000"/>
        </w:rPr>
        <w:t>AAA.茶叶小妹小娟</w:t>
      </w:r>
      <w:r>
        <w:tab/>
      </w:r>
      <w:r>
        <w:rPr>
          <w:color w:val="000000"/>
        </w:rPr>
        <w:t>“这个就叫反差吧？如果营造好了会有很棒的效果…至少粉丝会很喜欢？”冬鸠摩挲摩挲下巴。“感觉警察和救护车要来了诶…等下要不要去问问工作人员？”</w:t>
      </w:r>
    </w:p>
    <w:p>
      <w:r>
        <w:rPr>
          <w:color w:val="AA00AA"/>
        </w:rPr>
        <w:t>梦野 菊理</w:t>
      </w:r>
      <w:r>
        <w:tab/>
      </w:r>
      <w:r>
        <w:rPr>
          <w:color w:val="AA00AA"/>
        </w:rPr>
        <w:t>我探头看看空庭有没有在抽烟，然后等警察来。</w:t>
      </w:r>
    </w:p>
    <w:p>
      <w:r>
        <w:rPr>
          <w:color w:val="000000"/>
        </w:rPr>
        <w:t>AAA.茶叶小妹小娟</w:t>
      </w:r>
      <w:r>
        <w:tab/>
      </w:r>
      <w:r>
        <w:rPr>
          <w:color w:val="000000"/>
        </w:rPr>
        <w:t>空庭就这样用着相当熟练的姿势夹起一根烟，靠在厕所门口的瓷砖墙上，和你对上视线看看你又看看手里的烟，犹豫着要不要把它掐掉。“……菊理先生，我听见警笛声了！我去外面看看！！”</w:t>
      </w:r>
    </w:p>
    <w:p>
      <w:r>
        <w:rPr>
          <w:color w:val="AA00AA"/>
        </w:rPr>
        <w:t>梦野 菊理</w:t>
      </w:r>
      <w:r>
        <w:tab/>
      </w:r>
      <w:r>
        <w:rPr>
          <w:color w:val="AA00AA"/>
        </w:rPr>
        <w:t>“没关系，想抽就抽不用管我，我只是看看。”我去看看警察来了没有。</w:t>
      </w:r>
    </w:p>
    <w:p>
      <w:r>
        <w:rPr>
          <w:color w:val="000000"/>
        </w:rPr>
        <w:t>AAA.茶叶小妹小娟</w:t>
      </w:r>
      <w:r>
        <w:tab/>
      </w:r>
      <w:r>
        <w:rPr>
          <w:color w:val="000000"/>
        </w:rPr>
        <w:t>“……因为菊理先生好像不喜欢，我以后会戒掉的。”空庭把烟掐掉用很小的声音回答你。你们听到外面的警笛声和救护车前来的动静，走出厕所，上户的尸体已经被人抬走，守在的原地的工作人员在和警察说着什么。</w:t>
      </w:r>
    </w:p>
    <w:p>
      <w:r>
        <w:rPr>
          <w:color w:val="000000"/>
        </w:rPr>
        <w:t>AAA.茶叶小妹小娟</w:t>
      </w:r>
      <w:r>
        <w:tab/>
      </w:r>
      <w:r>
        <w:rPr>
          <w:color w:val="000000"/>
        </w:rPr>
        <w:t>（聆听）</w:t>
      </w:r>
    </w:p>
    <w:p>
      <w:r>
        <w:rPr>
          <w:color w:val="AA00AA"/>
        </w:rPr>
        <w:t>梦野 菊理</w:t>
      </w:r>
      <w:r>
        <w:tab/>
      </w:r>
      <w:r>
        <w:rPr>
          <w:color w:val="AA00AA"/>
        </w:rPr>
        <w:t>.ra聆听</w:t>
      </w:r>
    </w:p>
    <w:p>
      <w:r>
        <w:rPr>
          <w:color w:val="666666"/>
        </w:rPr>
        <w:t>这里有一只牛奶猫</w:t>
      </w:r>
      <w:r>
        <w:tab/>
      </w:r>
      <w:r>
        <w:rPr>
          <w:color w:val="666666"/>
        </w:rPr>
        <w:t>猫咪小姐捂住骰塔，黑与白的脚爪遮起全部目数。 梦野 菊理的聆听检定，答案是什么呢，要猜猜看吗？ D100=17/50 困难成功！*猫咪小姐咪咪咪推来纸牌，歪歪扭扭地写着： 梦野 菊理困难成功+1</w:t>
      </w:r>
    </w:p>
    <w:p>
      <w:r>
        <w:rPr>
          <w:color w:val="0000FF"/>
        </w:rPr>
        <w:t>春城 朔</w:t>
      </w:r>
      <w:r>
        <w:tab/>
      </w:r>
      <w:r>
        <w:rPr>
          <w:color w:val="0000FF"/>
        </w:rPr>
        <w:t>.ra聆听</w:t>
      </w:r>
    </w:p>
    <w:p>
      <w:r>
        <w:rPr>
          <w:color w:val="666666"/>
        </w:rPr>
        <w:t>这里有一只牛奶猫</w:t>
      </w:r>
      <w:r>
        <w:tab/>
      </w:r>
      <w:r>
        <w:rPr>
          <w:color w:val="666666"/>
        </w:rPr>
        <w:t>猫咪小姐捂住骰塔，黑与白的脚爪遮起全部目数。 春城 朔的聆听检定，答案是什么呢，要猜猜看吗？ D100=41/80 成功啦，喵喵喵！</w:t>
      </w:r>
    </w:p>
    <w:p>
      <w:r>
        <w:rPr>
          <w:color w:val="0000FF"/>
        </w:rPr>
        <w:t>春城 朔</w:t>
      </w:r>
      <w:r>
        <w:tab/>
      </w:r>
      <w:r>
        <w:rPr>
          <w:color w:val="0000FF"/>
        </w:rPr>
        <w:t>我也将盖住烟帽让它自然熄灭，瞅瞅外面发生了什么。</w:t>
      </w:r>
    </w:p>
    <w:p>
      <w:r>
        <w:rPr>
          <w:color w:val="000000"/>
        </w:rPr>
        <w:t>AAA.茶叶小妹小娟</w:t>
      </w:r>
      <w:r>
        <w:tab/>
      </w:r>
      <w:r>
        <w:rPr>
          <w:color w:val="000000"/>
        </w:rPr>
        <w:t>“是上户悠介先生……哎、他从上周开始便是疯疯癫癫的样子，我们只好把他关在房间里，结果还是……是的、警察先生，因为上户先生的状态很难放心让他上台，我们最终决定替换这几场戏的演员，所以今天表演的也不是他。”</w:t>
      </w:r>
    </w:p>
    <w:p>
      <w:r>
        <w:rPr>
          <w:color w:val="000000"/>
        </w:rPr>
        <w:t>AAA.茶叶小妹小娟</w:t>
      </w:r>
      <w:r>
        <w:tab/>
      </w:r>
      <w:r>
        <w:rPr>
          <w:color w:val="000000"/>
        </w:rPr>
        <w:t>工作人员还在和警察交谈着，警察看见了你们从厕所出来，便把你们和几个工作人员一起带去做笔录和询问情况。</w:t>
      </w:r>
    </w:p>
    <w:p>
      <w:r>
        <w:rPr>
          <w:color w:val="AA00AA"/>
        </w:rPr>
        <w:t>梦野 菊理</w:t>
      </w:r>
      <w:r>
        <w:tab/>
      </w:r>
      <w:r>
        <w:rPr>
          <w:color w:val="AA00AA"/>
        </w:rPr>
        <w:t>（e）</w:t>
      </w:r>
    </w:p>
    <w:p>
      <w:r>
        <w:rPr>
          <w:color w:val="AA00AA"/>
        </w:rPr>
        <w:t>梦野 菊理</w:t>
      </w:r>
      <w:r>
        <w:tab/>
      </w:r>
      <w:r>
        <w:rPr>
          <w:color w:val="AA00AA"/>
        </w:rPr>
        <w:t>（两天进了三次局子）</w:t>
      </w:r>
    </w:p>
    <w:p>
      <w:r>
        <w:rPr>
          <w:color w:val="0000FF"/>
        </w:rPr>
        <w:t>春城 朔</w:t>
      </w:r>
      <w:r>
        <w:tab/>
      </w:r>
      <w:r>
        <w:rPr>
          <w:color w:val="0000FF"/>
        </w:rPr>
        <w:t>（也是进句子大王了）</w:t>
      </w:r>
    </w:p>
    <w:p>
      <w:r>
        <w:rPr>
          <w:color w:val="000000"/>
        </w:rPr>
        <w:t>AAA.茶叶小妹小娟</w:t>
      </w:r>
      <w:r>
        <w:tab/>
      </w:r>
      <w:r>
        <w:rPr>
          <w:color w:val="000000"/>
        </w:rPr>
        <w:t>（局子王）</w:t>
      </w:r>
    </w:p>
    <w:p>
      <w:r>
        <w:rPr>
          <w:color w:val="AA00AA"/>
        </w:rPr>
        <w:t>梦野 菊理</w:t>
      </w:r>
      <w:r>
        <w:tab/>
      </w:r>
      <w:r>
        <w:rPr>
          <w:color w:val="AA00AA"/>
        </w:rPr>
        <w:t>（那很有生活了）</w:t>
      </w:r>
    </w:p>
    <w:p>
      <w:r>
        <w:rPr>
          <w:color w:val="0000FF"/>
        </w:rPr>
        <w:t>春城 朔</w:t>
      </w:r>
      <w:r>
        <w:tab/>
      </w:r>
      <w:r>
        <w:rPr>
          <w:color w:val="0000FF"/>
        </w:rPr>
        <w:t>（我想去洗漱了今天先到这里吧）</w:t>
      </w:r>
    </w:p>
    <w:p>
      <w:r>
        <w:rPr>
          <w:color w:val="000000"/>
        </w:rPr>
        <w:t>AAA.茶叶小妹小娟</w:t>
      </w:r>
      <w:r>
        <w:tab/>
      </w:r>
      <w:r>
        <w:rPr>
          <w:color w:val="000000"/>
        </w:rPr>
        <w:t>在简单的盘查过后，你们再次被放出来了，只是做笔录的警员看到你们像见鬼了一样，“露出了怎么哪里都有你们的表情”，甚至狐疑的看了你们两眼，显然是怀疑上了。</w:t>
      </w:r>
    </w:p>
    <w:p>
      <w:r>
        <w:rPr>
          <w:color w:val="0000FF"/>
        </w:rPr>
        <w:t>春城 朔</w:t>
      </w:r>
      <w:r>
        <w:tab/>
      </w:r>
      <w:r>
        <w:rPr>
          <w:color w:val="0000FF"/>
        </w:rPr>
        <w:t>（可以可以喵）</w:t>
      </w:r>
    </w:p>
    <w:p>
      <w:r>
        <w:rPr>
          <w:color w:val="000000"/>
        </w:rPr>
        <w:t>AAA.茶叶小妹小娟</w:t>
      </w:r>
      <w:r>
        <w:tab/>
      </w:r>
      <w:r>
        <w:rPr>
          <w:color w:val="000000"/>
        </w:rPr>
        <w:t>又一次从警局出来后，晚霞已染红了整片天空，冬日里冷冽的风吹过树干的枝丫，划过脸颊，你们站在街口的路灯边。接踵而来的麻烦令人生厌，但悲剧重复的上演着，现在还不是停下脚步的时候。</w:t>
      </w:r>
    </w:p>
    <w:p>
      <w:r>
        <w:rPr>
          <w:color w:val="000000"/>
        </w:rPr>
        <w:t>AAA.茶叶小妹小娟</w:t>
      </w:r>
      <w:r>
        <w:tab/>
      </w:r>
      <w:r>
        <w:rPr>
          <w:color w:val="000000"/>
        </w:rPr>
        <w:t>“有点冷…我们今天晚上准备去哪里？”空庭朝着手心哈着热气，问道。</w:t>
      </w:r>
    </w:p>
    <w:p>
      <w:r>
        <w:rPr>
          <w:color w:val="0000FF"/>
        </w:rPr>
        <w:t>春城 朔</w:t>
      </w:r>
      <w:r>
        <w:tab/>
      </w:r>
      <w:r>
        <w:rPr>
          <w:color w:val="0000FF"/>
        </w:rPr>
        <w:t>“除了看新的死人外，简直是一筹莫展啊。还有什么地方没去的？电视台？”为了自己耍帅的单薄衣服付出了代价，此时冷风一吹顿时冻得瑟瑟发抖。</w:t>
      </w:r>
    </w:p>
    <w:p>
      <w:r>
        <w:rPr>
          <w:color w:val="AA00AA"/>
        </w:rPr>
        <w:t>梦野 菊理</w:t>
      </w:r>
      <w:r>
        <w:tab/>
      </w:r>
      <w:r>
        <w:rPr>
          <w:color w:val="AA00AA"/>
        </w:rPr>
        <w:t>“如果不介意的话，可以去我家，或者你们想看看别的地方也行。”</w:t>
      </w:r>
    </w:p>
    <w:p>
      <w:r>
        <w:rPr>
          <w:color w:val="0000FF"/>
        </w:rPr>
        <w:t>春城 朔</w:t>
      </w:r>
      <w:r>
        <w:tab/>
      </w:r>
      <w:r>
        <w:rPr>
          <w:color w:val="0000FF"/>
        </w:rPr>
        <w:t>“我不介意——我现在只想进空调房。”哀嚎着搓了搓手。</w:t>
      </w:r>
    </w:p>
    <w:p>
      <w:r>
        <w:rPr>
          <w:color w:val="000000"/>
        </w:rPr>
        <w:t>AAA.茶叶小妹小娟</w:t>
      </w:r>
      <w:r>
        <w:tab/>
      </w:r>
      <w:r>
        <w:rPr>
          <w:color w:val="000000"/>
        </w:rPr>
        <w:t>“好像只有电视台和梦野先生家里没去过了~说起来这种情况的话，除了各回各家就只能去拜访一下啦——电视台都关门了嘛。”冬鸠更是一点都没有给自己留后路的穿了一件超薄外套，看上去若无其事但仔细听能听到他牙齿打颤犹如快板的声音……</w:t>
      </w:r>
    </w:p>
    <w:p>
      <w:r>
        <w:rPr>
          <w:color w:val="AA00AA"/>
        </w:rPr>
        <w:t>梦野 菊理</w:t>
      </w:r>
      <w:r>
        <w:tab/>
      </w:r>
      <w:r>
        <w:rPr>
          <w:color w:val="AA00AA"/>
        </w:rPr>
        <w:t>“……那去我家吧。”我双手合十：“晚上要在外面吃还是回家吃？或者我问问厨子准备了什么。”</w:t>
      </w:r>
    </w:p>
    <w:p>
      <w:r>
        <w:rPr>
          <w:color w:val="0000FF"/>
        </w:rPr>
        <w:t>春城 朔</w:t>
      </w:r>
      <w:r>
        <w:tab/>
      </w:r>
      <w:r>
        <w:rPr>
          <w:color w:val="0000FF"/>
        </w:rPr>
        <w:t>“我不想再待在外面了，万一厨艺也算艺，厨师炒着炒着菜突然疯了呢。”我已经被这个太过权威的现象整怕了，直接就是缩脖子。</w:t>
      </w:r>
    </w:p>
    <w:p>
      <w:r>
        <w:rPr>
          <w:color w:val="000000"/>
        </w:rPr>
        <w:t>AAA.茶叶小妹小娟</w:t>
      </w:r>
      <w:r>
        <w:tab/>
      </w:r>
      <w:r>
        <w:rPr>
          <w:color w:val="000000"/>
        </w:rPr>
        <w:t>“诶——去菊理先生的家吗…！！之前都是在外围没办法进去呢，我会好好表现的。”空庭看上去倒是格外惊喜，视线环顾一周一个两个都不穿外套的人，果断将身上的呢子风衣搭在梦野身上，垂着眼睛忧虑的叹息。“说起来警察的调查什么时候会有结果呢，最近已经发生这么多事了…菊理先生这样会不会更暖和一点？”</w:t>
      </w:r>
    </w:p>
    <w:p>
      <w:r>
        <w:rPr>
          <w:color w:val="0000FF"/>
        </w:rPr>
        <w:t>春城 朔</w:t>
      </w:r>
      <w:r>
        <w:tab/>
      </w:r>
      <w:r>
        <w:rPr>
          <w:color w:val="0000FF"/>
        </w:rPr>
        <w:t>（我嘞个狗）</w:t>
      </w:r>
    </w:p>
    <w:p>
      <w:r>
        <w:rPr>
          <w:color w:val="000000"/>
        </w:rPr>
        <w:t>AAA.茶叶小妹小娟</w:t>
      </w:r>
      <w:r>
        <w:tab/>
      </w:r>
      <w:r>
        <w:rPr>
          <w:color w:val="000000"/>
        </w:rPr>
        <w:t>他好像假装完全没注意到两个穿的更单薄的人。</w:t>
      </w:r>
    </w:p>
    <w:p>
      <w:r>
        <w:rPr>
          <w:color w:val="0000FF"/>
        </w:rPr>
        <w:t>春城 朔</w:t>
      </w:r>
      <w:r>
        <w:tab/>
      </w:r>
      <w:r>
        <w:rPr>
          <w:color w:val="0000FF"/>
        </w:rPr>
        <w:t>好像有真的南通，我本想不动声色地挪远一点，但是太冷了我还是决定挨着他们。</w:t>
      </w:r>
    </w:p>
    <w:p>
      <w:r>
        <w:rPr>
          <w:color w:val="AA00AA"/>
        </w:rPr>
        <w:t>梦野 菊理</w:t>
      </w:r>
      <w:r>
        <w:tab/>
      </w:r>
      <w:r>
        <w:rPr>
          <w:color w:val="AA00AA"/>
        </w:rPr>
        <w:t>“点外卖也可以？你们想吃披萨还是便当。”掏出手机开始翻外卖软件，直到被披衣服后小声啊了一声，随后笑眯眯：“谢谢，但是我不是很冷喔——空庭你倒也别感冒了，我没关系。你们决定吃什么吧，我现在下单，回去就可以吃到饭了。”</w:t>
      </w:r>
    </w:p>
    <w:p>
      <w:r>
        <w:rPr>
          <w:color w:val="0000FF"/>
        </w:rPr>
        <w:t>春城 朔</w:t>
      </w:r>
      <w:r>
        <w:tab/>
      </w:r>
      <w:r>
        <w:rPr>
          <w:color w:val="0000FF"/>
        </w:rPr>
        <w:t>“我吃便当就好，披萨不是天冷的时候该吃的师兄师姐啊。”舌头都冻地胡言乱语起来。</w:t>
      </w:r>
    </w:p>
    <w:p>
      <w:r>
        <w:rPr>
          <w:color w:val="000000"/>
        </w:rPr>
        <w:t>AAA.茶叶小妹小娟</w:t>
      </w:r>
      <w:r>
        <w:tab/>
      </w:r>
      <w:r>
        <w:rPr>
          <w:color w:val="000000"/>
        </w:rPr>
        <w:t>“我没意见——什么我都吃的下喔，如果可以的话想要关东玉子烧口味的披萨~！嘛、虽然根本不会有那种口味啦。”冬鸠活跃的举手。</w:t>
      </w:r>
    </w:p>
    <w:p>
      <w:r>
        <w:rPr>
          <w:color w:val="000000"/>
        </w:rPr>
        <w:t>AAA.茶叶小妹小娟</w:t>
      </w:r>
      <w:r>
        <w:tab/>
      </w:r>
      <w:r>
        <w:rPr>
          <w:color w:val="000000"/>
        </w:rPr>
        <w:t>“诶——搭档，看上去超级糟糕啊！”冬鸠做出一副被冻的夸张的样子跺着脚凑到你耳边，压着声音，伸出手指指披外套的两人。“我们也不能输啊！要不牺牲我一个造福一下搭档你吧…这是我，最后的力量了…！”他硬是喊出一种悲壮的味道，开始磨磨蹭蹭的脱外套。</w:t>
      </w:r>
    </w:p>
    <w:p>
      <w:r>
        <w:rPr>
          <w:color w:val="AA00AA"/>
        </w:rPr>
        <w:t>梦野 菊理</w:t>
      </w:r>
      <w:r>
        <w:tab/>
      </w:r>
      <w:r>
        <w:rPr>
          <w:color w:val="AA00AA"/>
        </w:rPr>
        <w:t>我默默点了两盒十二寸披萨和四盒寿司便当……然后离那两麦麸的远一点，随后把手机递给空庭问他想要吃什么自己点，在这个时候去路上看能不能打到车。</w:t>
      </w:r>
    </w:p>
    <w:p>
      <w:r>
        <w:rPr>
          <w:color w:val="0000FF"/>
        </w:rPr>
        <w:t>春城 朔</w:t>
      </w:r>
      <w:r>
        <w:tab/>
      </w:r>
      <w:r>
        <w:rPr>
          <w:color w:val="0000FF"/>
        </w:rPr>
        <w:t>“wcesa！”我大惊失色地喊出五个字母，这下是真的往后跳了两步，被冷风一吹才清醒过来赶紧凑回来。“你穿着吧你那外套又不挡风的，而且我这套和你的外套配上肯定会很怪吧？”</w:t>
      </w:r>
    </w:p>
    <w:p>
      <w:r>
        <w:rPr>
          <w:color w:val="000000"/>
        </w:rPr>
        <w:t>AAA.茶叶小妹小娟</w:t>
      </w:r>
      <w:r>
        <w:tab/>
      </w:r>
      <w:r>
        <w:rPr>
          <w:color w:val="000000"/>
        </w:rPr>
        <w:t>“菊理先生放心吧，就算在学校我也会每天夜跑锻炼身体的，这个温度对我来说刚刚好。”看到你接受了他的好意，空庭亮晶晶的黑色眼眸弯了起来，他自然的接过你的手机随意点了几个偏向你口味的食物。“…按菊理先生的心意来就好，咦、我来点吗——那这些就够了，辛苦了。”</w:t>
      </w:r>
    </w:p>
    <w:p>
      <w:r>
        <w:rPr>
          <w:color w:val="000000"/>
        </w:rPr>
        <w:t>AAA.茶叶小妹小娟</w:t>
      </w:r>
      <w:r>
        <w:tab/>
      </w:r>
      <w:r>
        <w:rPr>
          <w:color w:val="000000"/>
        </w:rPr>
        <w:t>车水马龙的街道，车流来来往往，此时只要伸手应该就可以拦住空闲的出租车吧。</w:t>
      </w:r>
    </w:p>
    <w:p>
      <w:r>
        <w:rPr>
          <w:color w:val="0000FF"/>
        </w:rPr>
        <w:t>春城 朔</w:t>
      </w:r>
      <w:r>
        <w:tab/>
      </w:r>
      <w:r>
        <w:rPr>
          <w:color w:val="0000FF"/>
        </w:rPr>
        <w:t>我赶紧拦一辆车来，这样站着挨冻可不是个事。</w:t>
      </w:r>
    </w:p>
    <w:p>
      <w:r>
        <w:rPr>
          <w:color w:val="AA00AA"/>
        </w:rPr>
        <w:t>梦野 菊理</w:t>
      </w:r>
      <w:r>
        <w:tab/>
      </w:r>
      <w:r>
        <w:rPr>
          <w:color w:val="AA00AA"/>
        </w:rPr>
        <w:t>下完单后就钻车上先回家…！</w:t>
      </w:r>
    </w:p>
    <w:p>
      <w:r>
        <w:rPr>
          <w:color w:val="000000"/>
        </w:rPr>
        <w:t>AAA.茶叶小妹小娟</w:t>
      </w:r>
      <w:r>
        <w:tab/>
      </w:r>
      <w:r>
        <w:rPr>
          <w:color w:val="000000"/>
        </w:rPr>
        <w:t>“——那个是最近很流行的混搭风格吧~？我觉得是搭档的话穿上去会很酷哦，能上杂志封面的那种~”冬鸠显然就是想看到你这幅反应，心满意足的把脱了一半的外套穿回去。“不瞒你说搭档——我刚才我也冻死了喔！既然这样那就换一种方式取暖吧，凑近一点就不会很冷了嘛。”说着，他像一只超大号树袋熊一样展开双臂直接扒拉住你的肩膀，看见拦下的出租车停下来，身形歪歪扭扭的带着你往车里冲刺。</w:t>
      </w:r>
    </w:p>
    <w:p>
      <w:r>
        <w:rPr>
          <w:color w:val="0000FF"/>
        </w:rPr>
        <w:t>春城 朔</w:t>
      </w:r>
      <w:r>
        <w:tab/>
      </w:r>
      <w:r>
        <w:rPr>
          <w:color w:val="0000FF"/>
        </w:rPr>
        <w:t>（难道你真的是麦麸天才？！）</w:t>
      </w:r>
    </w:p>
    <w:p>
      <w:r>
        <w:rPr>
          <w:color w:val="0000FF"/>
        </w:rPr>
        <w:t>春城 朔</w:t>
      </w:r>
      <w:r>
        <w:tab/>
      </w:r>
      <w:r>
        <w:rPr>
          <w:color w:val="0000FF"/>
        </w:rPr>
        <w:t>.rd看看dj的麦麸天分</w:t>
      </w:r>
    </w:p>
    <w:p>
      <w:r>
        <w:rPr>
          <w:color w:val="666666"/>
        </w:rPr>
        <w:t>这里有一只牛奶猫</w:t>
      </w:r>
      <w:r>
        <w:tab/>
      </w:r>
      <w:r>
        <w:rPr>
          <w:color w:val="666666"/>
        </w:rPr>
        <w:t>玩家春城 朔以‘看看dj的麦麸天分’为因子向我寻求果实吗…… *毛茸茸爪向上摊开：D100=5 如何？</w:t>
      </w:r>
    </w:p>
    <w:p>
      <w:r>
        <w:rPr>
          <w:color w:val="0000FF"/>
        </w:rPr>
        <w:t>春城 朔</w:t>
      </w:r>
      <w:r>
        <w:tab/>
      </w:r>
      <w:r>
        <w:rPr>
          <w:color w:val="0000FF"/>
        </w:rPr>
        <w:t>（居然全是后期加工吗）</w:t>
      </w:r>
    </w:p>
    <w:p>
      <w:r>
        <w:rPr>
          <w:color w:val="000000"/>
        </w:rPr>
        <w:t>AAA.茶叶小妹小娟</w:t>
      </w:r>
      <w:r>
        <w:tab/>
      </w:r>
      <w:r>
        <w:rPr>
          <w:color w:val="000000"/>
        </w:rPr>
        <w:t>（好直男啊）</w:t>
      </w:r>
    </w:p>
    <w:p>
      <w:r>
        <w:rPr>
          <w:color w:val="000000"/>
        </w:rPr>
        <w:t>AAA.茶叶小妹小娟</w:t>
      </w:r>
      <w:r>
        <w:tab/>
      </w:r>
      <w:r>
        <w:rPr>
          <w:color w:val="000000"/>
        </w:rPr>
        <w:t>（直男不经意的麦麸可能比较好味吧）</w:t>
      </w:r>
    </w:p>
    <w:p>
      <w:r>
        <w:rPr>
          <w:color w:val="0000FF"/>
        </w:rPr>
        <w:t>春城 朔</w:t>
      </w:r>
      <w:r>
        <w:tab/>
      </w:r>
      <w:r>
        <w:rPr>
          <w:color w:val="0000FF"/>
        </w:rPr>
        <w:t>（直男不经意的麦麸可能比较好味吧）</w:t>
      </w:r>
    </w:p>
    <w:p>
      <w:r>
        <w:rPr>
          <w:color w:val="AA00AA"/>
        </w:rPr>
        <w:t>梦野 菊理</w:t>
      </w:r>
      <w:r>
        <w:tab/>
      </w:r>
      <w:r>
        <w:rPr>
          <w:color w:val="AA00AA"/>
        </w:rPr>
        <w:t>（直男不经意的麦麸可能比较好味吧）</w:t>
      </w:r>
    </w:p>
    <w:p>
      <w:r>
        <w:rPr>
          <w:color w:val="AA00AA"/>
        </w:rPr>
        <w:t>梦野 菊理</w:t>
      </w:r>
      <w:r>
        <w:tab/>
      </w:r>
      <w:r>
        <w:rPr>
          <w:color w:val="AA00AA"/>
        </w:rPr>
        <w:t>（我真的不行了）</w:t>
      </w:r>
    </w:p>
    <w:p>
      <w:r>
        <w:rPr>
          <w:color w:val="0000FF"/>
        </w:rPr>
        <w:t>春城 朔</w:t>
      </w:r>
      <w:r>
        <w:tab/>
      </w:r>
      <w:r>
        <w:rPr>
          <w:color w:val="0000FF"/>
        </w:rPr>
        <w:t>（原来他真的在纯天然无麦麸）</w:t>
      </w:r>
    </w:p>
    <w:p>
      <w:r>
        <w:rPr>
          <w:color w:val="0000FF"/>
        </w:rPr>
        <w:t>春城 朔</w:t>
      </w:r>
      <w:r>
        <w:tab/>
      </w:r>
      <w:r>
        <w:rPr>
          <w:color w:val="0000FF"/>
        </w:rPr>
        <w:t>“混搭风该是这样的吗，有点太现代行为艺术了，丢人的简直像在游街啊。”我习惯性地吐槽，见他总算肯好好穿衣服了松了口气，然后就猝不及防被抓住肩膀身体本能地倾斜一大半。“等下——这样我们怎么好好走路啊？？？”</w:t>
      </w:r>
    </w:p>
    <w:p>
      <w:r>
        <w:rPr>
          <w:color w:val="AA00AA"/>
        </w:rPr>
        <w:t>梦野 菊理</w:t>
      </w:r>
      <w:r>
        <w:tab/>
      </w:r>
      <w:r>
        <w:rPr>
          <w:color w:val="AA00AA"/>
        </w:rPr>
        <w:t>（我草男同啊）</w:t>
      </w:r>
    </w:p>
    <w:p>
      <w:r>
        <w:rPr>
          <w:color w:val="000000"/>
        </w:rPr>
        <w:t>AAA.茶叶小妹小娟</w:t>
      </w:r>
      <w:r>
        <w:tab/>
      </w:r>
      <w:r>
        <w:rPr>
          <w:color w:val="000000"/>
        </w:rPr>
        <w:t>“哎呀这不是走得动吗——就算破车有引擎也可以动起来啦~！”冬鸠笑眯眯的把你推上了车。</w:t>
      </w:r>
    </w:p>
    <w:p>
      <w:r>
        <w:rPr>
          <w:color w:val="000000"/>
        </w:rPr>
        <w:t>AAA.茶叶小妹小娟</w:t>
      </w:r>
      <w:r>
        <w:tab/>
      </w:r>
      <w:r>
        <w:rPr>
          <w:color w:val="000000"/>
        </w:rPr>
        <w:t>你们迅速的打车回到了风月院宅邸。这里是一座风格清雅的日式和风庭院，前与停月剧场以一通道相连，现已被警方封锁。走入门前，是一座环形湖泊，中心排布着错落起伏的假山，如果是在夏天定然是莺飞草长、山水如画，各自交映，只可惜在沉眠的冬季，植物凋零寥落，湖水干涸水位下落。</w:t>
      </w:r>
    </w:p>
    <w:p>
      <w:r>
        <w:rPr>
          <w:color w:val="0000FF"/>
        </w:rPr>
        <w:t>春城 朔</w:t>
      </w:r>
      <w:r>
        <w:tab/>
      </w:r>
      <w:r>
        <w:rPr>
          <w:color w:val="0000FF"/>
        </w:rPr>
        <w:t>（这是你不懂直男）</w:t>
      </w:r>
    </w:p>
    <w:p>
      <w:r>
        <w:rPr>
          <w:color w:val="0000FF"/>
        </w:rPr>
        <w:t>春城 朔</w:t>
      </w:r>
      <w:r>
        <w:tab/>
      </w:r>
      <w:r>
        <w:rPr>
          <w:color w:val="0000FF"/>
        </w:rPr>
        <w:t>（我们直男是这样的）</w:t>
      </w:r>
    </w:p>
    <w:p>
      <w:r>
        <w:rPr>
          <w:color w:val="AA00AA"/>
        </w:rPr>
        <w:t>梦野 菊理</w:t>
      </w:r>
      <w:r>
        <w:tab/>
      </w:r>
      <w:r>
        <w:rPr>
          <w:color w:val="AA00AA"/>
        </w:rPr>
        <w:t>（不是很想懂）</w:t>
      </w:r>
    </w:p>
    <w:p>
      <w:r>
        <w:rPr>
          <w:color w:val="000000"/>
        </w:rPr>
        <w:t>AAA.茶叶小妹小娟</w:t>
      </w:r>
      <w:r>
        <w:tab/>
      </w:r>
      <w:r>
        <w:rPr>
          <w:color w:val="000000"/>
        </w:rPr>
        <w:t>穿过山水区是长屋建筑，一排相同的单间并列而成的二层建筑，这里是除了梦野以外的歌舞伎都住在其中。梦野菊理与风月院岚住在更里侧的一层独栋，独栋的布置显然更为华丽，廊檐下挂着的风铃随风起舞，清脆悦耳的叮当声回荡在整个宅邸，院中栽着几朵梅树，这似乎是梦野所住之处所独享的。</w:t>
      </w:r>
    </w:p>
    <w:p>
      <w:r>
        <w:rPr>
          <w:color w:val="0000FF"/>
        </w:rPr>
        <w:t>春城 朔</w:t>
      </w:r>
      <w:r>
        <w:tab/>
      </w:r>
      <w:r>
        <w:rPr>
          <w:color w:val="0000FF"/>
        </w:rPr>
        <w:t>（直男怎么你了）</w:t>
      </w:r>
    </w:p>
    <w:p>
      <w:r>
        <w:rPr>
          <w:color w:val="0000FF"/>
        </w:rPr>
        <w:t>春城 朔</w:t>
      </w:r>
      <w:r>
        <w:tab/>
      </w:r>
      <w:r>
        <w:rPr>
          <w:color w:val="0000FF"/>
        </w:rPr>
        <w:t>（就你出生点选独栋啊）</w:t>
      </w:r>
    </w:p>
    <w:p>
      <w:r>
        <w:rPr>
          <w:color w:val="AA00AA"/>
        </w:rPr>
        <w:t>梦野 菊理</w:t>
      </w:r>
      <w:r>
        <w:tab/>
      </w:r>
      <w:r>
        <w:rPr>
          <w:color w:val="AA00AA"/>
        </w:rPr>
        <w:t>（我是修机位不选独栋选中场吗）</w:t>
      </w:r>
    </w:p>
    <w:p>
      <w:r>
        <w:rPr>
          <w:color w:val="000000"/>
        </w:rPr>
        <w:t>AAA.茶叶小妹小娟</w:t>
      </w:r>
      <w:r>
        <w:tab/>
      </w:r>
      <w:r>
        <w:rPr>
          <w:color w:val="000000"/>
        </w:rPr>
        <w:t>（和监管爆了）</w:t>
      </w:r>
    </w:p>
    <w:p>
      <w:r>
        <w:rPr>
          <w:color w:val="AA00AA"/>
        </w:rPr>
        <w:t>梦野 菊理</w:t>
      </w:r>
      <w:r>
        <w:tab/>
      </w:r>
      <w:r>
        <w:rPr>
          <w:color w:val="AA00AA"/>
        </w:rPr>
        <w:t>打开手机看一眼外卖到了没有，然后示意他们换鞋进家门：“一次性拖鞋在门口的鞋架上，嗯，先去餐厅把饭吃了…再商量怎么做。”</w:t>
      </w:r>
    </w:p>
    <w:p>
      <w:r>
        <w:rPr>
          <w:color w:val="AA00AA"/>
        </w:rPr>
        <w:t>梦野 菊理</w:t>
      </w:r>
      <w:r>
        <w:tab/>
      </w:r>
      <w:r>
        <w:rPr>
          <w:color w:val="AA00AA"/>
        </w:rPr>
        <w:t>看看我爹在不在家。</w:t>
      </w:r>
    </w:p>
    <w:p>
      <w:r>
        <w:rPr>
          <w:color w:val="0000FF"/>
        </w:rPr>
        <w:t>春城 朔</w:t>
      </w:r>
      <w:r>
        <w:tab/>
      </w:r>
      <w:r>
        <w:rPr>
          <w:color w:val="0000FF"/>
        </w:rPr>
        <w:t>我有样学样跟着换鞋。“肚子真的好饿啊…这么需要热量的天气再没有饭吃我就吃人了。”</w:t>
      </w:r>
    </w:p>
    <w:p>
      <w:r>
        <w:rPr>
          <w:color w:val="000000"/>
        </w:rPr>
        <w:t>AAA.茶叶小妹小娟</w:t>
      </w:r>
      <w:r>
        <w:tab/>
      </w:r>
      <w:r>
        <w:rPr>
          <w:color w:val="000000"/>
        </w:rPr>
        <w:t>“菊理，回来了吗？”听到一行人的声音，风月院岚拉开自己房间的门出来迎客，对着你们和善温和的微笑着招待。“菊理是交到好朋友了呢，欢迎，我是风月院岚。”</w:t>
      </w:r>
    </w:p>
    <w:p>
      <w:r>
        <w:rPr>
          <w:color w:val="000000"/>
        </w:rPr>
        <w:t>AAA.茶叶小妹小娟</w:t>
      </w:r>
      <w:r>
        <w:tab/>
      </w:r>
      <w:r>
        <w:rPr>
          <w:color w:val="000000"/>
        </w:rPr>
        <w:t>“外卖我帮你接过来放进你房间了。对了，偶尔吃一次可以，不要吃太多哦？我会很担心你的饮食健康的。”</w:t>
      </w:r>
    </w:p>
    <w:p>
      <w:r>
        <w:rPr>
          <w:color w:val="0000FF"/>
        </w:rPr>
        <w:t>春城 朔</w:t>
      </w:r>
      <w:r>
        <w:tab/>
      </w:r>
      <w:r>
        <w:rPr>
          <w:color w:val="0000FF"/>
        </w:rPr>
        <w:t>“叔叔好。”我习惯了面对长辈就安静如鸡，点头打完招呼后就安安分分跟在主人公后面。</w:t>
      </w:r>
    </w:p>
    <w:p>
      <w:r>
        <w:rPr>
          <w:color w:val="000000"/>
        </w:rPr>
        <w:t>AAA.茶叶小妹小娟</w:t>
      </w:r>
      <w:r>
        <w:tab/>
      </w:r>
      <w:r>
        <w:rPr>
          <w:color w:val="000000"/>
        </w:rPr>
        <w:t>“朔也长这么大了啊，时间过得真快。”风月院岚感慨道，依旧是那副如沐春风的态度，他用衣袖轻轻遮住下半张脸。“帮我向你父亲问声好。”</w:t>
      </w:r>
    </w:p>
    <w:p>
      <w:r>
        <w:rPr>
          <w:color w:val="AA00AA"/>
        </w:rPr>
        <w:t>梦野 菊理</w:t>
      </w:r>
      <w:r>
        <w:tab/>
      </w:r>
      <w:r>
        <w:rPr>
          <w:color w:val="AA00AA"/>
        </w:rPr>
        <w:t>“是因为我们在外面忙，一直没有吃饭，所以才点的外卖——而且天色太晚了，麻烦厨师也不太好。”非常顺其自然地拖着尾音黏黏糊糊撒娇：“您放心我不会放纵的吃的，不过我的朋友们…嗯，偶尔也要吃点好的，毕竟我们中午吃的是素面。”挤眉弄眼地把春城推到他面前，边说着边观察他的反应：“这是春日亭现在家主的儿子！我们今天上午去他家那边了一趟，哇那个面真的很素，除了盐和面以外什么都没放，我都要怀疑春日亭是不是要破产了……”</w:t>
      </w:r>
    </w:p>
    <w:p>
      <w:r>
        <w:rPr>
          <w:color w:val="AA00AA"/>
        </w:rPr>
        <w:t>梦野 菊理</w:t>
      </w:r>
      <w:r>
        <w:tab/>
      </w:r>
      <w:r>
        <w:rPr>
          <w:color w:val="AA00AA"/>
        </w:rPr>
        <w:t>（我打字有点慢）</w:t>
      </w:r>
    </w:p>
    <w:p>
      <w:r>
        <w:rPr>
          <w:color w:val="AA00AA"/>
        </w:rPr>
        <w:t>梦野 菊理</w:t>
      </w:r>
      <w:r>
        <w:tab/>
      </w:r>
      <w:r>
        <w:rPr>
          <w:color w:val="AA00AA"/>
        </w:rPr>
        <w:t>“然后，这位是空庭，之前和您提到过，是我的粉丝。”我拽过空庭大大方方介绍，像是在介绍今天抽到的盲盒手办一样：“那边那个是春城君的搭档～今天晚上他们可能得留宿在我家了，唉您体谅一下吧我感觉如果不在我们家开牙祭他们两个要被宛如后妈的春城叔叔饿死了。”</w:t>
      </w:r>
    </w:p>
    <w:p>
      <w:r>
        <w:rPr>
          <w:color w:val="0000FF"/>
        </w:rPr>
        <w:t>春城 朔</w:t>
      </w:r>
      <w:r>
        <w:tab/>
      </w:r>
      <w:r>
        <w:rPr>
          <w:color w:val="0000FF"/>
        </w:rPr>
        <w:t>（这俩老人一天到晚让人传信想干嘛）</w:t>
      </w:r>
    </w:p>
    <w:p>
      <w:r>
        <w:rPr>
          <w:color w:val="AA00AA"/>
        </w:rPr>
        <w:t>梦野 菊理</w:t>
      </w:r>
      <w:r>
        <w:tab/>
      </w:r>
      <w:r>
        <w:rPr>
          <w:color w:val="AA00AA"/>
        </w:rPr>
        <w:t>“然后，这位是空庭，之前和您提到过，是我的粉丝。”我拽过空庭大大方方介绍，像是在介绍今天抽到的盲盒手办一样：“那边那个是春城君的搭档～今天晚上他们可能得留宿在我家了，唉您体谅一下吧我感觉如果不在我们家开牙祭他们两个要被宛如后妈的春城叔叔给饿死了。”</w:t>
      </w:r>
    </w:p>
    <w:p>
      <w:r>
        <w:rPr>
          <w:color w:val="000000"/>
        </w:rPr>
        <w:t>AAA.茶叶小妹小娟</w:t>
      </w:r>
      <w:r>
        <w:tab/>
      </w:r>
      <w:r>
        <w:rPr>
          <w:color w:val="000000"/>
        </w:rPr>
        <w:t>（fyyl说问个好ccls说他不太好（）</w:t>
      </w:r>
    </w:p>
    <w:p>
      <w:r>
        <w:rPr>
          <w:color w:val="AA00AA"/>
        </w:rPr>
        <w:t>梦野 菊理</w:t>
      </w:r>
      <w:r>
        <w:tab/>
      </w:r>
      <w:r>
        <w:rPr>
          <w:color w:val="AA00AA"/>
        </w:rPr>
        <w:t>（不行了）</w:t>
      </w:r>
    </w:p>
    <w:p>
      <w:r>
        <w:rPr>
          <w:color w:val="AA00AA"/>
        </w:rPr>
        <w:t>梦野 菊理</w:t>
      </w:r>
      <w:r>
        <w:tab/>
      </w:r>
      <w:r>
        <w:rPr>
          <w:color w:val="AA00AA"/>
        </w:rPr>
        <w:t>（隔空喊话bot）</w:t>
      </w:r>
    </w:p>
    <w:p>
      <w:r>
        <w:rPr>
          <w:color w:val="0000FF"/>
        </w:rPr>
        <w:t>春城 朔</w:t>
      </w:r>
      <w:r>
        <w:tab/>
      </w:r>
      <w:r>
        <w:rPr>
          <w:color w:val="0000FF"/>
        </w:rPr>
        <w:t>（啊啊啊啊啊啊啊啊啊啊啊）</w:t>
      </w:r>
    </w:p>
    <w:p>
      <w:r>
        <w:rPr>
          <w:color w:val="0000FF"/>
        </w:rPr>
        <w:t>春城 朔</w:t>
      </w:r>
      <w:r>
        <w:tab/>
      </w:r>
      <w:r>
        <w:rPr>
          <w:color w:val="0000FF"/>
        </w:rPr>
        <w:t>（你爸比也是测没吗）</w:t>
      </w:r>
    </w:p>
    <w:p>
      <w:r>
        <w:rPr>
          <w:color w:val="000000"/>
        </w:rPr>
        <w:t>AAA.茶叶小妹小娟</w:t>
      </w:r>
      <w:r>
        <w:tab/>
      </w:r>
      <w:r>
        <w:rPr>
          <w:color w:val="000000"/>
        </w:rPr>
        <w:t>（fyyl怎么测测的）</w:t>
      </w:r>
    </w:p>
    <w:p>
      <w:r>
        <w:rPr>
          <w:color w:val="000000"/>
        </w:rPr>
        <w:t>AAA.茶叶小妹小娟</w:t>
      </w:r>
      <w:r>
        <w:tab/>
      </w:r>
      <w:r>
        <w:rPr>
          <w:color w:val="000000"/>
        </w:rPr>
        <w:t>（，，绷不住了）</w:t>
      </w:r>
    </w:p>
    <w:p>
      <w:r>
        <w:rPr>
          <w:color w:val="AA00AA"/>
        </w:rPr>
        <w:t>梦野 菊理</w:t>
      </w:r>
      <w:r>
        <w:tab/>
      </w:r>
      <w:r>
        <w:rPr>
          <w:color w:val="AA00AA"/>
        </w:rPr>
        <w:t>（妈咪你素厕妹吗）</w:t>
      </w:r>
    </w:p>
    <w:p>
      <w:r>
        <w:rPr>
          <w:color w:val="0000FF"/>
        </w:rPr>
        <w:t>春城 朔</w:t>
      </w:r>
      <w:r>
        <w:tab/>
      </w:r>
      <w:r>
        <w:rPr>
          <w:color w:val="0000FF"/>
        </w:rPr>
        <w:t>“我父亲哪有那么抠门！今天只是…额，师姐想练练手艺，对就是这样。”我虚张声势眼神乱飘。“我会带给父亲您的问候的，不过想来如果您亲自来我家坐坐，他应该会更高兴吧？”</w:t>
      </w:r>
    </w:p>
    <w:p>
      <w:r>
        <w:rPr>
          <w:color w:val="0000FF"/>
        </w:rPr>
        <w:t>春城 朔</w:t>
      </w:r>
      <w:r>
        <w:tab/>
      </w:r>
      <w:r>
        <w:rPr>
          <w:color w:val="0000FF"/>
        </w:rPr>
        <w:t>（他很高兴jpg）</w:t>
      </w:r>
    </w:p>
    <w:p>
      <w:r>
        <w:rPr>
          <w:color w:val="0000FF"/>
        </w:rPr>
        <w:t>春城 朔</w:t>
      </w:r>
      <w:r>
        <w:tab/>
      </w:r>
      <w:r>
        <w:rPr>
          <w:color w:val="0000FF"/>
        </w:rPr>
        <w:t>（我已经做好心他的准备了）</w:t>
      </w:r>
    </w:p>
    <w:p>
      <w:r>
        <w:rPr>
          <w:color w:val="000000"/>
        </w:rPr>
        <w:t>AAA.茶叶小妹小娟</w:t>
      </w:r>
      <w:r>
        <w:tab/>
      </w:r>
      <w:r>
        <w:rPr>
          <w:color w:val="000000"/>
        </w:rPr>
        <w:t>“嗯，我知道。”风月院岚了然，笑着点点头，伸出手安抚性轻柔的揉了揉你的头。“我知道菊理是很有分寸的孩子，不过中午吃那样的饭菜也是辛苦你了，今天敞开了吃也没问题。…倒也不是破产，春日亭的饮食规定就是只煮清水挂面，对朔倒是很不一样呢。”</w:t>
      </w:r>
    </w:p>
    <w:p>
      <w:r>
        <w:rPr>
          <w:color w:val="AA00AA"/>
        </w:rPr>
        <w:t>梦野 菊理</w:t>
      </w:r>
      <w:r>
        <w:tab/>
      </w:r>
      <w:r>
        <w:rPr>
          <w:color w:val="AA00AA"/>
        </w:rPr>
        <w:t>（你们家这么惨吗）</w:t>
      </w:r>
    </w:p>
    <w:p>
      <w:r>
        <w:rPr>
          <w:color w:val="000000"/>
        </w:rPr>
        <w:t>AAA.茶叶小妹小娟</w:t>
      </w:r>
      <w:r>
        <w:tab/>
      </w:r>
      <w:r>
        <w:rPr>
          <w:color w:val="000000"/>
        </w:rPr>
        <w:t>（ccls爱吃。。）</w:t>
      </w:r>
    </w:p>
    <w:p>
      <w:r>
        <w:rPr>
          <w:color w:val="AA00AA"/>
        </w:rPr>
        <w:t>梦野 菊理</w:t>
      </w:r>
      <w:r>
        <w:tab/>
      </w:r>
      <w:r>
        <w:rPr>
          <w:color w:val="AA00AA"/>
        </w:rPr>
        <w:t>（。。）</w:t>
      </w:r>
    </w:p>
    <w:p>
      <w:r>
        <w:rPr>
          <w:color w:val="AA00AA"/>
        </w:rPr>
        <w:t>梦野 菊理</w:t>
      </w:r>
      <w:r>
        <w:tab/>
      </w:r>
      <w:r>
        <w:rPr>
          <w:color w:val="AA00AA"/>
        </w:rPr>
        <w:t>（他爱吃这个？）</w:t>
      </w:r>
    </w:p>
    <w:p>
      <w:r>
        <w:rPr>
          <w:color w:val="000000"/>
        </w:rPr>
        <w:t>AAA.茶叶小妹小娟</w:t>
      </w:r>
      <w:r>
        <w:tab/>
      </w:r>
      <w:r>
        <w:rPr>
          <w:color w:val="000000"/>
        </w:rPr>
        <w:t>（他爱吃这个）</w:t>
      </w:r>
    </w:p>
    <w:p>
      <w:r>
        <w:rPr>
          <w:color w:val="000000"/>
        </w:rPr>
        <w:t>AAA.茶叶小妹小娟</w:t>
      </w:r>
      <w:r>
        <w:tab/>
      </w:r>
      <w:r>
        <w:rPr>
          <w:color w:val="000000"/>
        </w:rPr>
        <w:t>“也许吧，我们算是故交。”风月院岚眉眼舒展，指尖从梦野的头顶移到脸颊，不轻不重的拧了一下。“既然菊理都这么说了，我还有什么可以拒绝的道理呢？你们先去你的房间吃饭休息一会吧，我去派人给三位收拾客房。”</w:t>
      </w:r>
    </w:p>
    <w:p>
      <w:r>
        <w:rPr>
          <w:color w:val="AA00AA"/>
        </w:rPr>
        <w:t>梦野 菊理</w:t>
      </w:r>
      <w:r>
        <w:tab/>
      </w:r>
      <w:r>
        <w:rPr>
          <w:color w:val="AA00AA"/>
        </w:rPr>
        <w:t>（这两人一个厕妹一个地雷妹啊）</w:t>
      </w:r>
    </w:p>
    <w:p>
      <w:r>
        <w:rPr>
          <w:color w:val="000000"/>
        </w:rPr>
        <w:t>AAA.茶叶小妹小娟</w:t>
      </w:r>
      <w:r>
        <w:tab/>
      </w:r>
      <w:r>
        <w:rPr>
          <w:color w:val="000000"/>
        </w:rPr>
        <w:t>（可以心可以心）</w:t>
      </w:r>
    </w:p>
    <w:p>
      <w:r>
        <w:rPr>
          <w:color w:val="000000"/>
        </w:rPr>
        <w:t>AAA.茶叶小妹小娟</w:t>
      </w:r>
      <w:r>
        <w:tab/>
      </w:r>
      <w:r>
        <w:rPr>
          <w:color w:val="000000"/>
        </w:rPr>
        <w:t>（尽情的心吧）</w:t>
      </w:r>
    </w:p>
    <w:p>
      <w:r>
        <w:rPr>
          <w:color w:val="000000"/>
        </w:rPr>
        <w:t>AAA.茶叶小妹小娟</w:t>
      </w:r>
      <w:r>
        <w:tab/>
      </w:r>
      <w:r>
        <w:rPr>
          <w:color w:val="000000"/>
        </w:rPr>
        <w:t>（爸比爸比你素测没吗，，）</w:t>
      </w:r>
    </w:p>
    <w:p>
      <w:r>
        <w:rPr>
          <w:color w:val="000000"/>
        </w:rPr>
        <w:t>AAA.茶叶小妹小娟</w:t>
      </w:r>
      <w:r>
        <w:tab/>
      </w:r>
      <w:r>
        <w:rPr>
          <w:color w:val="000000"/>
        </w:rPr>
        <w:t>（爸爸们的微博生活）</w:t>
      </w:r>
    </w:p>
    <w:p>
      <w:r>
        <w:rPr>
          <w:color w:val="0000FF"/>
        </w:rPr>
        <w:t>春城 朔</w:t>
      </w:r>
      <w:r>
        <w:tab/>
      </w:r>
      <w:r>
        <w:rPr>
          <w:color w:val="0000FF"/>
        </w:rPr>
        <w:t>（我要心我要心）</w:t>
      </w:r>
    </w:p>
    <w:p>
      <w:r>
        <w:rPr>
          <w:color w:val="AA00AA"/>
        </w:rPr>
        <w:t>梦野 菊理</w:t>
      </w:r>
      <w:r>
        <w:tab/>
      </w:r>
      <w:r>
        <w:rPr>
          <w:color w:val="AA00AA"/>
        </w:rPr>
        <w:t>“好痛好痛。”即使没什么感觉也要不管不顾的抱怨，听到他的话语有些困惑：“是吗？春城先生说你们只是合作伙伴…之前也没听过您谈起过他，您说说嘛。”</w:t>
      </w:r>
    </w:p>
    <w:p>
      <w:r>
        <w:rPr>
          <w:color w:val="0000FF"/>
        </w:rPr>
        <w:t>春城 朔</w:t>
      </w:r>
      <w:r>
        <w:tab/>
      </w:r>
      <w:r>
        <w:rPr>
          <w:color w:val="0000FF"/>
        </w:rPr>
        <w:t>我要仔细观察一下他提到父亲的时候态度真的就只是对待故友吗。</w:t>
      </w:r>
    </w:p>
    <w:p>
      <w:r>
        <w:rPr>
          <w:color w:val="0000FF"/>
        </w:rPr>
        <w:t>春城 朔</w:t>
      </w:r>
      <w:r>
        <w:tab/>
      </w:r>
      <w:r>
        <w:rPr>
          <w:color w:val="0000FF"/>
        </w:rPr>
        <w:t>.ra心理学</w:t>
      </w:r>
    </w:p>
    <w:p>
      <w:r>
        <w:rPr>
          <w:color w:val="666666"/>
        </w:rPr>
        <w:t>这里有一只牛奶猫</w:t>
      </w:r>
      <w:r>
        <w:tab/>
      </w:r>
      <w:r>
        <w:rPr>
          <w:color w:val="666666"/>
        </w:rPr>
        <w:t>猫咪小姐捂住骰塔，黑与白的脚爪遮起全部目数。 春城 朔的心理学检定，答案是什么呢，要猜猜看吗？ D100=25/55 困难成功！*猫咪小姐咪咪咪推来纸牌，歪歪扭扭地写着： 春城 朔困难成功+1</w:t>
      </w:r>
    </w:p>
    <w:p>
      <w:r>
        <w:rPr>
          <w:color w:val="AA00AA"/>
        </w:rPr>
        <w:t>梦野 菊理</w:t>
      </w:r>
      <w:r>
        <w:tab/>
      </w:r>
      <w:r>
        <w:rPr>
          <w:color w:val="AA00AA"/>
        </w:rPr>
        <w:t>（他妈的不是故友还能是啥）</w:t>
      </w:r>
    </w:p>
    <w:p>
      <w:r>
        <w:rPr>
          <w:color w:val="000000"/>
        </w:rPr>
        <w:t>AAA.茶叶小妹小娟</w:t>
      </w:r>
      <w:r>
        <w:tab/>
      </w:r>
      <w:r>
        <w:rPr>
          <w:color w:val="000000"/>
        </w:rPr>
        <w:t>（那应该不是老情儿）</w:t>
      </w:r>
    </w:p>
    <w:p>
      <w:r>
        <w:rPr>
          <w:color w:val="0000FF"/>
        </w:rPr>
        <w:t>春城 朔</w:t>
      </w:r>
      <w:r>
        <w:tab/>
      </w:r>
      <w:r>
        <w:rPr>
          <w:color w:val="0000FF"/>
        </w:rPr>
        <w:t>（我说仇人啊）</w:t>
      </w:r>
    </w:p>
    <w:p>
      <w:r>
        <w:rPr>
          <w:color w:val="0000FF"/>
        </w:rPr>
        <w:t>春城 朔</w:t>
      </w:r>
      <w:r>
        <w:tab/>
      </w:r>
      <w:r>
        <w:rPr>
          <w:color w:val="0000FF"/>
        </w:rPr>
        <w:t>（喂）</w:t>
      </w:r>
    </w:p>
    <w:p>
      <w:r>
        <w:rPr>
          <w:color w:val="0000FF"/>
        </w:rPr>
        <w:t>春城 朔</w:t>
      </w:r>
      <w:r>
        <w:tab/>
      </w:r>
      <w:r>
        <w:rPr>
          <w:color w:val="0000FF"/>
        </w:rPr>
        <w:t>（就比如gyy对ql那叫故友关系吗）</w:t>
      </w:r>
    </w:p>
    <w:p>
      <w:r>
        <w:rPr>
          <w:color w:val="AA00AA"/>
        </w:rPr>
        <w:t>梦野 菊理</w:t>
      </w:r>
      <w:r>
        <w:tab/>
      </w:r>
      <w:r>
        <w:rPr>
          <w:color w:val="AA00AA"/>
        </w:rPr>
        <w:t>（青梅竹马）</w:t>
      </w:r>
    </w:p>
    <w:p>
      <w:r>
        <w:rPr>
          <w:color w:val="0000FF"/>
        </w:rPr>
        <w:t>春城 朔</w:t>
      </w:r>
      <w:r>
        <w:tab/>
      </w:r>
      <w:r>
        <w:rPr>
          <w:color w:val="0000FF"/>
        </w:rPr>
        <w:t>（难道不是死马的同伙吗）</w:t>
      </w:r>
    </w:p>
    <w:p>
      <w:r>
        <w:rPr>
          <w:color w:val="000000"/>
        </w:rPr>
        <w:t>AAA.茶叶小妹小娟</w:t>
      </w:r>
      <w:r>
        <w:tab/>
      </w:r>
      <w:r>
        <w:rPr>
          <w:color w:val="000000"/>
        </w:rPr>
        <w:t>风月院岚虽然笑着，但你没有从他的眼神中读出类似怀念的态度，更多的似乎是漠然。</w:t>
      </w:r>
    </w:p>
    <w:p>
      <w:r>
        <w:rPr>
          <w:color w:val="000000"/>
        </w:rPr>
        <w:t>AAA.茶叶小妹小娟</w:t>
      </w:r>
      <w:r>
        <w:tab/>
      </w:r>
      <w:r>
        <w:rPr>
          <w:color w:val="000000"/>
        </w:rPr>
        <w:t>（，，，，）</w:t>
      </w:r>
    </w:p>
    <w:p>
      <w:r>
        <w:rPr>
          <w:color w:val="AA00AA"/>
        </w:rPr>
        <w:t>梦野 菊理</w:t>
      </w:r>
      <w:r>
        <w:tab/>
      </w:r>
      <w:r>
        <w:rPr>
          <w:color w:val="AA00AA"/>
        </w:rPr>
        <w:t>（狼狈为奸）</w:t>
      </w:r>
    </w:p>
    <w:p>
      <w:r>
        <w:rPr>
          <w:color w:val="000000"/>
        </w:rPr>
        <w:t>AAA.茶叶小妹小娟</w:t>
      </w:r>
      <w:r>
        <w:tab/>
      </w:r>
      <w:r>
        <w:rPr>
          <w:color w:val="000000"/>
        </w:rPr>
        <w:t>（狼狈为奸）</w:t>
      </w:r>
    </w:p>
    <w:p>
      <w:r>
        <w:rPr>
          <w:color w:val="0000FF"/>
        </w:rPr>
        <w:t>春城 朔</w:t>
      </w:r>
      <w:r>
        <w:tab/>
      </w:r>
      <w:r>
        <w:rPr>
          <w:color w:val="0000FF"/>
        </w:rPr>
        <w:t>（怎么看不起我爹）</w:t>
      </w:r>
    </w:p>
    <w:p>
      <w:r>
        <w:rPr>
          <w:color w:val="AA00AA"/>
        </w:rPr>
        <w:t>梦野 菊理</w:t>
      </w:r>
      <w:r>
        <w:tab/>
      </w:r>
      <w:r>
        <w:rPr>
          <w:color w:val="AA00AA"/>
        </w:rPr>
        <w:t>（我也看不起你）</w:t>
      </w:r>
    </w:p>
    <w:p>
      <w:r>
        <w:rPr>
          <w:color w:val="0000FF"/>
        </w:rPr>
        <w:t>春城 朔</w:t>
      </w:r>
      <w:r>
        <w:tab/>
      </w:r>
      <w:r>
        <w:rPr>
          <w:color w:val="0000FF"/>
        </w:rPr>
        <w:t>（我爹年方五八一枝花的年龄）</w:t>
      </w:r>
    </w:p>
    <w:p>
      <w:r>
        <w:rPr>
          <w:color w:val="0000FF"/>
        </w:rPr>
        <w:t>春城 朔</w:t>
      </w:r>
      <w:r>
        <w:tab/>
      </w:r>
      <w:r>
        <w:rPr>
          <w:color w:val="0000FF"/>
        </w:rPr>
        <w:t>（也可能六八了）</w:t>
      </w:r>
    </w:p>
    <w:p>
      <w:r>
        <w:rPr>
          <w:color w:val="0000FF"/>
        </w:rPr>
        <w:t>春城 朔</w:t>
      </w:r>
      <w:r>
        <w:tab/>
      </w:r>
      <w:r>
        <w:rPr>
          <w:color w:val="0000FF"/>
        </w:rPr>
        <w:t>（，，，）</w:t>
      </w:r>
    </w:p>
    <w:p>
      <w:r>
        <w:rPr>
          <w:color w:val="000000"/>
        </w:rPr>
        <w:t>AAA.茶叶小妹小娟</w:t>
      </w:r>
      <w:r>
        <w:tab/>
      </w:r>
      <w:r>
        <w:rPr>
          <w:color w:val="000000"/>
        </w:rPr>
        <w:t>（他其实才36）</w:t>
      </w:r>
    </w:p>
    <w:p>
      <w:r>
        <w:rPr>
          <w:color w:val="AA00AA"/>
        </w:rPr>
        <w:t>梦野 菊理</w:t>
      </w:r>
      <w:r>
        <w:tab/>
      </w:r>
      <w:r>
        <w:rPr>
          <w:color w:val="AA00AA"/>
        </w:rPr>
        <w:t>（不好好说漫才只靠麦麸）</w:t>
      </w:r>
    </w:p>
    <w:p>
      <w:r>
        <w:rPr>
          <w:color w:val="AA00AA"/>
        </w:rPr>
        <w:t>梦野 菊理</w:t>
      </w:r>
      <w:r>
        <w:tab/>
      </w:r>
      <w:r>
        <w:rPr>
          <w:color w:val="AA00AA"/>
        </w:rPr>
        <w:t>（e）</w:t>
      </w:r>
    </w:p>
    <w:p>
      <w:r>
        <w:rPr>
          <w:color w:val="AA00AA"/>
        </w:rPr>
        <w:t>梦野 菊理</w:t>
      </w:r>
      <w:r>
        <w:tab/>
      </w:r>
      <w:r>
        <w:rPr>
          <w:color w:val="AA00AA"/>
        </w:rPr>
        <w:t>（你今年多大来着）</w:t>
      </w:r>
    </w:p>
    <w:p>
      <w:r>
        <w:rPr>
          <w:color w:val="AA00AA"/>
        </w:rPr>
        <w:t>梦野 菊理</w:t>
      </w:r>
      <w:r>
        <w:tab/>
      </w:r>
      <w:r>
        <w:rPr>
          <w:color w:val="AA00AA"/>
        </w:rPr>
        <w:t>（。。）</w:t>
      </w:r>
    </w:p>
    <w:p>
      <w:r>
        <w:rPr>
          <w:color w:val="0000FF"/>
        </w:rPr>
        <w:t>春城 朔</w:t>
      </w:r>
      <w:r>
        <w:tab/>
      </w:r>
      <w:r>
        <w:rPr>
          <w:color w:val="0000FF"/>
        </w:rPr>
        <w:t>（我18）</w:t>
      </w:r>
    </w:p>
    <w:p>
      <w:r>
        <w:rPr>
          <w:color w:val="000000"/>
        </w:rPr>
        <w:t>AAA.茶叶小妹小娟</w:t>
      </w:r>
      <w:r>
        <w:tab/>
      </w:r>
      <w:r>
        <w:rPr>
          <w:color w:val="000000"/>
        </w:rPr>
        <w:t>（妙龄少男呢）</w:t>
      </w:r>
    </w:p>
    <w:p>
      <w:r>
        <w:rPr>
          <w:color w:val="AA00AA"/>
        </w:rPr>
        <w:t>梦野 菊理</w:t>
      </w:r>
      <w:r>
        <w:tab/>
      </w:r>
      <w:r>
        <w:rPr>
          <w:color w:val="AA00AA"/>
        </w:rPr>
        <w:t>（他十八岁就有你了？）</w:t>
      </w:r>
    </w:p>
    <w:p>
      <w:r>
        <w:rPr>
          <w:color w:val="AA00AA"/>
        </w:rPr>
        <w:t>梦野 菊理</w:t>
      </w:r>
      <w:r>
        <w:tab/>
      </w:r>
      <w:r>
        <w:rPr>
          <w:color w:val="AA00AA"/>
        </w:rPr>
        <w:t>（。）</w:t>
      </w:r>
    </w:p>
    <w:p>
      <w:r>
        <w:rPr>
          <w:color w:val="000000"/>
        </w:rPr>
        <w:t>AAA.茶叶小妹小娟</w:t>
      </w:r>
      <w:r>
        <w:tab/>
      </w:r>
      <w:r>
        <w:rPr>
          <w:color w:val="000000"/>
        </w:rPr>
        <w:t>（对的对的）</w:t>
      </w:r>
    </w:p>
    <w:p>
      <w:r>
        <w:rPr>
          <w:color w:val="AA00AA"/>
        </w:rPr>
        <w:t>梦野 菊理</w:t>
      </w:r>
      <w:r>
        <w:tab/>
      </w:r>
      <w:r>
        <w:rPr>
          <w:color w:val="AA00AA"/>
        </w:rPr>
        <w:t>（？）</w:t>
      </w:r>
    </w:p>
    <w:p>
      <w:r>
        <w:rPr>
          <w:color w:val="0000FF"/>
        </w:rPr>
        <w:t>春城 朔</w:t>
      </w:r>
      <w:r>
        <w:tab/>
      </w:r>
      <w:r>
        <w:rPr>
          <w:color w:val="0000FF"/>
        </w:rPr>
        <w:t>（那咋了我还能说落语）</w:t>
      </w:r>
    </w:p>
    <w:p>
      <w:r>
        <w:rPr>
          <w:color w:val="AA00AA"/>
        </w:rPr>
        <w:t>梦野 菊理</w:t>
      </w:r>
      <w:r>
        <w:tab/>
      </w:r>
      <w:r>
        <w:rPr>
          <w:color w:val="AA00AA"/>
        </w:rPr>
        <w:t>（。。。）</w:t>
      </w:r>
    </w:p>
    <w:p>
      <w:r>
        <w:rPr>
          <w:color w:val="0000FF"/>
        </w:rPr>
        <w:t>春城 朔</w:t>
      </w:r>
      <w:r>
        <w:tab/>
      </w:r>
      <w:r>
        <w:rPr>
          <w:color w:val="0000FF"/>
        </w:rPr>
        <w:t>（我是好奇才说漫才的）</w:t>
      </w:r>
    </w:p>
    <w:p>
      <w:r>
        <w:rPr>
          <w:color w:val="AA00AA"/>
        </w:rPr>
        <w:t>梦野 菊理</w:t>
      </w:r>
      <w:r>
        <w:tab/>
      </w:r>
      <w:r>
        <w:rPr>
          <w:color w:val="AA00AA"/>
        </w:rPr>
        <w:t>（那确实很好嬷了）</w:t>
      </w:r>
    </w:p>
    <w:p>
      <w:r>
        <w:rPr>
          <w:color w:val="000000"/>
        </w:rPr>
        <w:t>AAA.茶叶小妹小娟</w:t>
      </w:r>
      <w:r>
        <w:tab/>
      </w:r>
      <w:r>
        <w:rPr>
          <w:color w:val="000000"/>
        </w:rPr>
        <w:t>（，）</w:t>
      </w:r>
    </w:p>
    <w:p>
      <w:r>
        <w:rPr>
          <w:color w:val="AA00AA"/>
        </w:rPr>
        <w:t>梦野 菊理</w:t>
      </w:r>
      <w:r>
        <w:tab/>
      </w:r>
      <w:r>
        <w:rPr>
          <w:color w:val="AA00AA"/>
        </w:rPr>
        <w:t>（等一会我要去11小窗说点暴言）</w:t>
      </w:r>
    </w:p>
    <w:p>
      <w:r>
        <w:rPr>
          <w:color w:val="000000"/>
        </w:rPr>
        <w:t>AAA.茶叶小妹小娟</w:t>
      </w:r>
      <w:r>
        <w:tab/>
      </w:r>
      <w:r>
        <w:rPr>
          <w:color w:val="000000"/>
        </w:rPr>
        <w:t>（好的）</w:t>
      </w:r>
    </w:p>
    <w:p>
      <w:r>
        <w:rPr>
          <w:color w:val="000000"/>
        </w:rPr>
        <w:t>AAA.茶叶小妹小娟</w:t>
      </w:r>
      <w:r>
        <w:tab/>
      </w:r>
      <w:r>
        <w:rPr>
          <w:color w:val="000000"/>
        </w:rPr>
        <w:t>（他是一个英年早婚的小男人）</w:t>
      </w:r>
    </w:p>
    <w:p>
      <w:r>
        <w:rPr>
          <w:color w:val="AA00AA"/>
        </w:rPr>
        <w:t>梦野 菊理</w:t>
      </w:r>
      <w:r>
        <w:tab/>
      </w:r>
      <w:r>
        <w:rPr>
          <w:color w:val="AA00AA"/>
        </w:rPr>
        <w:t>（我不行了我不是那个意思总而言之就是我不是那个意思！）</w:t>
      </w:r>
    </w:p>
    <w:p>
      <w:r>
        <w:rPr>
          <w:color w:val="0000FF"/>
        </w:rPr>
        <w:t>春城 朔</w:t>
      </w:r>
      <w:r>
        <w:tab/>
      </w:r>
      <w:r>
        <w:rPr>
          <w:color w:val="0000FF"/>
        </w:rPr>
        <w:t>（我觉得你直接说应该也没啥事情）</w:t>
      </w:r>
    </w:p>
    <w:p>
      <w:r>
        <w:rPr>
          <w:color w:val="0000FF"/>
        </w:rPr>
        <w:t>春城 朔</w:t>
      </w:r>
      <w:r>
        <w:tab/>
      </w:r>
      <w:r>
        <w:rPr>
          <w:color w:val="0000FF"/>
        </w:rPr>
        <w:t>（虽然确实比较吓人）</w:t>
      </w:r>
    </w:p>
    <w:p>
      <w:r>
        <w:rPr>
          <w:color w:val="AA00AA"/>
        </w:rPr>
        <w:t>梦野 菊理</w:t>
      </w:r>
      <w:r>
        <w:tab/>
      </w:r>
      <w:r>
        <w:rPr>
          <w:color w:val="AA00AA"/>
        </w:rPr>
        <w:t>（。）</w:t>
      </w:r>
    </w:p>
    <w:p>
      <w:r>
        <w:rPr>
          <w:color w:val="AA00AA"/>
        </w:rPr>
        <w:t>梦野 菊理</w:t>
      </w:r>
      <w:r>
        <w:tab/>
      </w:r>
      <w:r>
        <w:rPr>
          <w:color w:val="AA00AA"/>
        </w:rPr>
        <w:t>（让kp看到不太好吧（害羞））</w:t>
      </w:r>
    </w:p>
    <w:p>
      <w:r>
        <w:rPr>
          <w:color w:val="000000"/>
        </w:rPr>
        <w:t>AAA.茶叶小妹小娟</w:t>
      </w:r>
      <w:r>
        <w:tab/>
      </w:r>
      <w:r>
        <w:rPr>
          <w:color w:val="000000"/>
        </w:rPr>
        <w:t>（？）</w:t>
      </w:r>
    </w:p>
    <w:p>
      <w:r>
        <w:rPr>
          <w:color w:val="000000"/>
        </w:rPr>
        <w:t>AAA.茶叶小妹小娟</w:t>
      </w:r>
      <w:r>
        <w:tab/>
      </w:r>
      <w:r>
        <w:rPr>
          <w:color w:val="000000"/>
        </w:rPr>
        <w:t>（👂🏻）</w:t>
      </w:r>
    </w:p>
    <w:p>
      <w:r>
        <w:rPr>
          <w:color w:val="0000FF"/>
        </w:rPr>
        <w:t>春城 朔</w:t>
      </w:r>
      <w:r>
        <w:tab/>
      </w:r>
      <w:r>
        <w:rPr>
          <w:color w:val="0000FF"/>
        </w:rPr>
        <w:t>（为什么有的人18岁有孩子了有的人18岁还在麦麸（叹息））</w:t>
      </w:r>
    </w:p>
    <w:p>
      <w:r>
        <w:rPr>
          <w:color w:val="AA00AA"/>
        </w:rPr>
        <w:t>梦野 菊理</w:t>
      </w:r>
      <w:r>
        <w:tab/>
      </w:r>
      <w:r>
        <w:rPr>
          <w:color w:val="AA00AA"/>
        </w:rPr>
        <w:t>（等一会sv来发我不行了）</w:t>
      </w:r>
    </w:p>
    <w:p>
      <w:r>
        <w:rPr>
          <w:color w:val="0000FF"/>
        </w:rPr>
        <w:t>春城 朔</w:t>
      </w:r>
      <w:r>
        <w:tab/>
      </w:r>
      <w:r>
        <w:rPr>
          <w:color w:val="0000FF"/>
        </w:rPr>
        <w:t>（我如果不踏上漫才这条路说不准也把到妹了呢）</w:t>
      </w:r>
    </w:p>
    <w:p>
      <w:r>
        <w:rPr>
          <w:color w:val="AA00AA"/>
        </w:rPr>
        <w:t>梦野 菊理</w:t>
      </w:r>
      <w:r>
        <w:tab/>
      </w:r>
      <w:r>
        <w:rPr>
          <w:color w:val="AA00AA"/>
        </w:rPr>
        <w:t>（rxc不算妹）</w:t>
      </w:r>
    </w:p>
    <w:p>
      <w:r>
        <w:rPr>
          <w:color w:val="0000FF"/>
        </w:rPr>
        <w:t>春城 朔</w:t>
      </w:r>
      <w:r>
        <w:tab/>
      </w:r>
      <w:r>
        <w:rPr>
          <w:color w:val="0000FF"/>
        </w:rPr>
        <w:t>（创妹怎么不是妹）</w:t>
      </w:r>
    </w:p>
    <w:p>
      <w:r>
        <w:rPr>
          <w:color w:val="AA00AA"/>
        </w:rPr>
        <w:t>梦野 菊理</w:t>
      </w:r>
      <w:r>
        <w:tab/>
      </w:r>
      <w:r>
        <w:rPr>
          <w:color w:val="AA00AA"/>
        </w:rPr>
        <w:t>（啊啊啊啊啊男同性恋）</w:t>
      </w:r>
    </w:p>
    <w:p>
      <w:r>
        <w:rPr>
          <w:color w:val="0000FF"/>
        </w:rPr>
        <w:t>春城 朔</w:t>
      </w:r>
      <w:r>
        <w:tab/>
      </w:r>
      <w:r>
        <w:rPr>
          <w:color w:val="0000FF"/>
        </w:rPr>
        <w:t>（他都是妹了我怎么是男同性恋了！）</w:t>
      </w:r>
    </w:p>
    <w:p>
      <w:r>
        <w:rPr>
          <w:color w:val="0000FF"/>
        </w:rPr>
        <w:t>春城 朔</w:t>
      </w:r>
      <w:r>
        <w:tab/>
      </w:r>
      <w:r>
        <w:rPr>
          <w:color w:val="0000FF"/>
        </w:rPr>
        <w:t>“麻烦您了。”我努力分析着他们俩的关系只感觉脑袋越来越乱，遂胡乱点头搪塞一下这位长辈的关心。</w:t>
      </w:r>
    </w:p>
    <w:p>
      <w:r>
        <w:rPr>
          <w:color w:val="0000FF"/>
        </w:rPr>
        <w:t>春城 朔</w:t>
      </w:r>
      <w:r>
        <w:tab/>
      </w:r>
      <w:r>
        <w:rPr>
          <w:color w:val="0000FF"/>
        </w:rPr>
        <w:t>（太神秘了，他不在乎我爹，但是给我爹送了指纹鉴定报告）</w:t>
      </w:r>
    </w:p>
    <w:p>
      <w:r>
        <w:rPr>
          <w:color w:val="0000FF"/>
        </w:rPr>
        <w:t>春城 朔</w:t>
      </w:r>
      <w:r>
        <w:tab/>
      </w:r>
      <w:r>
        <w:rPr>
          <w:color w:val="0000FF"/>
        </w:rPr>
        <w:t>（但是也有一种可能报告不是他送的是有人以他的名义送的）</w:t>
      </w:r>
    </w:p>
    <w:p>
      <w:r>
        <w:rPr>
          <w:color w:val="0000FF"/>
        </w:rPr>
        <w:t>春城 朔</w:t>
      </w:r>
      <w:r>
        <w:tab/>
      </w:r>
      <w:r>
        <w:rPr>
          <w:color w:val="0000FF"/>
        </w:rPr>
        <w:t>（难道那个白色大哥哥是揽胜妹）</w:t>
      </w:r>
    </w:p>
    <w:p>
      <w:r>
        <w:rPr>
          <w:color w:val="000000"/>
        </w:rPr>
        <w:t>AAA.茶叶小妹小娟</w:t>
      </w:r>
      <w:r>
        <w:tab/>
      </w:r>
      <w:r>
        <w:rPr>
          <w:color w:val="000000"/>
        </w:rPr>
        <w:t>“哎呀，把菊理掐疼了吗？父亲会好好反思的。”风月院岚顺着你的意思好脾气的道歉，手掌覆上刚才轻捏的地方揉了揉。“是合作伙伴没错，我们认识很久了…不过倒也没什么其他好说的，不过是表演、生意上的事，他一向不怎么说话，不是吗？”</w:t>
      </w:r>
    </w:p>
    <w:p>
      <w:r>
        <w:rPr>
          <w:color w:val="000000"/>
        </w:rPr>
        <w:t>AAA.茶叶小妹小娟</w:t>
      </w:r>
      <w:r>
        <w:tab/>
      </w:r>
      <w:r>
        <w:rPr>
          <w:color w:val="000000"/>
        </w:rPr>
        <w:t>（难道那个白色大哥哥是揽胜妹）</w:t>
      </w:r>
    </w:p>
    <w:p>
      <w:r>
        <w:rPr>
          <w:color w:val="AA00AA"/>
        </w:rPr>
        <w:t>梦野 菊理</w:t>
      </w:r>
      <w:r>
        <w:tab/>
      </w:r>
      <w:r>
        <w:rPr>
          <w:color w:val="AA00AA"/>
        </w:rPr>
        <w:t>（aaaaaa）</w:t>
      </w:r>
    </w:p>
    <w:p>
      <w:r>
        <w:rPr>
          <w:color w:val="AA00AA"/>
        </w:rPr>
        <w:t>梦野 菊理</w:t>
      </w:r>
      <w:r>
        <w:tab/>
      </w:r>
      <w:r>
        <w:rPr>
          <w:color w:val="AA00AA"/>
        </w:rPr>
        <w:t>那我看一眼春城，说的是你爹你给点反应啊我又不熟你爹：“原来如此哦，和春城叔叔说的差不多…那我们先去吃饭了？”</w:t>
      </w:r>
    </w:p>
    <w:p>
      <w:r>
        <w:rPr>
          <w:color w:val="AA00AA"/>
        </w:rPr>
        <w:t>梦野 菊理</w:t>
      </w:r>
      <w:r>
        <w:tab/>
      </w:r>
      <w:r>
        <w:rPr>
          <w:color w:val="AA00AA"/>
        </w:rPr>
        <w:t>（快说话我没话题了再这样下去我要和我爹看mygo了）</w:t>
      </w:r>
    </w:p>
    <w:p>
      <w:r>
        <w:rPr>
          <w:color w:val="0000FF"/>
        </w:rPr>
        <w:t>春城 朔</w:t>
      </w:r>
      <w:r>
        <w:tab/>
      </w:r>
      <w:r>
        <w:rPr>
          <w:color w:val="0000FF"/>
        </w:rPr>
        <w:t>（我爹确实就是那个闷骚性格啊）</w:t>
      </w:r>
    </w:p>
    <w:p>
      <w:r>
        <w:rPr>
          <w:color w:val="0000FF"/>
        </w:rPr>
        <w:t>春城 朔</w:t>
      </w:r>
      <w:r>
        <w:tab/>
      </w:r>
      <w:r>
        <w:rPr>
          <w:color w:val="0000FF"/>
        </w:rPr>
        <w:t>（我为什么闭嘴装高手都是和我爹学的）</w:t>
      </w:r>
    </w:p>
    <w:p>
      <w:r>
        <w:rPr>
          <w:color w:val="0000FF"/>
        </w:rPr>
        <w:t>春城 朔</w:t>
      </w:r>
      <w:r>
        <w:tab/>
      </w:r>
      <w:r>
        <w:rPr>
          <w:color w:val="0000FF"/>
        </w:rPr>
        <w:t>（如果没闭紧嘴那就是职业病犯了）</w:t>
      </w:r>
    </w:p>
    <w:p>
      <w:r>
        <w:rPr>
          <w:color w:val="0000FF"/>
        </w:rPr>
        <w:t>春城 朔</w:t>
      </w:r>
      <w:r>
        <w:tab/>
      </w:r>
      <w:r>
        <w:rPr>
          <w:color w:val="0000FF"/>
        </w:rPr>
        <w:t>被梦野丢了一个眼刀就顺便符合两句：“确实是这样，父亲的确不怎么喜欢开口…还是先吃晚饭吧。”</w:t>
      </w:r>
    </w:p>
    <w:p>
      <w:r>
        <w:rPr>
          <w:color w:val="0000FF"/>
        </w:rPr>
        <w:t>春城 朔</w:t>
      </w:r>
      <w:r>
        <w:tab/>
      </w:r>
      <w:r>
        <w:rPr>
          <w:color w:val="0000FF"/>
        </w:rPr>
        <w:t>（吃饭吃饭）</w:t>
      </w:r>
    </w:p>
    <w:p>
      <w:r>
        <w:rPr>
          <w:color w:val="000000"/>
        </w:rPr>
        <w:t>AAA.茶叶小妹小娟</w:t>
      </w:r>
      <w:r>
        <w:tab/>
      </w:r>
      <w:r>
        <w:rPr>
          <w:color w:val="000000"/>
        </w:rPr>
        <w:t>“去吧，玩的开心，我先去派人收拾房间，有什么需要的随时来房间喊我。”风月院岚拍拍梦野的肩膀离开了，在路过空庭的时候，你们看见他的笑容有些意味深长。</w:t>
      </w:r>
    </w:p>
    <w:p>
      <w:r>
        <w:rPr>
          <w:color w:val="AA00AA"/>
        </w:rPr>
        <w:t>梦野 菊理</w:t>
      </w:r>
      <w:r>
        <w:tab/>
      </w:r>
      <w:r>
        <w:rPr>
          <w:color w:val="AA00AA"/>
        </w:rPr>
        <w:t>（e？）</w:t>
      </w:r>
    </w:p>
    <w:p>
      <w:r>
        <w:rPr>
          <w:color w:val="AA00AA"/>
        </w:rPr>
        <w:t>梦野 菊理</w:t>
      </w:r>
      <w:r>
        <w:tab/>
      </w:r>
      <w:r>
        <w:rPr>
          <w:color w:val="AA00AA"/>
        </w:rPr>
        <w:t>能心理学吗。</w:t>
      </w:r>
    </w:p>
    <w:p>
      <w:r>
        <w:rPr>
          <w:color w:val="0000FF"/>
        </w:rPr>
        <w:t>春城 朔</w:t>
      </w:r>
      <w:r>
        <w:tab/>
      </w:r>
      <w:r>
        <w:rPr>
          <w:color w:val="0000FF"/>
        </w:rPr>
        <w:t>（这怎么心啊）</w:t>
      </w:r>
    </w:p>
    <w:p>
      <w:r>
        <w:rPr>
          <w:color w:val="AA00AA"/>
        </w:rPr>
        <w:t>梦野 菊理</w:t>
      </w:r>
      <w:r>
        <w:tab/>
      </w:r>
      <w:r>
        <w:rPr>
          <w:color w:val="AA00AA"/>
        </w:rPr>
        <w:t>（谁在努力谁在犯罪谁的打法不团队）</w:t>
      </w:r>
    </w:p>
    <w:p>
      <w:r>
        <w:rPr>
          <w:color w:val="AA00AA"/>
        </w:rPr>
        <w:t>梦野 菊理</w:t>
      </w:r>
      <w:r>
        <w:tab/>
      </w:r>
      <w:r>
        <w:rPr>
          <w:color w:val="AA00AA"/>
        </w:rPr>
        <w:t>（也是）</w:t>
      </w:r>
    </w:p>
    <w:p>
      <w:r>
        <w:rPr>
          <w:color w:val="AA00AA"/>
        </w:rPr>
        <w:t>梦野 菊理</w:t>
      </w:r>
      <w:r>
        <w:tab/>
      </w:r>
      <w:r>
        <w:rPr>
          <w:color w:val="AA00AA"/>
        </w:rPr>
        <w:t>（我看看空庭反应呢）</w:t>
      </w:r>
    </w:p>
    <w:p>
      <w:r>
        <w:rPr>
          <w:color w:val="0000FF"/>
        </w:rPr>
        <w:t>春城 朔</w:t>
      </w:r>
      <w:r>
        <w:tab/>
      </w:r>
      <w:r>
        <w:rPr>
          <w:color w:val="0000FF"/>
        </w:rPr>
        <w:t>（也对看看kt是不是白色揽胜姐）</w:t>
      </w:r>
    </w:p>
    <w:p>
      <w:r>
        <w:rPr>
          <w:color w:val="000000"/>
        </w:rPr>
        <w:t>AAA.茶叶小妹小娟</w:t>
      </w:r>
      <w:r>
        <w:tab/>
      </w:r>
      <w:r>
        <w:rPr>
          <w:color w:val="000000"/>
        </w:rPr>
        <w:t>（ 。。。）</w:t>
      </w:r>
    </w:p>
    <w:p>
      <w:r>
        <w:rPr>
          <w:color w:val="000000"/>
        </w:rPr>
        <w:t>AAA.茶叶小妹小娟</w:t>
      </w:r>
      <w:r>
        <w:tab/>
      </w:r>
      <w:r>
        <w:rPr>
          <w:color w:val="000000"/>
        </w:rPr>
        <w:t>（没绷住，）</w:t>
      </w:r>
    </w:p>
    <w:p>
      <w:r>
        <w:rPr>
          <w:color w:val="000000"/>
        </w:rPr>
        <w:t>AAA.茶叶小妹小娟</w:t>
      </w:r>
      <w:r>
        <w:tab/>
      </w:r>
      <w:r>
        <w:rPr>
          <w:color w:val="000000"/>
        </w:rPr>
        <w:t>（来心来心）</w:t>
      </w:r>
    </w:p>
    <w:p>
      <w:r>
        <w:rPr>
          <w:color w:val="0000FF"/>
        </w:rPr>
        <w:t>春城 朔</w:t>
      </w:r>
      <w:r>
        <w:tab/>
      </w:r>
      <w:r>
        <w:rPr>
          <w:color w:val="0000FF"/>
        </w:rPr>
        <w:t>（这也能心）</w:t>
      </w:r>
    </w:p>
    <w:p>
      <w:r>
        <w:rPr>
          <w:color w:val="0000FF"/>
        </w:rPr>
        <w:t>春城 朔</w:t>
      </w:r>
      <w:r>
        <w:tab/>
      </w:r>
      <w:r>
        <w:rPr>
          <w:color w:val="0000FF"/>
        </w:rPr>
        <w:t>.ra心理学</w:t>
      </w:r>
    </w:p>
    <w:p>
      <w:r>
        <w:rPr>
          <w:color w:val="666666"/>
        </w:rPr>
        <w:t>这里有一只牛奶猫</w:t>
      </w:r>
      <w:r>
        <w:tab/>
      </w:r>
      <w:r>
        <w:rPr>
          <w:color w:val="666666"/>
        </w:rPr>
        <w:t>猫咪小姐捂住骰塔，黑与白的脚爪遮起全部目数。 春城 朔的心理学检定，答案是什么呢，要猜猜看吗？ D100=51/55 成功啦，喵喵喵！</w:t>
      </w:r>
    </w:p>
    <w:p>
      <w:r>
        <w:rPr>
          <w:color w:val="0000FF"/>
        </w:rPr>
        <w:t>春城 朔</w:t>
      </w:r>
      <w:r>
        <w:tab/>
      </w:r>
      <w:r>
        <w:rPr>
          <w:color w:val="0000FF"/>
        </w:rPr>
        <w:t>（心理学倒是莫名其妙的不高但没失败过）</w:t>
      </w:r>
    </w:p>
    <w:p>
      <w:r>
        <w:rPr>
          <w:color w:val="AA00AA"/>
        </w:rPr>
        <w:t>梦野 菊理</w:t>
      </w:r>
      <w:r>
        <w:tab/>
      </w:r>
      <w:r>
        <w:rPr>
          <w:color w:val="AA00AA"/>
        </w:rPr>
        <w:t>.ra心理学</w:t>
      </w:r>
    </w:p>
    <w:p>
      <w:r>
        <w:rPr>
          <w:color w:val="666666"/>
        </w:rPr>
        <w:t>这里有一只牛奶猫</w:t>
      </w:r>
      <w:r>
        <w:tab/>
      </w:r>
      <w:r>
        <w:rPr>
          <w:color w:val="666666"/>
        </w:rPr>
        <w:t>猫咪小姐捂住骰塔，黑与白的脚爪遮起全部目数。 梦野 菊理的心理学检定，答案是什么呢，要猜猜看吗？ D100=18/60 困难成功！*猫咪小姐咪咪咪推来纸牌，歪歪扭扭地写着： 很好嘛~</w:t>
      </w:r>
    </w:p>
    <w:p>
      <w:r>
        <w:rPr>
          <w:color w:val="000000"/>
        </w:rPr>
        <w:t>AAA.茶叶小妹小娟</w:t>
      </w:r>
      <w:r>
        <w:tab/>
      </w:r>
      <w:r>
        <w:rPr>
          <w:color w:val="000000"/>
        </w:rPr>
        <w:t>那空庭的演技显然是差多了，他看上去脸色不太好，不过低着头很快收拾了心情神色如常的和你们进房间了。</w:t>
      </w:r>
    </w:p>
    <w:p>
      <w:r>
        <w:rPr>
          <w:color w:val="0000FF"/>
        </w:rPr>
        <w:t>春城 朔</w:t>
      </w:r>
      <w:r>
        <w:tab/>
      </w:r>
      <w:r>
        <w:rPr>
          <w:color w:val="0000FF"/>
        </w:rPr>
        <w:t>（kt到底知道什么）</w:t>
      </w:r>
    </w:p>
    <w:p>
      <w:r>
        <w:rPr>
          <w:color w:val="0000FF"/>
        </w:rPr>
        <w:t>春城 朔</w:t>
      </w:r>
      <w:r>
        <w:tab/>
      </w:r>
      <w:r>
        <w:rPr>
          <w:color w:val="0000FF"/>
        </w:rPr>
        <w:t>（kt难道真的是白色揽胜姐）</w:t>
      </w:r>
    </w:p>
    <w:p>
      <w:r>
        <w:rPr>
          <w:color w:val="AA00AA"/>
        </w:rPr>
        <w:t>梦野 菊理</w:t>
      </w:r>
      <w:r>
        <w:tab/>
      </w:r>
      <w:r>
        <w:rPr>
          <w:color w:val="AA00AA"/>
        </w:rPr>
        <w:t>（尼玛）</w:t>
      </w:r>
    </w:p>
    <w:p>
      <w:r>
        <w:rPr>
          <w:color w:val="0000FF"/>
        </w:rPr>
        <w:t>春城 朔</w:t>
      </w:r>
      <w:r>
        <w:tab/>
      </w:r>
      <w:r>
        <w:rPr>
          <w:color w:val="0000FF"/>
        </w:rPr>
        <w:t>（咋的正主避嫌cp粉发怒了）</w:t>
      </w:r>
    </w:p>
    <w:p>
      <w:r>
        <w:rPr>
          <w:color w:val="000000"/>
        </w:rPr>
        <w:t>AAA.茶叶小妹小娟</w:t>
      </w:r>
      <w:r>
        <w:tab/>
      </w:r>
      <w:r>
        <w:rPr>
          <w:color w:val="000000"/>
        </w:rPr>
        <w:t>（。。。。。）</w:t>
      </w:r>
    </w:p>
    <w:p>
      <w:r>
        <w:rPr>
          <w:color w:val="000000"/>
        </w:rPr>
        <w:t>AAA.茶叶小妹小娟</w:t>
      </w:r>
      <w:r>
        <w:tab/>
      </w:r>
      <w:r>
        <w:rPr>
          <w:color w:val="000000"/>
        </w:rPr>
        <w:t>（kt296是偷偷磕揽胜的kp）</w:t>
      </w:r>
    </w:p>
    <w:p>
      <w:r>
        <w:rPr>
          <w:color w:val="AA00AA"/>
        </w:rPr>
        <w:t>梦野 菊理</w:t>
      </w:r>
      <w:r>
        <w:tab/>
      </w:r>
      <w:r>
        <w:rPr>
          <w:color w:val="AA00AA"/>
        </w:rPr>
        <w:t>那么我在回房间先让他们在门口等着……我火速把房间里面的手办全塞衣柜里面。</w:t>
      </w:r>
    </w:p>
    <w:p>
      <w:r>
        <w:rPr>
          <w:color w:val="AA00AA"/>
        </w:rPr>
        <w:t>梦野 菊理</w:t>
      </w:r>
      <w:r>
        <w:tab/>
      </w:r>
      <w:r>
        <w:rPr>
          <w:color w:val="AA00AA"/>
        </w:rPr>
        <w:t>（啊啊啊啊啊啊啊啊）</w:t>
      </w:r>
    </w:p>
    <w:p>
      <w:r>
        <w:rPr>
          <w:color w:val="AA00AA"/>
        </w:rPr>
        <w:t>梦野 菊理</w:t>
      </w:r>
      <w:r>
        <w:tab/>
      </w:r>
      <w:r>
        <w:rPr>
          <w:color w:val="AA00AA"/>
        </w:rPr>
        <w:t>（原来这是去忏悔室的那个）</w:t>
      </w:r>
    </w:p>
    <w:p>
      <w:r>
        <w:rPr>
          <w:color w:val="000000"/>
        </w:rPr>
        <w:t>AAA.茶叶小妹小娟</w:t>
      </w:r>
      <w:r>
        <w:tab/>
      </w:r>
      <w:r>
        <w:rPr>
          <w:color w:val="000000"/>
        </w:rPr>
        <w:t>（其实忏悔墙是kt写的）</w:t>
      </w:r>
    </w:p>
    <w:p>
      <w:r>
        <w:rPr>
          <w:color w:val="000000"/>
        </w:rPr>
        <w:t>AAA.茶叶小妹小娟</w:t>
      </w:r>
      <w:r>
        <w:tab/>
      </w:r>
      <w:r>
        <w:rPr>
          <w:color w:val="000000"/>
        </w:rPr>
        <w:t>（。。。。救命啊）</w:t>
      </w:r>
    </w:p>
    <w:p>
      <w:r>
        <w:rPr>
          <w:color w:val="0000FF"/>
        </w:rPr>
        <w:t>春城 朔</w:t>
      </w:r>
      <w:r>
        <w:tab/>
      </w:r>
      <w:r>
        <w:rPr>
          <w:color w:val="0000FF"/>
        </w:rPr>
        <w:t>（那这个kt很可怜了）</w:t>
      </w:r>
    </w:p>
    <w:p>
      <w:r>
        <w:rPr>
          <w:color w:val="000000"/>
        </w:rPr>
        <w:t>AAA.茶叶小妹小娟</w:t>
      </w:r>
      <w:r>
        <w:tab/>
      </w:r>
      <w:r>
        <w:rPr>
          <w:color w:val="000000"/>
        </w:rPr>
        <w:t>（那民族未来的痛包怎么办）</w:t>
      </w:r>
    </w:p>
    <w:p>
      <w:r>
        <w:rPr>
          <w:color w:val="AA00AA"/>
        </w:rPr>
        <w:t>梦野 菊理</w:t>
      </w:r>
      <w:r>
        <w:tab/>
      </w:r>
      <w:r>
        <w:rPr>
          <w:color w:val="AA00AA"/>
        </w:rPr>
        <w:t>（。。）</w:t>
      </w:r>
    </w:p>
    <w:p>
      <w:r>
        <w:rPr>
          <w:color w:val="AA00AA"/>
        </w:rPr>
        <w:t>梦野 菊理</w:t>
      </w:r>
      <w:r>
        <w:tab/>
      </w:r>
      <w:r>
        <w:rPr>
          <w:color w:val="AA00AA"/>
        </w:rPr>
        <w:t>（e）</w:t>
      </w:r>
    </w:p>
    <w:p>
      <w:r>
        <w:rPr>
          <w:color w:val="0000FF"/>
        </w:rPr>
        <w:t>春城 朔</w:t>
      </w:r>
      <w:r>
        <w:tab/>
      </w:r>
      <w:r>
        <w:rPr>
          <w:color w:val="0000FF"/>
        </w:rPr>
        <w:t>（mzwl怎么办）</w:t>
      </w:r>
    </w:p>
    <w:p>
      <w:r>
        <w:rPr>
          <w:color w:val="AA00AA"/>
        </w:rPr>
        <w:t>梦野 菊理</w:t>
      </w:r>
      <w:r>
        <w:tab/>
      </w:r>
      <w:r>
        <w:rPr>
          <w:color w:val="AA00AA"/>
        </w:rPr>
        <w:t>（至少不是mzwl的抱枕）</w:t>
      </w:r>
    </w:p>
    <w:p>
      <w:r>
        <w:rPr>
          <w:color w:val="0000FF"/>
        </w:rPr>
        <w:t>春城 朔</w:t>
      </w:r>
      <w:r>
        <w:tab/>
      </w:r>
      <w:r>
        <w:rPr>
          <w:color w:val="0000FF"/>
        </w:rPr>
        <w:t>（我的rxc一番赏都摆出来了）</w:t>
      </w:r>
    </w:p>
    <w:p>
      <w:r>
        <w:rPr>
          <w:color w:val="0000FF"/>
        </w:rPr>
        <w:t>春城 朔</w:t>
      </w:r>
      <w:r>
        <w:tab/>
      </w:r>
      <w:r>
        <w:rPr>
          <w:color w:val="0000FF"/>
        </w:rPr>
        <w:t>（你怕什么）</w:t>
      </w:r>
    </w:p>
    <w:p>
      <w:r>
        <w:rPr>
          <w:color w:val="AA00AA"/>
        </w:rPr>
        <w:t>梦野 菊理</w:t>
      </w:r>
      <w:r>
        <w:tab/>
      </w:r>
      <w:r>
        <w:rPr>
          <w:color w:val="AA00AA"/>
        </w:rPr>
        <w:t>（也可能是记者的）</w:t>
      </w:r>
    </w:p>
    <w:p>
      <w:r>
        <w:rPr>
          <w:color w:val="000000"/>
        </w:rPr>
        <w:t>AAA.茶叶小妹小娟</w:t>
      </w:r>
      <w:r>
        <w:tab/>
      </w:r>
      <w:r>
        <w:rPr>
          <w:color w:val="000000"/>
        </w:rPr>
        <w:t>（也有可能是归鲨的）</w:t>
      </w:r>
    </w:p>
    <w:p>
      <w:r>
        <w:rPr>
          <w:color w:val="AA00AA"/>
        </w:rPr>
        <w:t>梦野 菊理</w:t>
      </w:r>
      <w:r>
        <w:tab/>
      </w:r>
      <w:r>
        <w:rPr>
          <w:color w:val="AA00AA"/>
        </w:rPr>
        <w:t>（也可能是logos的）</w:t>
      </w:r>
    </w:p>
    <w:p>
      <w:r>
        <w:rPr>
          <w:color w:val="0000FF"/>
        </w:rPr>
        <w:t>春城 朔</w:t>
      </w:r>
      <w:r>
        <w:tab/>
      </w:r>
      <w:r>
        <w:rPr>
          <w:color w:val="0000FF"/>
        </w:rPr>
        <w:t>我站在门口戳戳冬鸠低声问他：“元芳你怎么看？你觉得他们认识吗？”</w:t>
      </w:r>
    </w:p>
    <w:p>
      <w:r>
        <w:rPr>
          <w:color w:val="0000FF"/>
        </w:rPr>
        <w:t>春城 朔</w:t>
      </w:r>
      <w:r>
        <w:tab/>
      </w:r>
      <w:r>
        <w:rPr>
          <w:color w:val="0000FF"/>
        </w:rPr>
        <w:t>（看看dj有没有知道什么特殊的）</w:t>
      </w:r>
    </w:p>
    <w:p>
      <w:r>
        <w:rPr>
          <w:color w:val="000000"/>
        </w:rPr>
        <w:t>AAA.茶叶小妹小娟</w:t>
      </w:r>
      <w:r>
        <w:tab/>
      </w:r>
      <w:r>
        <w:rPr>
          <w:color w:val="000000"/>
        </w:rPr>
        <w:t>那冬鸠低下头暗戳戳的像密探一样也低声回复。“报告搭档大人，他说他俩认识。”</w:t>
      </w:r>
    </w:p>
    <w:p>
      <w:r>
        <w:rPr>
          <w:color w:val="0000FF"/>
        </w:rPr>
        <w:t>春城 朔</w:t>
      </w:r>
      <w:r>
        <w:tab/>
      </w:r>
      <w:r>
        <w:rPr>
          <w:color w:val="0000FF"/>
        </w:rPr>
        <w:t>我松口气，看来冬鸠在我家时没注意到其他的。“此话在理！冬鸠猫你可以多吃一口披萨。”</w:t>
      </w:r>
    </w:p>
    <w:p>
      <w:r>
        <w:rPr>
          <w:color w:val="000000"/>
        </w:rPr>
        <w:t>AAA.茶叶小妹小娟</w:t>
      </w:r>
      <w:r>
        <w:tab/>
      </w:r>
      <w:r>
        <w:rPr>
          <w:color w:val="000000"/>
        </w:rPr>
        <w:t>“嗯哼、我就说我的分析没错嘛。”那么冬鸠非常应景的发出哇一声怪叫。</w:t>
      </w:r>
    </w:p>
    <w:p>
      <w:r>
        <w:rPr>
          <w:color w:val="000000"/>
        </w:rPr>
        <w:t>AAA.茶叶小妹小娟</w:t>
      </w:r>
      <w:r>
        <w:tab/>
      </w:r>
      <w:r>
        <w:rPr>
          <w:color w:val="000000"/>
        </w:rPr>
        <w:t>（22大人你滴房间收拾完了吗）</w:t>
      </w:r>
    </w:p>
    <w:p>
      <w:r>
        <w:rPr>
          <w:color w:val="AA00AA"/>
        </w:rPr>
        <w:t>梦野 菊理</w:t>
      </w:r>
      <w:r>
        <w:tab/>
      </w:r>
      <w:r>
        <w:rPr>
          <w:color w:val="AA00AA"/>
        </w:rPr>
        <w:t>收拾个差不多才邀请他们进去：“快吃吧，吃完我们商量该怎么办。”</w:t>
      </w:r>
    </w:p>
    <w:p>
      <w:r>
        <w:rPr>
          <w:color w:val="0000FF"/>
        </w:rPr>
        <w:t>春城 朔</w:t>
      </w:r>
      <w:r>
        <w:tab/>
      </w:r>
      <w:r>
        <w:rPr>
          <w:color w:val="0000FF"/>
        </w:rPr>
        <w:t>“嗯…你朋友的房间开放吗？还是也被封锁了。”</w:t>
      </w:r>
    </w:p>
    <w:p>
      <w:r>
        <w:rPr>
          <w:color w:val="AA00AA"/>
        </w:rPr>
        <w:t>梦野 菊理</w:t>
      </w:r>
      <w:r>
        <w:tab/>
      </w:r>
      <w:r>
        <w:rPr>
          <w:color w:val="AA00AA"/>
        </w:rPr>
        <w:t>“现在应该能去。”我示意他们快吃饭：“他房间太乱了，我反正翻不出什么东西。”</w:t>
      </w:r>
    </w:p>
    <w:p>
      <w:r>
        <w:rPr>
          <w:color w:val="0000FF"/>
        </w:rPr>
        <w:t>春城 朔</w:t>
      </w:r>
      <w:r>
        <w:tab/>
      </w:r>
      <w:r>
        <w:rPr>
          <w:color w:val="0000FF"/>
        </w:rPr>
        <w:t>（哦我点的是便当来着）</w:t>
      </w:r>
    </w:p>
    <w:p>
      <w:r>
        <w:rPr>
          <w:color w:val="0000FF"/>
        </w:rPr>
        <w:t>春城 朔</w:t>
      </w:r>
      <w:r>
        <w:tab/>
      </w:r>
      <w:r>
        <w:rPr>
          <w:color w:val="0000FF"/>
        </w:rPr>
        <w:t>嗯那我开始老老实实吃便当等着食物温暖我寒冷的身体。</w:t>
      </w:r>
    </w:p>
    <w:p>
      <w:r>
        <w:rPr>
          <w:color w:val="0000FF"/>
        </w:rPr>
        <w:t>春城 朔</w:t>
      </w:r>
      <w:r>
        <w:tab/>
      </w:r>
      <w:r>
        <w:rPr>
          <w:color w:val="0000FF"/>
        </w:rPr>
        <w:t>（哦我是不是该给我爹发条短信说我睡你这了）</w:t>
      </w:r>
    </w:p>
    <w:p>
      <w:r>
        <w:rPr>
          <w:color w:val="AA00AA"/>
        </w:rPr>
        <w:t>梦野 菊理</w:t>
      </w:r>
      <w:r>
        <w:tab/>
      </w:r>
      <w:r>
        <w:rPr>
          <w:color w:val="AA00AA"/>
        </w:rPr>
        <w:t>（我都点了）</w:t>
      </w:r>
    </w:p>
    <w:p>
      <w:r>
        <w:rPr>
          <w:color w:val="AA00AA"/>
        </w:rPr>
        <w:t>梦野 菊理</w:t>
      </w:r>
      <w:r>
        <w:tab/>
      </w:r>
      <w:r>
        <w:rPr>
          <w:color w:val="AA00AA"/>
        </w:rPr>
        <w:t>（你发吧）</w:t>
      </w:r>
    </w:p>
    <w:p>
      <w:r>
        <w:rPr>
          <w:color w:val="000000"/>
        </w:rPr>
        <w:t>AAA.茶叶小妹小娟</w:t>
      </w:r>
      <w:r>
        <w:tab/>
      </w:r>
      <w:r>
        <w:rPr>
          <w:color w:val="000000"/>
        </w:rPr>
        <w:t>“打扰了——我还是第一次来菊理先生的房间…”空庭十分虔诚的对着房门鞠了个躬走进去，然后带起手套拿起一块披萨从尖端开始啃。</w:t>
      </w:r>
    </w:p>
    <w:p>
      <w:r>
        <w:rPr>
          <w:color w:val="0000FF"/>
        </w:rPr>
        <w:t>春城 朔</w:t>
      </w:r>
      <w:r>
        <w:tab/>
      </w:r>
      <w:r>
        <w:rPr>
          <w:color w:val="0000FF"/>
        </w:rPr>
        <w:t>我一边吃饭一边摸出手机给父亲发一条短信：我今天晚上住梦野那边，就不回来了！</w:t>
      </w:r>
    </w:p>
    <w:p>
      <w:r>
        <w:rPr>
          <w:color w:val="000000"/>
        </w:rPr>
        <w:t>AAA.茶叶小妹小娟</w:t>
      </w:r>
      <w:r>
        <w:tab/>
      </w:r>
      <w:r>
        <w:rPr>
          <w:color w:val="000000"/>
        </w:rPr>
        <w:t>（请发）</w:t>
      </w:r>
    </w:p>
    <w:p>
      <w:r>
        <w:rPr>
          <w:color w:val="000000"/>
        </w:rPr>
        <w:t>AAA.茶叶小妹小娟</w:t>
      </w:r>
      <w:r>
        <w:tab/>
      </w:r>
      <w:r>
        <w:rPr>
          <w:color w:val="000000"/>
        </w:rPr>
        <w:t>那么过了几分钟，你收到了春城留声的回信：「我知道了。」</w:t>
      </w:r>
    </w:p>
    <w:p>
      <w:r>
        <w:rPr>
          <w:color w:val="0000FF"/>
        </w:rPr>
        <w:t>春城 朔</w:t>
      </w:r>
      <w:r>
        <w:tab/>
      </w:r>
      <w:r>
        <w:rPr>
          <w:color w:val="0000FF"/>
        </w:rPr>
        <w:t>（我爹好人机）</w:t>
      </w:r>
    </w:p>
    <w:p>
      <w:r>
        <w:rPr>
          <w:color w:val="000000"/>
        </w:rPr>
        <w:t>AAA.茶叶小妹小娟</w:t>
      </w:r>
      <w:r>
        <w:tab/>
      </w:r>
      <w:r>
        <w:rPr>
          <w:color w:val="000000"/>
        </w:rPr>
        <w:t>又过了几分钟，似乎在等你不再低头等待他的消息的时候，你的手机传来微弱的震动：「注意安全。」</w:t>
      </w:r>
    </w:p>
    <w:p>
      <w:r>
        <w:rPr>
          <w:color w:val="000000"/>
        </w:rPr>
        <w:t>AAA.茶叶小妹小娟</w:t>
      </w:r>
      <w:r>
        <w:tab/>
      </w:r>
      <w:r>
        <w:rPr>
          <w:color w:val="000000"/>
        </w:rPr>
        <w:t>（人如机的木头男）</w:t>
      </w:r>
    </w:p>
    <w:p>
      <w:r>
        <w:rPr>
          <w:color w:val="0000FF"/>
        </w:rPr>
        <w:t>春城 朔</w:t>
      </w:r>
      <w:r>
        <w:tab/>
      </w:r>
      <w:r>
        <w:rPr>
          <w:color w:val="0000FF"/>
        </w:rPr>
        <w:t>【我知道！我晚上不会乱跑的~请放心。】</w:t>
      </w:r>
    </w:p>
    <w:p>
      <w:r>
        <w:rPr>
          <w:color w:val="0000FF"/>
        </w:rPr>
        <w:t>春城 朔</w:t>
      </w:r>
      <w:r>
        <w:tab/>
      </w:r>
      <w:r>
        <w:rPr>
          <w:color w:val="0000FF"/>
        </w:rPr>
        <w:t>我确认应该没消息后收起了手机开始高速进食。</w:t>
      </w:r>
    </w:p>
    <w:p>
      <w:r>
        <w:rPr>
          <w:color w:val="000000"/>
        </w:rPr>
        <w:t>AAA.茶叶小妹小娟</w:t>
      </w:r>
      <w:r>
        <w:tab/>
      </w:r>
      <w:r>
        <w:rPr>
          <w:color w:val="000000"/>
        </w:rPr>
        <w:t>这次倒是很快的回复了，不禁让人怀疑他上一条消息有刻意不让你注意到的嫌疑。 「好。」 紧接着就没了下文。</w:t>
      </w:r>
    </w:p>
    <w:p>
      <w:r>
        <w:rPr>
          <w:color w:val="0000FF"/>
        </w:rPr>
        <w:t>春城 朔</w:t>
      </w:r>
      <w:r>
        <w:tab/>
      </w:r>
      <w:r>
        <w:rPr>
          <w:color w:val="0000FF"/>
        </w:rPr>
        <w:t>（为什么要不让我注意到注意安全，关心说不出口吗）</w:t>
      </w:r>
    </w:p>
    <w:p>
      <w:r>
        <w:rPr>
          <w:color w:val="000000"/>
        </w:rPr>
        <w:t>AAA.茶叶小妹小娟</w:t>
      </w:r>
      <w:r>
        <w:tab/>
      </w:r>
      <w:r>
        <w:rPr>
          <w:color w:val="000000"/>
        </w:rPr>
        <w:t>（闷骚男的自我感动罢了）</w:t>
      </w:r>
    </w:p>
    <w:p>
      <w:r>
        <w:rPr>
          <w:color w:val="000000"/>
        </w:rPr>
        <w:t>AAA.茶叶小妹小娟</w:t>
      </w:r>
      <w:r>
        <w:tab/>
      </w:r>
      <w:r>
        <w:rPr>
          <w:color w:val="000000"/>
        </w:rPr>
        <w:t>（其实第一点没回是因为在打俄罗斯方块没看到）</w:t>
      </w:r>
    </w:p>
    <w:p>
      <w:r>
        <w:rPr>
          <w:color w:val="0000FF"/>
        </w:rPr>
        <w:t>春城 朔</w:t>
      </w:r>
      <w:r>
        <w:tab/>
      </w:r>
      <w:r>
        <w:rPr>
          <w:color w:val="0000FF"/>
        </w:rPr>
        <w:t>（我受不了了）</w:t>
      </w:r>
    </w:p>
    <w:p>
      <w:r>
        <w:rPr>
          <w:color w:val="000000"/>
        </w:rPr>
        <w:t>AAA.茶叶小妹小娟</w:t>
      </w:r>
      <w:r>
        <w:tab/>
      </w:r>
      <w:r>
        <w:rPr>
          <w:color w:val="000000"/>
        </w:rPr>
        <w:t>（他真打）</w:t>
      </w:r>
    </w:p>
    <w:p>
      <w:r>
        <w:rPr>
          <w:color w:val="000000"/>
        </w:rPr>
        <w:t>AAA.茶叶小妹小娟</w:t>
      </w:r>
      <w:r>
        <w:tab/>
      </w:r>
      <w:r>
        <w:rPr>
          <w:color w:val="000000"/>
        </w:rPr>
        <w:t>（而且你可以用他的手机把他的记录刷掉，）</w:t>
      </w:r>
    </w:p>
    <w:p>
      <w:r>
        <w:rPr>
          <w:color w:val="000000"/>
        </w:rPr>
        <w:t>AAA.茶叶小妹小娟</w:t>
      </w:r>
      <w:r>
        <w:tab/>
      </w:r>
      <w:r>
        <w:rPr>
          <w:color w:val="000000"/>
        </w:rPr>
        <w:t>（，，，）</w:t>
      </w:r>
    </w:p>
    <w:p>
      <w:r>
        <w:rPr>
          <w:color w:val="0000FF"/>
        </w:rPr>
        <w:t>春城 朔</w:t>
      </w:r>
      <w:r>
        <w:tab/>
      </w:r>
      <w:r>
        <w:rPr>
          <w:color w:val="0000FF"/>
        </w:rPr>
        <w:t>（那很好了下次偷偷这样做）</w:t>
      </w:r>
    </w:p>
    <w:p>
      <w:r>
        <w:rPr>
          <w:color w:val="000000"/>
        </w:rPr>
        <w:t>AAA.茶叶小妹小娟</w:t>
      </w:r>
      <w:r>
        <w:tab/>
      </w:r>
      <w:r>
        <w:rPr>
          <w:color w:val="000000"/>
        </w:rPr>
        <w:t>（那很坏了）</w:t>
      </w:r>
    </w:p>
    <w:p>
      <w:r>
        <w:rPr>
          <w:color w:val="000000"/>
        </w:rPr>
        <w:t>AAA.茶叶小妹小娟</w:t>
      </w:r>
      <w:r>
        <w:tab/>
      </w:r>
      <w:r>
        <w:rPr>
          <w:color w:val="000000"/>
        </w:rPr>
        <w:t>忙碌了一天你们都感到了饥饿了，食物在暖黄的灯光下散发着诱人香气，引人食欲大发，风卷残云，桌面被你们横扫一空。</w:t>
      </w:r>
    </w:p>
    <w:p>
      <w:r>
        <w:rPr>
          <w:color w:val="AA00AA"/>
        </w:rPr>
        <w:t>梦野 菊理</w:t>
      </w:r>
      <w:r>
        <w:tab/>
      </w:r>
      <w:r>
        <w:rPr>
          <w:color w:val="AA00AA"/>
        </w:rPr>
        <w:t>（吃完去清水房间看看）</w:t>
      </w:r>
    </w:p>
    <w:p>
      <w:r>
        <w:rPr>
          <w:color w:val="AA00AA"/>
        </w:rPr>
        <w:t>梦野 菊理</w:t>
      </w:r>
      <w:r>
        <w:tab/>
      </w:r>
      <w:r>
        <w:rPr>
          <w:color w:val="AA00AA"/>
        </w:rPr>
        <w:t>（我在敷面膜有点慢）</w:t>
      </w:r>
    </w:p>
    <w:p>
      <w:r>
        <w:rPr>
          <w:color w:val="0000FF"/>
        </w:rPr>
        <w:t>春城 朔</w:t>
      </w:r>
      <w:r>
        <w:tab/>
      </w:r>
      <w:r>
        <w:rPr>
          <w:color w:val="0000FF"/>
        </w:rPr>
        <w:t>（差不多该睡了吧！）</w:t>
      </w:r>
    </w:p>
    <w:p>
      <w:r>
        <w:rPr>
          <w:color w:val="0000FF"/>
        </w:rPr>
        <w:t>春城 朔</w:t>
      </w:r>
      <w:r>
        <w:tab/>
      </w:r>
      <w:r>
        <w:rPr>
          <w:color w:val="0000FF"/>
        </w:rPr>
        <w:t>（要零点了）</w:t>
      </w:r>
    </w:p>
    <w:p>
      <w:r>
        <w:rPr>
          <w:color w:val="000000"/>
        </w:rPr>
        <w:t>AAA.茶叶小妹小娟</w:t>
      </w:r>
      <w:r>
        <w:tab/>
      </w:r>
      <w:r>
        <w:rPr>
          <w:color w:val="000000"/>
        </w:rPr>
        <w:t>“诶呀，等一下要去哪里呢？之前那个去世的小哥的房间梦野先生有去看过吗~？”冬鸠拿了一块外卖赠送的卫生纸擦了擦嘴角的油。</w:t>
      </w:r>
    </w:p>
    <w:p>
      <w:r>
        <w:rPr>
          <w:color w:val="000000"/>
        </w:rPr>
        <w:t>AAA.茶叶小妹小娟</w:t>
      </w:r>
      <w:r>
        <w:tab/>
      </w:r>
      <w:r>
        <w:rPr>
          <w:color w:val="000000"/>
        </w:rPr>
        <w:t>（我同意我们明天再查！）</w:t>
      </w:r>
    </w:p>
    <w:p>
      <w:r>
        <w:rPr>
          <w:color w:val="AA00AA"/>
        </w:rPr>
        <w:t>梦野 菊理</w:t>
      </w:r>
      <w:r>
        <w:tab/>
      </w:r>
      <w:r>
        <w:rPr>
          <w:color w:val="AA00AA"/>
        </w:rPr>
        <w:t>（可以，辛苦了）</w:t>
      </w:r>
    </w:p>
    <w:p>
      <w:r>
        <w:rPr>
          <w:color w:val="0000FF"/>
        </w:rPr>
        <w:t>春城 朔</w:t>
      </w:r>
      <w:r>
        <w:tab/>
      </w:r>
      <w:r>
        <w:rPr>
          <w:color w:val="0000FF"/>
        </w:rPr>
        <w:t>（辛苦了——）</w:t>
      </w:r>
    </w:p>
    <w:p>
      <w:r>
        <w:rPr>
          <w:color w:val="AA00AA"/>
        </w:rPr>
        <w:t>梦野 菊理</w:t>
      </w:r>
      <w:r>
        <w:tab/>
      </w:r>
      <w:r>
        <w:rPr>
          <w:color w:val="AA00AA"/>
        </w:rPr>
        <w:t>“先去清水的房间再看看，我总感觉我没搜出来什么东西…”</w:t>
      </w:r>
    </w:p>
    <w:p>
      <w:r>
        <w:rPr>
          <w:color w:val="0000FF"/>
        </w:rPr>
        <w:t>春城 朔</w:t>
      </w:r>
      <w:r>
        <w:tab/>
      </w:r>
      <w:r>
        <w:rPr>
          <w:color w:val="0000FF"/>
        </w:rPr>
        <w:t>（走走走）</w:t>
      </w:r>
    </w:p>
    <w:p>
      <w:r>
        <w:rPr>
          <w:color w:val="AA00AA"/>
        </w:rPr>
        <w:t>梦野 菊理</w:t>
      </w:r>
      <w:r>
        <w:tab/>
      </w:r>
      <w:r>
        <w:rPr>
          <w:color w:val="AA00AA"/>
        </w:rPr>
        <w:t>“再去清水的房间吧。”我站起身带着他们去对方的房间：“我带你们去。”</w:t>
      </w:r>
    </w:p>
    <w:p>
      <w:r>
        <w:rPr>
          <w:color w:val="0000FF"/>
        </w:rPr>
        <w:t>春城 朔</w:t>
      </w:r>
      <w:r>
        <w:tab/>
      </w:r>
      <w:r>
        <w:rPr>
          <w:color w:val="0000FF"/>
        </w:rPr>
        <w:t>我把嘴擦干净也站起来跟上。“…说起来，那件事发生之前，他有类似轻生的念头吗？”</w:t>
      </w:r>
    </w:p>
    <w:p>
      <w:r>
        <w:rPr>
          <w:color w:val="000000"/>
        </w:rPr>
        <w:t>AAA.茶叶小妹小娟</w:t>
      </w:r>
      <w:r>
        <w:tab/>
      </w:r>
      <w:r>
        <w:rPr>
          <w:color w:val="000000"/>
        </w:rPr>
        <w:t>你们走到清水房间的门口，房门依旧没有上锁，轻轻推开便可以走入，然而或许是警方取证的原因，先前所搜集到的线索被悉数取走，房间明净整洁，家具都摆放在应该的位置上，像从来没有人居住过一般，一切生活过的痕迹随着生命的消逝而抹去。</w:t>
      </w:r>
    </w:p>
    <w:p>
      <w:r>
        <w:rPr>
          <w:color w:val="AA00AA"/>
        </w:rPr>
        <w:t>梦野 菊理</w:t>
      </w:r>
      <w:r>
        <w:tab/>
      </w:r>
      <w:r>
        <w:rPr>
          <w:color w:val="AA00AA"/>
        </w:rPr>
        <w:t>“我只是觉得他的态度有点问题，比起说轻生，倒不如说有些焉，状态不是很好。”我一边走一边说：“比起这个，不如说我只是觉得他太紧张了。”</w:t>
      </w:r>
    </w:p>
    <w:p>
      <w:r>
        <w:rPr>
          <w:color w:val="0000FF"/>
        </w:rPr>
        <w:t>春城 朔</w:t>
      </w:r>
      <w:r>
        <w:tab/>
      </w:r>
      <w:r>
        <w:rPr>
          <w:color w:val="0000FF"/>
        </w:rPr>
        <w:t>“紧张？他以前从未这么紧张过吗？”听他提起紧张这个话题又开始不安，语调都提高了些许，“额，我也经常在高压状态下表演。不过看之前那几个人的表现，似乎没有特别担忧的样子…压力应该不会是诱发艺术病的导火索吧？”</w:t>
      </w:r>
    </w:p>
    <w:p>
      <w:r>
        <w:rPr>
          <w:color w:val="AA00AA"/>
        </w:rPr>
        <w:t>梦野 菊理</w:t>
      </w:r>
      <w:r>
        <w:tab/>
      </w:r>
      <w:r>
        <w:rPr>
          <w:color w:val="AA00AA"/>
        </w:rPr>
        <w:t>“我觉得不是因为这个。”我摇了摇头：“你们再检查一下…看看我有没有什么没发现的。”那我再翻翻之前翻出指南针的地方。</w:t>
      </w:r>
    </w:p>
    <w:p>
      <w:r>
        <w:rPr>
          <w:color w:val="0000FF"/>
        </w:rPr>
        <w:t>春城 朔</w:t>
      </w:r>
      <w:r>
        <w:tab/>
      </w:r>
      <w:r>
        <w:rPr>
          <w:color w:val="0000FF"/>
        </w:rPr>
        <w:t>“喔喔那就好。”我松一口气，也在空荡荡的房间里随便翻看起来。</w:t>
      </w:r>
    </w:p>
    <w:p>
      <w:r>
        <w:rPr>
          <w:color w:val="000000"/>
        </w:rPr>
        <w:t>AAA.茶叶小妹小娟</w:t>
      </w:r>
      <w:r>
        <w:tab/>
      </w:r>
      <w:r>
        <w:rPr>
          <w:color w:val="000000"/>
        </w:rPr>
        <w:t>衣柜里空空如也，连清水个人的衣物都被收走了。</w:t>
      </w:r>
    </w:p>
    <w:p>
      <w:r>
        <w:rPr>
          <w:color w:val="000000"/>
        </w:rPr>
        <w:t>AAA.茶叶小妹小娟</w:t>
      </w:r>
      <w:r>
        <w:tab/>
      </w:r>
      <w:r>
        <w:rPr>
          <w:color w:val="000000"/>
        </w:rPr>
        <w:t>（困难侦查）</w:t>
      </w:r>
    </w:p>
    <w:p>
      <w:r>
        <w:rPr>
          <w:color w:val="0000FF"/>
        </w:rPr>
        <w:t>春城 朔</w:t>
      </w:r>
      <w:r>
        <w:tab/>
      </w:r>
      <w:r>
        <w:rPr>
          <w:color w:val="0000FF"/>
        </w:rPr>
        <w:t>.ra困难侦查</w:t>
      </w:r>
    </w:p>
    <w:p>
      <w:r>
        <w:rPr>
          <w:color w:val="666666"/>
        </w:rPr>
        <w:t>这里有一只牛奶猫</w:t>
      </w:r>
      <w:r>
        <w:tab/>
      </w:r>
      <w:r>
        <w:rPr>
          <w:color w:val="666666"/>
        </w:rPr>
        <w:t>猫咪白脚爪下骰盅被拨弄 玩家春城 朔进行困难侦查检定：D100=6/30 成功啦，喵喵喵！</w:t>
      </w:r>
    </w:p>
    <w:p>
      <w:r>
        <w:rPr>
          <w:color w:val="0000FF"/>
        </w:rPr>
        <w:t>春城 朔</w:t>
      </w:r>
      <w:r>
        <w:tab/>
      </w:r>
      <w:r>
        <w:rPr>
          <w:color w:val="0000FF"/>
        </w:rPr>
        <w:t>（好神秘）</w:t>
      </w:r>
    </w:p>
    <w:p>
      <w:r>
        <w:rPr>
          <w:color w:val="AA00AA"/>
        </w:rPr>
        <w:t>梦野 菊理</w:t>
      </w:r>
      <w:r>
        <w:tab/>
      </w:r>
      <w:r>
        <w:rPr>
          <w:color w:val="AA00AA"/>
        </w:rPr>
        <w:t>.ra困难侦查</w:t>
      </w:r>
    </w:p>
    <w:p>
      <w:r>
        <w:rPr>
          <w:color w:val="666666"/>
        </w:rPr>
        <w:t>这里有一只牛奶猫</w:t>
      </w:r>
      <w:r>
        <w:tab/>
      </w:r>
      <w:r>
        <w:rPr>
          <w:color w:val="666666"/>
        </w:rPr>
        <w:t>猫咪小姐捂住骰塔，黑与白的脚爪遮起全部目数。 梦野 菊理的困难侦查检定，答案是什么呢，要猜猜看吗？ D100=13/25 成功啦，喵！！</w:t>
      </w:r>
    </w:p>
    <w:p>
      <w:r>
        <w:rPr>
          <w:color w:val="000000"/>
        </w:rPr>
        <w:t>AAA.茶叶小妹小娟</w:t>
      </w:r>
      <w:r>
        <w:tab/>
      </w:r>
      <w:r>
        <w:rPr>
          <w:color w:val="000000"/>
        </w:rPr>
        <w:t>那么在搜查房间的过程中，你们发现了角落的盆栽生长的过于葱郁繁茂，层叠的叶片摇曳下闪烁着若隐若现的红光。好在现在是夜晚，也或许只有在夜晚才能显现出隐藏着的它的原貌——那是针孔摄像头，它不停歇的运转着，是什么时候放入、监视着这间屋子的一切都不得而知，在暗处的眼睛总让人脊背发凉。</w:t>
      </w:r>
    </w:p>
    <w:p>
      <w:r>
        <w:rPr>
          <w:color w:val="0000FF"/>
        </w:rPr>
        <w:t>春城 朔</w:t>
      </w:r>
      <w:r>
        <w:tab/>
      </w:r>
      <w:r>
        <w:rPr>
          <w:color w:val="0000FF"/>
        </w:rPr>
        <w:t>“怎么回事？这是他自己养的植物吗？？”我盯着那针孔摄像头看了几眼努力装出侦探该有的若无其事挪开了视线小声询问梦野。“好好的谁能在他房间里放针孔摄像头。”</w:t>
      </w:r>
    </w:p>
    <w:p>
      <w:r>
        <w:rPr>
          <w:color w:val="AA00AA"/>
        </w:rPr>
        <w:t>梦野 菊理</w:t>
      </w:r>
      <w:r>
        <w:tab/>
      </w:r>
      <w:r>
        <w:rPr>
          <w:color w:val="AA00AA"/>
        </w:rPr>
        <w:t>“我不知道。”我去把那针孔摄像头弄出来：“……我也不知道我房间有没有，总不能是某些私生饭做出来的吧？”</w:t>
      </w:r>
    </w:p>
    <w:p>
      <w:r>
        <w:rPr>
          <w:color w:val="0000FF"/>
        </w:rPr>
        <w:t>春城 朔</w:t>
      </w:r>
      <w:r>
        <w:tab/>
      </w:r>
      <w:r>
        <w:rPr>
          <w:color w:val="0000FF"/>
        </w:rPr>
        <w:t>“听上去咋介么吓人捏。”我吐舌头看着他弄出摄像头。“这个你准备怎么办？试试看能不能读取里面的东西？”</w:t>
      </w:r>
    </w:p>
    <w:p>
      <w:r>
        <w:rPr>
          <w:color w:val="000000"/>
        </w:rPr>
        <w:t>AAA.茶叶小妹小娟</w:t>
      </w:r>
      <w:r>
        <w:tab/>
      </w:r>
      <w:r>
        <w:rPr>
          <w:color w:val="000000"/>
        </w:rPr>
        <w:t>“…就算是我也不会在菊理先生的房间装摄像头的，不、应该说能潜入这么大的宅邸还能装上摄像头的人才是很厉害呢。”空庭举起双手做出投降的手势，苍白的辩解了一下。</w:t>
      </w:r>
    </w:p>
    <w:p>
      <w:r>
        <w:rPr>
          <w:color w:val="0000FF"/>
        </w:rPr>
        <w:t>春城 朔</w:t>
      </w:r>
      <w:r>
        <w:tab/>
      </w:r>
      <w:r>
        <w:rPr>
          <w:color w:val="0000FF"/>
        </w:rPr>
        <w:t>（如何评价此私生饭）</w:t>
      </w:r>
    </w:p>
    <w:p>
      <w:r>
        <w:rPr>
          <w:color w:val="AA00AA"/>
        </w:rPr>
        <w:t>梦野 菊理</w:t>
      </w:r>
      <w:r>
        <w:tab/>
      </w:r>
      <w:r>
        <w:rPr>
          <w:color w:val="AA00AA"/>
        </w:rPr>
        <w:t>“没有说你的意思…”我思考了片刻，有些无奈：“我根本对这个一窍不通，如果不是其他人，那就只能是我爹装的了，毕竟这都是风月院的家产。”</w:t>
      </w:r>
    </w:p>
    <w:p>
      <w:r>
        <w:rPr>
          <w:color w:val="000000"/>
        </w:rPr>
        <w:t>AAA.茶叶小妹小娟</w:t>
      </w:r>
      <w:r>
        <w:tab/>
      </w:r>
      <w:r>
        <w:rPr>
          <w:color w:val="000000"/>
        </w:rPr>
        <w:t>（还没问触发关键期自己全招了）</w:t>
      </w:r>
    </w:p>
    <w:p>
      <w:r>
        <w:rPr>
          <w:color w:val="000000"/>
        </w:rPr>
        <w:t>AAA.茶叶小妹小娟</w:t>
      </w:r>
      <w:r>
        <w:tab/>
      </w:r>
      <w:r>
        <w:rPr>
          <w:color w:val="000000"/>
        </w:rPr>
        <w:t>（关键词，）</w:t>
      </w:r>
    </w:p>
    <w:p>
      <w:r>
        <w:rPr>
          <w:color w:val="0000FF"/>
        </w:rPr>
        <w:t>春城 朔</w:t>
      </w:r>
      <w:r>
        <w:tab/>
      </w:r>
      <w:r>
        <w:rPr>
          <w:color w:val="0000FF"/>
        </w:rPr>
        <w:t>我不评价，只是联合冬鸠向着空庭投去怀疑的目光。</w:t>
      </w:r>
    </w:p>
    <w:p>
      <w:r>
        <w:rPr>
          <w:color w:val="000000"/>
        </w:rPr>
        <w:t>AAA.茶叶小妹小娟</w:t>
      </w:r>
      <w:r>
        <w:tab/>
      </w:r>
      <w:r>
        <w:rPr>
          <w:color w:val="000000"/>
        </w:rPr>
        <w:t>那么冬鸠左看看右看看，视线终于落回到你的表情上，十分配合的挑起眉毛摩挲下巴投去第二道怀疑的目光。</w:t>
      </w:r>
    </w:p>
    <w:p>
      <w:r>
        <w:rPr>
          <w:color w:val="000000"/>
        </w:rPr>
        <w:t>AAA.茶叶小妹小娟</w:t>
      </w:r>
      <w:r>
        <w:tab/>
      </w:r>
      <w:r>
        <w:rPr>
          <w:color w:val="000000"/>
        </w:rPr>
        <w:t>空庭被两道怀疑的目光看的有些不适应的搓搓脖子。“菊理先生明白我不是那种人就好…！如果是针孔摄像头的话一般录像都会同步传导到电脑上，如果想看的话光凭现在这个我们也没办法的。”</w:t>
      </w:r>
    </w:p>
    <w:p>
      <w:r>
        <w:rPr>
          <w:color w:val="0000FF"/>
        </w:rPr>
        <w:t>春城 朔</w:t>
      </w:r>
      <w:r>
        <w:tab/>
      </w:r>
      <w:r>
        <w:rPr>
          <w:color w:val="0000FF"/>
        </w:rPr>
        <w:t>（上压力上压力）</w:t>
      </w:r>
    </w:p>
    <w:p>
      <w:r>
        <w:rPr>
          <w:color w:val="AA00AA"/>
        </w:rPr>
        <w:t>梦野 菊理</w:t>
      </w:r>
      <w:r>
        <w:tab/>
      </w:r>
      <w:r>
        <w:rPr>
          <w:color w:val="AA00AA"/>
        </w:rPr>
        <w:t>“我房间倒是有电脑，不过是很老款的台式机，不是很好用。”我再看看有没有别的针孔摄像头：“不过为什么要监控他，原因又是什么呢？嗯…先回我房间看看，我看看我房间有没有。”</w:t>
      </w:r>
    </w:p>
    <w:p>
      <w:r>
        <w:rPr>
          <w:color w:val="0000FF"/>
        </w:rPr>
        <w:t>春城 朔</w:t>
      </w:r>
      <w:r>
        <w:tab/>
      </w:r>
      <w:r>
        <w:rPr>
          <w:color w:val="0000FF"/>
        </w:rPr>
        <w:t>“好吧！那暂时不怀疑空庭小哥了，不过风月院前辈听上去确实也很可疑啊…要不翻翻你爹的电脑看看。”</w:t>
      </w:r>
    </w:p>
    <w:p>
      <w:r>
        <w:rPr>
          <w:color w:val="AA00AA"/>
        </w:rPr>
        <w:t>梦野 菊理</w:t>
      </w:r>
      <w:r>
        <w:tab/>
      </w:r>
      <w:r>
        <w:rPr>
          <w:color w:val="AA00AA"/>
        </w:rPr>
        <w:t>“我爹电脑应该在他房间……而且怎么进去？”</w:t>
      </w:r>
    </w:p>
    <w:p>
      <w:r>
        <w:rPr>
          <w:color w:val="000000"/>
        </w:rPr>
        <w:t>AAA.茶叶小妹小娟</w:t>
      </w:r>
      <w:r>
        <w:tab/>
      </w:r>
      <w:r>
        <w:rPr>
          <w:color w:val="000000"/>
        </w:rPr>
        <w:t>“一般来说录像的内容只会在安装摄像头的人的电脑上，毕竟绑定了吧…如果菊理先生的怀疑是正确的，那么感觉很难突破口啊…”</w:t>
      </w:r>
    </w:p>
    <w:p>
      <w:r>
        <w:rPr>
          <w:color w:val="000000"/>
        </w:rPr>
        <w:t>AAA.茶叶小妹小娟</w:t>
      </w:r>
      <w:r>
        <w:tab/>
      </w:r>
      <w:r>
        <w:rPr>
          <w:color w:val="000000"/>
        </w:rPr>
        <w:t>“一般来说录像的内容只会在安装摄像头的人的电脑上，毕竟绑定了吧…如果菊理先生的怀疑是正确的，那么感觉很难找到突破口啊…”</w:t>
      </w:r>
    </w:p>
    <w:p>
      <w:r>
        <w:rPr>
          <w:color w:val="AA00AA"/>
        </w:rPr>
        <w:t>梦野 菊理</w:t>
      </w:r>
      <w:r>
        <w:tab/>
      </w:r>
      <w:r>
        <w:rPr>
          <w:color w:val="AA00AA"/>
        </w:rPr>
        <w:t>“是啊…”我苦恼：“你们有什么办法吗？”</w:t>
      </w:r>
    </w:p>
    <w:p>
      <w:r>
        <w:rPr>
          <w:color w:val="0000FF"/>
        </w:rPr>
        <w:t>春城 朔</w:t>
      </w:r>
      <w:r>
        <w:tab/>
      </w:r>
      <w:r>
        <w:rPr>
          <w:color w:val="0000FF"/>
        </w:rPr>
        <w:t>“那看上去是无法验证了…不过摄像头被发现了，或许摄像头的主人会有所动作呢，守株待兔也是一种可能吧。——主要是偷电脑什么的如果查不出结果会很丢人啊。”我托着下巴努力将自己的稀碎分析念出名侦探的腔调。“说到这个，风月院前辈居然会用电子产品啊，我都看父亲那样习惯了，以为中年人都不会用这种。”</w:t>
      </w:r>
    </w:p>
    <w:p>
      <w:r>
        <w:rPr>
          <w:color w:val="AA00AA"/>
        </w:rPr>
        <w:t>梦野 菊理</w:t>
      </w:r>
      <w:r>
        <w:tab/>
      </w:r>
      <w:r>
        <w:rPr>
          <w:color w:val="AA00AA"/>
        </w:rPr>
        <w:t>“我爹还会和我一起出cos呢。”我朝他皮笑肉不笑：“也不会只煮白水挂面，难怪你长不高。”</w:t>
      </w:r>
    </w:p>
    <w:p>
      <w:r>
        <w:rPr>
          <w:color w:val="0000FF"/>
        </w:rPr>
        <w:t>春城 朔</w:t>
      </w:r>
      <w:r>
        <w:tab/>
      </w:r>
      <w:r>
        <w:rPr>
          <w:color w:val="0000FF"/>
        </w:rPr>
        <w:t>“我四舍五入180，你四舍五入有170吗。”我丢给这个护爹的家伙一个白眼。</w:t>
      </w:r>
    </w:p>
    <w:p>
      <w:r>
        <w:rPr>
          <w:color w:val="AA00AA"/>
        </w:rPr>
        <w:t>梦野 菊理</w:t>
      </w:r>
      <w:r>
        <w:tab/>
      </w:r>
      <w:r>
        <w:rPr>
          <w:color w:val="AA00AA"/>
        </w:rPr>
        <w:t>“你怎么不说你四舍五入两米。”</w:t>
      </w:r>
    </w:p>
    <w:p>
      <w:r>
        <w:rPr>
          <w:color w:val="AA00AA"/>
        </w:rPr>
        <w:t>梦野 菊理</w:t>
      </w:r>
      <w:r>
        <w:tab/>
      </w:r>
      <w:r>
        <w:rPr>
          <w:color w:val="AA00AA"/>
        </w:rPr>
        <w:t>那我想想电脑是在书房还是我爹房间。</w:t>
      </w:r>
    </w:p>
    <w:p>
      <w:r>
        <w:rPr>
          <w:color w:val="0000FF"/>
        </w:rPr>
        <w:t>春城 朔</w:t>
      </w:r>
      <w:r>
        <w:tab/>
      </w:r>
      <w:r>
        <w:rPr>
          <w:color w:val="0000FF"/>
        </w:rPr>
        <w:t>“那不行，我看得出你比一米五高。”</w:t>
      </w:r>
    </w:p>
    <w:p>
      <w:r>
        <w:rPr>
          <w:color w:val="000000"/>
        </w:rPr>
        <w:t>AAA.茶叶小妹小娟</w:t>
      </w:r>
      <w:r>
        <w:tab/>
      </w:r>
      <w:r>
        <w:rPr>
          <w:color w:val="000000"/>
        </w:rPr>
        <w:t>你回忆起风月院岚基本都在自己的房间办公，电脑应该在他自己的房间。</w:t>
      </w:r>
    </w:p>
    <w:p>
      <w:r>
        <w:rPr>
          <w:color w:val="0000FF"/>
        </w:rPr>
        <w:t>春城 朔</w:t>
      </w:r>
      <w:r>
        <w:tab/>
      </w:r>
      <w:r>
        <w:rPr>
          <w:color w:val="0000FF"/>
        </w:rPr>
        <w:t>（我们真去偷电脑吗）</w:t>
      </w:r>
    </w:p>
    <w:p>
      <w:r>
        <w:rPr>
          <w:color w:val="0000FF"/>
        </w:rPr>
        <w:t>春城 朔</w:t>
      </w:r>
      <w:r>
        <w:tab/>
      </w:r>
      <w:r>
        <w:rPr>
          <w:color w:val="0000FF"/>
        </w:rPr>
        <w:t>（你爹也是宅男 ）</w:t>
      </w:r>
    </w:p>
    <w:p>
      <w:r>
        <w:rPr>
          <w:color w:val="AA00AA"/>
        </w:rPr>
        <w:t>梦野 菊理</w:t>
      </w:r>
      <w:r>
        <w:tab/>
      </w:r>
      <w:r>
        <w:rPr>
          <w:color w:val="AA00AA"/>
        </w:rPr>
        <w:t>（e）</w:t>
      </w:r>
    </w:p>
    <w:p>
      <w:r>
        <w:rPr>
          <w:color w:val="000000"/>
        </w:rPr>
        <w:t>AAA.茶叶小妹小娟</w:t>
      </w:r>
      <w:r>
        <w:tab/>
      </w:r>
      <w:r>
        <w:rPr>
          <w:color w:val="000000"/>
        </w:rPr>
        <w:t>“我有问题——！风月院先生白天的时候应该不会像我们这么悠闲吧~？咦、也不能这么说，我们现在可是正规的私家侦探啊！”冬鸠一直保持着刚才怀疑的姿势在高速思考，许久过后伸出手指在你们眼前晃晃。</w:t>
      </w:r>
    </w:p>
    <w:p>
      <w:r>
        <w:rPr>
          <w:color w:val="000000"/>
        </w:rPr>
        <w:t>AAA.茶叶小妹小娟</w:t>
      </w:r>
      <w:r>
        <w:tab/>
      </w:r>
      <w:r>
        <w:rPr>
          <w:color w:val="000000"/>
        </w:rPr>
        <w:t>“——要不等他明天出门我们溜进去看吧！”</w:t>
      </w:r>
    </w:p>
    <w:p>
      <w:r>
        <w:rPr>
          <w:color w:val="AA00AA"/>
        </w:rPr>
        <w:t>梦野 菊理</w:t>
      </w:r>
      <w:r>
        <w:tab/>
      </w:r>
      <w:r>
        <w:rPr>
          <w:color w:val="AA00AA"/>
        </w:rPr>
        <w:t>“万一他明天不出门呢？”我有些担忧，不过也认同了这个决定：“可以，或者我现在去问问他之后有没有什么安排？”</w:t>
      </w:r>
    </w:p>
    <w:p>
      <w:r>
        <w:rPr>
          <w:color w:val="0000FF"/>
        </w:rPr>
        <w:t>春城 朔</w:t>
      </w:r>
      <w:r>
        <w:tab/>
      </w:r>
      <w:r>
        <w:rPr>
          <w:color w:val="0000FF"/>
        </w:rPr>
        <w:t>“我赞成——不过冬鸠你现在与其说是正规的私家侦探，我都要怀疑你是不是正规的漫才师了？？”</w:t>
      </w:r>
    </w:p>
    <w:p>
      <w:r>
        <w:rPr>
          <w:color w:val="000000"/>
        </w:rPr>
        <w:t>AAA.茶叶小妹小娟</w:t>
      </w:r>
      <w:r>
        <w:tab/>
      </w:r>
      <w:r>
        <w:rPr>
          <w:color w:val="000000"/>
        </w:rPr>
        <w:t>“对哦，我完全没想过这个可能。”冬鸠恍然的一拍脑门，干巴巴的讪笑两声，听到春城的怀疑，他哀嚎两声猛地窜到春城的身边抱着他的胳膊狂摇。“搭档不要怀疑我的专业性啊——虽然接不到通告快没有钱吃饭只能出门打零工了，我也是抱着让大家能够真心笑出来的目标努力的！”</w:t>
      </w:r>
    </w:p>
    <w:p>
      <w:r>
        <w:rPr>
          <w:color w:val="0000FF"/>
        </w:rPr>
        <w:t>春城 朔</w:t>
      </w:r>
      <w:r>
        <w:tab/>
      </w:r>
      <w:r>
        <w:rPr>
          <w:color w:val="0000FF"/>
        </w:rPr>
        <w:t>“…没事，你下次可以再来我家蹭饭，保证饿不死你。”胳膊被晃成风车了，我只好大义凛然地做出了承诺。“那我们现在要怎么办啊，回到你房间看看有没有摄像头吗。”</w:t>
      </w:r>
    </w:p>
    <w:p>
      <w:r>
        <w:rPr>
          <w:color w:val="AA00AA"/>
        </w:rPr>
        <w:t>梦野 菊理</w:t>
      </w:r>
      <w:r>
        <w:tab/>
      </w:r>
      <w:r>
        <w:rPr>
          <w:color w:val="AA00AA"/>
        </w:rPr>
        <w:t>“走吧，帮我检查一遍。”我又带他们回去。</w:t>
      </w:r>
    </w:p>
    <w:p>
      <w:r>
        <w:rPr>
          <w:color w:val="0000FF"/>
        </w:rPr>
        <w:t>春城 朔</w:t>
      </w:r>
      <w:r>
        <w:tab/>
      </w:r>
      <w:r>
        <w:rPr>
          <w:color w:val="0000FF"/>
        </w:rPr>
        <w:t>（肘）</w:t>
      </w:r>
    </w:p>
    <w:p>
      <w:r>
        <w:rPr>
          <w:color w:val="000000"/>
        </w:rPr>
        <w:t>AAA.茶叶小妹小娟</w:t>
      </w:r>
      <w:r>
        <w:tab/>
      </w:r>
      <w:r>
        <w:rPr>
          <w:color w:val="000000"/>
        </w:rPr>
        <w:t>“那还是放过我吧搭档，清汤寡水不如不吃…我是这么感觉的。但如果可以给我开小灶我就心怀感激的接受了哦~！”冬鸠一直抱着你的胳膊往回走，看来一时半会不准备撒手了。</w:t>
      </w:r>
    </w:p>
    <w:p>
      <w:r>
        <w:rPr>
          <w:color w:val="000000"/>
        </w:rPr>
        <w:t>AAA.茶叶小妹小娟</w:t>
      </w:r>
      <w:r>
        <w:tab/>
      </w:r>
      <w:r>
        <w:rPr>
          <w:color w:val="000000"/>
        </w:rPr>
        <w:t>而空庭一路小跑着追上梦野与他并肩，他偏过头去认真的注视着你。“我刚才想了一下，如果明天不出门的话，找办法暂时引开菊理先生的父亲一会也能潜入，如果菊理先生想，我会去努力做的。”</w:t>
      </w:r>
    </w:p>
    <w:p>
      <w:r>
        <w:rPr>
          <w:color w:val="000000"/>
        </w:rPr>
        <w:t>AAA.茶叶小妹小娟</w:t>
      </w:r>
      <w:r>
        <w:tab/>
      </w:r>
      <w:r>
        <w:rPr>
          <w:color w:val="000000"/>
        </w:rPr>
        <w:t>大概是几句闲聊的时间，你们从清水的房间走出来，两栋房屋距离相近，很快就回到了房间。</w:t>
      </w:r>
    </w:p>
    <w:p>
      <w:r>
        <w:rPr>
          <w:color w:val="AA00AA"/>
        </w:rPr>
        <w:t>梦野 菊理</w:t>
      </w:r>
      <w:r>
        <w:tab/>
      </w:r>
      <w:r>
        <w:rPr>
          <w:color w:val="AA00AA"/>
        </w:rPr>
        <w:t>“这事情让他们两个去做就行，我怕你和我爹说两句话就会吓晕。”我朝他安抚地笑了笑：“没事，兵来将挡水来土掩，总会有办法的。”</w:t>
      </w:r>
    </w:p>
    <w:p>
      <w:r>
        <w:rPr>
          <w:color w:val="0000FF"/>
        </w:rPr>
        <w:t>春城 朔</w:t>
      </w:r>
      <w:r>
        <w:tab/>
      </w:r>
      <w:r>
        <w:rPr>
          <w:color w:val="0000FF"/>
        </w:rPr>
        <w:t>“等等啊！为什么把这种困难活计丢给我们，慰问敬老院同志不属于我们的演出范围啦！”</w:t>
      </w:r>
    </w:p>
    <w:p>
      <w:r>
        <w:rPr>
          <w:color w:val="000000"/>
        </w:rPr>
        <w:t>AAA.茶叶小妹小娟</w:t>
      </w:r>
      <w:r>
        <w:tab/>
      </w:r>
      <w:r>
        <w:rPr>
          <w:color w:val="000000"/>
        </w:rPr>
        <w:t>“我没有那么胆小…！”空庭声音渐弱，嘀咕着反驳了几句，抿着嘴坚定的点点头。“嗯，我相信菊理先生总会想出好办法的，我也会一直、一直支持菊理先生的想法！我们现在要看菊理先生房间有没有摄像头吗？失礼了、那么我先来看看衣柜——”</w:t>
      </w:r>
    </w:p>
    <w:p>
      <w:r>
        <w:rPr>
          <w:color w:val="0000FF"/>
        </w:rPr>
        <w:t>春城 朔</w:t>
      </w:r>
      <w:r>
        <w:tab/>
      </w:r>
      <w:r>
        <w:rPr>
          <w:color w:val="0000FF"/>
        </w:rPr>
        <w:t>“感觉下一秒他就要偷走人的内裤啊。”我听到衣柜连连摇头，和冬鸠咬耳朵。“嗯我看看…还有什么地方可以看的吗，我看看床头和窗台好了！”</w:t>
      </w:r>
    </w:p>
    <w:p>
      <w:r>
        <w:rPr>
          <w:color w:val="AA00AA"/>
        </w:rPr>
        <w:t>梦野 菊理</w:t>
      </w:r>
      <w:r>
        <w:tab/>
      </w:r>
      <w:r>
        <w:rPr>
          <w:color w:val="AA00AA"/>
        </w:rPr>
        <w:t>“请随意。”我也到处翻翻，看看有没有什么发现。</w:t>
      </w:r>
    </w:p>
    <w:p>
      <w:r>
        <w:rPr>
          <w:color w:val="AA00AA"/>
        </w:rPr>
        <w:t>梦野 菊理</w:t>
      </w:r>
      <w:r>
        <w:tab/>
      </w:r>
      <w:r>
        <w:rPr>
          <w:color w:val="AA00AA"/>
        </w:rPr>
        <w:t>（侦查吗。）</w:t>
      </w:r>
    </w:p>
    <w:p>
      <w:r>
        <w:rPr>
          <w:color w:val="000000"/>
        </w:rPr>
        <w:t>AAA.茶叶小妹小娟</w:t>
      </w:r>
      <w:r>
        <w:tab/>
      </w:r>
      <w:r>
        <w:rPr>
          <w:color w:val="000000"/>
        </w:rPr>
        <w:t>“附议，不过给这么出名的人物表演算不算新通告啊~积极一点嘛搭档，说不定风月院先生高兴了会给很多钱呢——啊呀、听上去像什么有神秘癖好的小偷，搭档要小心这种人哦。”</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猫咪小姐捂住骰塔，黑与白的脚爪遮起全部目数。 春城 朔的侦查检定，答案是什么呢，要猜猜看吗？ D100=65/60 失败——再接再厉呀~*咪咪</w:t>
      </w:r>
    </w:p>
    <w:p>
      <w:r>
        <w:rPr>
          <w:color w:val="0000FF"/>
        </w:rPr>
        <w:t>春城 朔</w:t>
      </w:r>
      <w:r>
        <w:tab/>
      </w:r>
      <w:r>
        <w:rPr>
          <w:color w:val="0000FF"/>
        </w:rPr>
        <w:t>（又开始眼瞎）</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菊理进行侦查检定：D100=89/50 失败——再接再厉呀~*咪咪</w:t>
      </w:r>
    </w:p>
    <w:p>
      <w:r>
        <w:rPr>
          <w:color w:val="AA00AA"/>
        </w:rPr>
        <w:t>梦野 菊理</w:t>
      </w:r>
      <w:r>
        <w:tab/>
      </w:r>
      <w:r>
        <w:rPr>
          <w:color w:val="AA00AA"/>
        </w:rPr>
        <w:t>“……我没什么发现。”那我上上下下看了一遍后摇了摇头。</w:t>
      </w:r>
    </w:p>
    <w:p>
      <w:r>
        <w:rPr>
          <w:color w:val="0000FF"/>
        </w:rPr>
        <w:t>春城 朔</w:t>
      </w:r>
      <w:r>
        <w:tab/>
      </w:r>
      <w:r>
        <w:rPr>
          <w:color w:val="0000FF"/>
        </w:rPr>
        <w:t>“我也没有看见…或许是真的没装？”我瞅瞅旁边两人的反应。</w:t>
      </w:r>
    </w:p>
    <w:p>
      <w:r>
        <w:rPr>
          <w:color w:val="000000"/>
        </w:rPr>
        <w:t>AAA.茶叶小妹小娟</w:t>
      </w:r>
      <w:r>
        <w:tab/>
      </w:r>
      <w:r>
        <w:rPr>
          <w:color w:val="000000"/>
        </w:rPr>
        <w:t>“我不是那种意思！”空庭羞恼的回头瞪了那两个咬耳朵的人一眼，仔细看连耳尖都泛起了红色。“衣柜这种地方是最容易藏匿一些不起眼的物品的，这种空间的角落往往不会被人注意。”他说着，一把拉开衣柜。</w:t>
      </w:r>
    </w:p>
    <w:p>
      <w:r>
        <w:rPr>
          <w:color w:val="000000"/>
        </w:rPr>
        <w:t>AAA.茶叶小妹小娟</w:t>
      </w:r>
      <w:r>
        <w:tab/>
      </w:r>
      <w:r>
        <w:rPr>
          <w:color w:val="000000"/>
        </w:rPr>
        <w:t>……他被塞了满衣柜的手办和玩偶淹没了。</w:t>
      </w:r>
    </w:p>
    <w:p>
      <w:r>
        <w:rPr>
          <w:color w:val="AA00AA"/>
        </w:rPr>
        <w:t>梦野 菊理</w:t>
      </w:r>
      <w:r>
        <w:tab/>
      </w:r>
      <w:r>
        <w:rPr>
          <w:color w:val="AA00AA"/>
        </w:rPr>
        <w:t>……</w:t>
      </w:r>
    </w:p>
    <w:p>
      <w:r>
        <w:rPr>
          <w:color w:val="AA00AA"/>
        </w:rPr>
        <w:t>梦野 菊理</w:t>
      </w:r>
      <w:r>
        <w:tab/>
      </w:r>
      <w:r>
        <w:rPr>
          <w:color w:val="AA00AA"/>
        </w:rPr>
        <w:t>（移目）</w:t>
      </w:r>
    </w:p>
    <w:p>
      <w:r>
        <w:rPr>
          <w:color w:val="0000FF"/>
        </w:rPr>
        <w:t>春城 朔</w:t>
      </w:r>
      <w:r>
        <w:tab/>
      </w:r>
      <w:r>
        <w:rPr>
          <w:color w:val="0000FF"/>
        </w:rPr>
        <w:t>“对偶像的内衣裤都不感兴趣吗…？这不合理啊。”弹丸论破入脑的我有些不敢相信，不过在看到他被淹没的时候还是没忍住笑了出来，赶紧过去帮把手给他拉起来。</w:t>
      </w:r>
    </w:p>
    <w:p>
      <w:r>
        <w:rPr>
          <w:color w:val="0000FF"/>
        </w:rPr>
        <w:t>春城 朔</w:t>
      </w:r>
      <w:r>
        <w:tab/>
      </w:r>
      <w:r>
        <w:rPr>
          <w:color w:val="0000FF"/>
        </w:rPr>
        <w:t>（藏匿不起眼的物品）</w:t>
      </w:r>
    </w:p>
    <w:p>
      <w:r>
        <w:rPr>
          <w:color w:val="AA00AA"/>
        </w:rPr>
        <w:t>梦野 菊理</w:t>
      </w:r>
      <w:r>
        <w:tab/>
      </w:r>
      <w:r>
        <w:rPr>
          <w:color w:val="AA00AA"/>
        </w:rPr>
        <w:t>“……没事吗！？”我一个健步冲上去，心疼的抱起我的幽灵鲨兔和logos猫，以及明智吾郎的手办和找手作娘做的阿尔图罗与娅娅娃娃，把他们虔诚的放在床上。</w:t>
      </w:r>
    </w:p>
    <w:p>
      <w:r>
        <w:rPr>
          <w:color w:val="000000"/>
        </w:rPr>
        <w:t>AAA.茶叶小妹小娟</w:t>
      </w:r>
      <w:r>
        <w:tab/>
      </w:r>
      <w:r>
        <w:rPr>
          <w:color w:val="000000"/>
        </w:rPr>
        <w:t>“那种事是不可能的，春城先生请不要胡思乱想，尤其是被奇怪的东西入侵大脑。”空庭安久乐，目前正在二次元的海洋中畅游，他抓住春城的手有些狼狈的站起身，对着梦野的一众娃娃和手办虔诚的鞠躬道歉。“抱歉，我不是故意的…我继续搜查了。”</w:t>
      </w:r>
    </w:p>
    <w:p>
      <w:r>
        <w:rPr>
          <w:color w:val="0000FF"/>
        </w:rPr>
        <w:t>春城 朔</w:t>
      </w:r>
      <w:r>
        <w:tab/>
      </w:r>
      <w:r>
        <w:rPr>
          <w:color w:val="0000FF"/>
        </w:rPr>
        <w:t>（那真的是二次元的海洋了）</w:t>
      </w:r>
    </w:p>
    <w:p>
      <w:r>
        <w:rPr>
          <w:color w:val="000000"/>
        </w:rPr>
        <w:t>AAA.茶叶小妹小娟</w:t>
      </w:r>
      <w:r>
        <w:tab/>
      </w:r>
      <w:r>
        <w:rPr>
          <w:color w:val="000000"/>
        </w:rPr>
        <w:t>他仔仔细细的将衣柜的角落看了个遍，似乎连缝隙都不会错漏的样子，过了一阵他遗憾的摇了摇头。“我这边也没发现，往好处想，至少菊理先生没被监视呢，真是太好了。”</w:t>
      </w:r>
    </w:p>
    <w:p>
      <w:r>
        <w:rPr>
          <w:color w:val="AA00AA"/>
        </w:rPr>
        <w:t>梦野 菊理</w:t>
      </w:r>
      <w:r>
        <w:tab/>
      </w:r>
      <w:r>
        <w:rPr>
          <w:color w:val="AA00AA"/>
        </w:rPr>
        <w:t>“也算是好事了。”我把娃娃又认真摆回去：“客房应该打扫完了，喂，你们难道真的要在我房间睡觉嘛。”</w:t>
      </w:r>
    </w:p>
    <w:p>
      <w:r>
        <w:rPr>
          <w:color w:val="0000FF"/>
        </w:rPr>
        <w:t>春城 朔</w:t>
      </w:r>
      <w:r>
        <w:tab/>
      </w:r>
      <w:r>
        <w:rPr>
          <w:color w:val="0000FF"/>
        </w:rPr>
        <w:t>“没监控就好，那还是各回各的房间睡觉好了。”我也有些困了听到这里立刻借坡下驴。</w:t>
      </w:r>
    </w:p>
    <w:p>
      <w:r>
        <w:rPr>
          <w:color w:val="000000"/>
        </w:rPr>
        <w:t>AAA.茶叶小妹小娟</w:t>
      </w:r>
      <w:r>
        <w:tab/>
      </w:r>
      <w:r>
        <w:rPr>
          <w:color w:val="000000"/>
        </w:rPr>
        <w:t>“既然这样的话，那我也回去了~”冬鸠适时的打了个哈欠张着嘴像你们挥手告别。“那就不打扰梦野先生休息了哦，走啦走啦搭档还有空庭小哥——”他相当自然的一手揽过一个往客房走。</w:t>
      </w:r>
    </w:p>
    <w:p>
      <w:r>
        <w:rPr>
          <w:color w:val="0000FF"/>
        </w:rPr>
        <w:t>春城 朔</w:t>
      </w:r>
      <w:r>
        <w:tab/>
      </w:r>
      <w:r>
        <w:rPr>
          <w:color w:val="0000FF"/>
        </w:rPr>
        <w:t>（肘睡觉去）</w:t>
      </w:r>
    </w:p>
    <w:p>
      <w:r>
        <w:rPr>
          <w:color w:val="000000"/>
        </w:rPr>
        <w:t>AAA.茶叶小妹小娟</w:t>
      </w:r>
      <w:r>
        <w:tab/>
      </w:r>
      <w:r>
        <w:rPr>
          <w:color w:val="000000"/>
        </w:rPr>
        <w:t>“喂、喂——我话还没说完，菊理先生——明天见——晚安——！！！”你听到空庭的声音隔着房间从远方穿透墙壁袭来，不过貌似越来越小了。</w:t>
      </w:r>
    </w:p>
    <w:p>
      <w:r>
        <w:rPr>
          <w:color w:val="AA00AA"/>
        </w:rPr>
        <w:t>梦野 菊理</w:t>
      </w:r>
      <w:r>
        <w:tab/>
      </w:r>
      <w:r>
        <w:rPr>
          <w:color w:val="AA00AA"/>
        </w:rPr>
        <w:t>嗯那我收拾收拾睡觉！</w:t>
      </w:r>
    </w:p>
    <w:p>
      <w:r>
        <w:rPr>
          <w:color w:val="000000"/>
        </w:rPr>
        <w:t>AAA.茶叶小妹小娟</w:t>
      </w:r>
      <w:r>
        <w:tab/>
      </w:r>
      <w:r>
        <w:rPr>
          <w:color w:val="000000"/>
        </w:rPr>
        <w:t>你们各自回到了自己的房间，洗漱之后上了床，不同于昨晚不安的夜，你们一夜无梦，安睡好眠。再醒来天已大亮，和煦的阳光透过玻璃窗洒入房间，今天已经是2月12日了。</w:t>
      </w:r>
    </w:p>
    <w:p>
      <w:r>
        <w:rPr>
          <w:color w:val="0000FF"/>
        </w:rPr>
        <w:t>春城 朔</w:t>
      </w:r>
      <w:r>
        <w:tab/>
      </w:r>
      <w:r>
        <w:rPr>
          <w:color w:val="0000FF"/>
        </w:rPr>
        <w:t>（你在饭桌上问问你爹）</w:t>
      </w:r>
    </w:p>
    <w:p>
      <w:r>
        <w:rPr>
          <w:color w:val="AA00AA"/>
        </w:rPr>
        <w:t>梦野 菊理</w:t>
      </w:r>
      <w:r>
        <w:tab/>
      </w:r>
      <w:r>
        <w:rPr>
          <w:color w:val="AA00AA"/>
        </w:rPr>
        <w:t>我按时起床洗漱敷脸吃早饭，在吃饭的时候装作不经意地询问我爹：“您今天要出门吗？”</w:t>
      </w:r>
    </w:p>
    <w:p>
      <w:r>
        <w:rPr>
          <w:color w:val="0000FF"/>
        </w:rPr>
        <w:t>春城 朔</w:t>
      </w:r>
      <w:r>
        <w:tab/>
      </w:r>
      <w:r>
        <w:rPr>
          <w:color w:val="0000FF"/>
        </w:rPr>
        <w:t>我安分享受别人家的早饭一边竖起耳朵听风月院岚的回复。</w:t>
      </w:r>
    </w:p>
    <w:p>
      <w:r>
        <w:rPr>
          <w:color w:val="AA00AA"/>
        </w:rPr>
        <w:t>梦野 菊理</w:t>
      </w:r>
      <w:r>
        <w:tab/>
      </w:r>
      <w:r>
        <w:rPr>
          <w:color w:val="AA00AA"/>
        </w:rPr>
        <w:t>（你怎么和我一起吃）</w:t>
      </w:r>
    </w:p>
    <w:p>
      <w:r>
        <w:rPr>
          <w:color w:val="AA00AA"/>
        </w:rPr>
        <w:t>梦野 菊理</w:t>
      </w:r>
      <w:r>
        <w:tab/>
      </w:r>
      <w:r>
        <w:rPr>
          <w:color w:val="AA00AA"/>
        </w:rPr>
        <w:t>（你配吗）</w:t>
      </w:r>
    </w:p>
    <w:p>
      <w:r>
        <w:rPr>
          <w:color w:val="0000FF"/>
        </w:rPr>
        <w:t>春城 朔</w:t>
      </w:r>
      <w:r>
        <w:tab/>
      </w:r>
      <w:r>
        <w:rPr>
          <w:color w:val="0000FF"/>
        </w:rPr>
        <w:t>（我不是客人吗）</w:t>
      </w:r>
    </w:p>
    <w:p>
      <w:r>
        <w:rPr>
          <w:color w:val="AA00AA"/>
        </w:rPr>
        <w:t>梦野 菊理</w:t>
      </w:r>
      <w:r>
        <w:tab/>
      </w:r>
      <w:r>
        <w:rPr>
          <w:color w:val="AA00AA"/>
        </w:rPr>
        <w:t>（春城朔，跪下！）</w:t>
      </w:r>
    </w:p>
    <w:p>
      <w:r>
        <w:rPr>
          <w:color w:val="0000FF"/>
        </w:rPr>
        <w:t>春城 朔</w:t>
      </w:r>
      <w:r>
        <w:tab/>
      </w:r>
      <w:r>
        <w:rPr>
          <w:color w:val="0000FF"/>
        </w:rPr>
        <w:t>（难道让我在房间里挨饿）</w:t>
      </w:r>
    </w:p>
    <w:p>
      <w:r>
        <w:rPr>
          <w:color w:val="0000FF"/>
        </w:rPr>
        <w:t>春城 朔</w:t>
      </w:r>
      <w:r>
        <w:tab/>
      </w:r>
      <w:r>
        <w:rPr>
          <w:color w:val="0000FF"/>
        </w:rPr>
        <w:t>（我们不就是跪着吃早饭的吗）</w:t>
      </w:r>
    </w:p>
    <w:p>
      <w:r>
        <w:rPr>
          <w:color w:val="0000FF"/>
        </w:rPr>
        <w:t>春城 朔</w:t>
      </w:r>
      <w:r>
        <w:tab/>
      </w:r>
      <w:r>
        <w:rPr>
          <w:color w:val="0000FF"/>
        </w:rPr>
        <w:t>（。。。你们不跪着吃早饭吗）</w:t>
      </w:r>
    </w:p>
    <w:p>
      <w:r>
        <w:rPr>
          <w:color w:val="AA00AA"/>
        </w:rPr>
        <w:t>梦野 菊理</w:t>
      </w:r>
      <w:r>
        <w:tab/>
      </w:r>
      <w:r>
        <w:rPr>
          <w:color w:val="AA00AA"/>
        </w:rPr>
        <w:t>（坐着啊）</w:t>
      </w:r>
    </w:p>
    <w:p>
      <w:r>
        <w:rPr>
          <w:color w:val="AA00AA"/>
        </w:rPr>
        <w:t>梦野 菊理</w:t>
      </w:r>
      <w:r>
        <w:tab/>
      </w:r>
      <w:r>
        <w:rPr>
          <w:color w:val="AA00AA"/>
        </w:rPr>
        <w:t>（。）</w:t>
      </w:r>
    </w:p>
    <w:p>
      <w:r>
        <w:rPr>
          <w:color w:val="AA00AA"/>
        </w:rPr>
        <w:t>梦野 菊理</w:t>
      </w:r>
      <w:r>
        <w:tab/>
      </w:r>
      <w:r>
        <w:rPr>
          <w:color w:val="AA00AA"/>
        </w:rPr>
        <w:t>（你家跪着吃啊？）</w:t>
      </w:r>
    </w:p>
    <w:p>
      <w:r>
        <w:rPr>
          <w:color w:val="0000FF"/>
        </w:rPr>
        <w:t>春城 朔</w:t>
      </w:r>
      <w:r>
        <w:tab/>
      </w:r>
      <w:r>
        <w:rPr>
          <w:color w:val="0000FF"/>
        </w:rPr>
        <w:t>（我不知道，好问题）</w:t>
      </w:r>
    </w:p>
    <w:p>
      <w:r>
        <w:rPr>
          <w:color w:val="0000FF"/>
        </w:rPr>
        <w:t>春城 朔</w:t>
      </w:r>
      <w:r>
        <w:tab/>
      </w:r>
      <w:r>
        <w:rPr>
          <w:color w:val="0000FF"/>
        </w:rPr>
        <w:t>（至少每次我拜见我爹的时候2感觉都是那种很日式的</w:t>
      </w:r>
    </w:p>
    <w:p>
      <w:r>
        <w:rPr>
          <w:color w:val="0000FF"/>
        </w:rPr>
        <w:t>春城 朔</w:t>
      </w:r>
      <w:r>
        <w:tab/>
      </w:r>
      <w:r>
        <w:rPr>
          <w:color w:val="0000FF"/>
        </w:rPr>
        <w:t>（跪在脚后跟上，，，</w:t>
      </w:r>
    </w:p>
    <w:p>
      <w:r>
        <w:rPr>
          <w:color w:val="000000"/>
        </w:rPr>
        <w:t>AAA.茶叶小妹小娟</w:t>
      </w:r>
      <w:r>
        <w:tab/>
      </w:r>
      <w:r>
        <w:rPr>
          <w:color w:val="000000"/>
        </w:rPr>
        <w:t>“嗯？菊理看出来了吗，真敏锐呢。”风月院岚就近夹起一块茶糕送入口中，他今天的衣着正式而华丽，深红的外袍衣角也绣着金丝暗纹。“今天有一些重要的事要办，要出门一整天才能回来，好孩子，需要我在路上帮你带什么东西回来吗？”</w:t>
      </w:r>
    </w:p>
    <w:p>
      <w:r>
        <w:rPr>
          <w:color w:val="AA00AA"/>
        </w:rPr>
        <w:t>梦野 菊理</w:t>
      </w:r>
      <w:r>
        <w:tab/>
      </w:r>
      <w:r>
        <w:rPr>
          <w:color w:val="AA00AA"/>
        </w:rPr>
        <w:t>“暂时不需要，经历了前几天的事情，您能安全回来就好。”至少这句话是真心的，所谓的艺术病也太奇怪。不过正好他要出门，这下倒是方便我们行动，我给他们使眼色后又朝我爹露出习以为常的笑容，朝他撒娇：“那等一会走之前抱您一下！”</w:t>
      </w:r>
    </w:p>
    <w:p>
      <w:r>
        <w:rPr>
          <w:color w:val="0000FF"/>
        </w:rPr>
        <w:t>春城 朔</w:t>
      </w:r>
      <w:r>
        <w:tab/>
      </w:r>
      <w:r>
        <w:rPr>
          <w:color w:val="0000FF"/>
        </w:rPr>
        <w:t>（你们怎么这么肉麻）</w:t>
      </w:r>
    </w:p>
    <w:p>
      <w:r>
        <w:rPr>
          <w:color w:val="0000FF"/>
        </w:rPr>
        <w:t>春城 朔</w:t>
      </w:r>
      <w:r>
        <w:tab/>
      </w:r>
      <w:r>
        <w:rPr>
          <w:color w:val="0000FF"/>
        </w:rPr>
        <w:t>我露出有点困惑的这对吗表情，埋头吃饭的同时偷看他们父子的神秘小互动试试回去这样和父亲聊聊。</w:t>
      </w:r>
    </w:p>
    <w:p>
      <w:r>
        <w:rPr>
          <w:color w:val="0000FF"/>
        </w:rPr>
        <w:t>春城 朔</w:t>
      </w:r>
      <w:r>
        <w:tab/>
      </w:r>
      <w:r>
        <w:rPr>
          <w:color w:val="0000FF"/>
        </w:rPr>
        <w:t>（我都不敢想象我ccs要是和ccls说父亲我想抱抱会发生什么）</w:t>
      </w:r>
    </w:p>
    <w:p>
      <w:r>
        <w:rPr>
          <w:color w:val="0000FF"/>
        </w:rPr>
        <w:t>春城 朔</w:t>
      </w:r>
      <w:r>
        <w:tab/>
      </w:r>
      <w:r>
        <w:rPr>
          <w:color w:val="0000FF"/>
        </w:rPr>
        <w:t>（我要问dj他和爹会抱抱吗）</w:t>
      </w:r>
    </w:p>
    <w:p>
      <w:r>
        <w:rPr>
          <w:color w:val="000000"/>
        </w:rPr>
        <w:t>AAA.茶叶小妹小娟</w:t>
      </w:r>
      <w:r>
        <w:tab/>
      </w:r>
      <w:r>
        <w:rPr>
          <w:color w:val="000000"/>
        </w:rPr>
        <w:t>“现在抱也可以。”风月院岚放下碗筷，绕过木桌躬身用温暖的双臂环绕着你，他柔软顺滑的绸缎似的发丝连同身上的木质香撞了满怀，你听到他多年不变、笑吟吟的清澈声音。 “我也有同样的话想对菊理说，不管是在家休息也好、和朋友出去也好，菊理是我最重要的孩子，我唯独不想看见菊理受伤…说起来，现在时间本来就有些紧促了，我是特意等菊理起床再走的，现在也是时间了。”</w:t>
      </w:r>
    </w:p>
    <w:p>
      <w:r>
        <w:rPr>
          <w:color w:val="000000"/>
        </w:rPr>
        <w:t>AAA.茶叶小妹小娟</w:t>
      </w:r>
      <w:r>
        <w:tab/>
      </w:r>
      <w:r>
        <w:rPr>
          <w:color w:val="000000"/>
        </w:rPr>
        <w:t>（他俩都会抱的）</w:t>
      </w:r>
    </w:p>
    <w:p>
      <w:r>
        <w:rPr>
          <w:color w:val="000000"/>
        </w:rPr>
        <w:t>AAA.茶叶小妹小娟</w:t>
      </w:r>
      <w:r>
        <w:tab/>
      </w:r>
      <w:r>
        <w:rPr>
          <w:color w:val="000000"/>
        </w:rPr>
        <w:t>（虽然我感觉ccls嗯。。）</w:t>
      </w:r>
    </w:p>
    <w:p>
      <w:r>
        <w:rPr>
          <w:color w:val="0000FF"/>
        </w:rPr>
        <w:t>春城 朔</w:t>
      </w:r>
      <w:r>
        <w:tab/>
      </w:r>
      <w:r>
        <w:rPr>
          <w:color w:val="0000FF"/>
        </w:rPr>
        <w:t>（让我找找那个代餐笑话</w:t>
      </w:r>
    </w:p>
    <w:p>
      <w:r>
        <w:rPr>
          <w:color w:val="AA00AA"/>
        </w:rPr>
        <w:t>梦野 菊理</w:t>
      </w:r>
      <w:r>
        <w:tab/>
      </w:r>
      <w:r>
        <w:rPr>
          <w:color w:val="AA00AA"/>
        </w:rPr>
        <w:t>“那您快走吧，我当然知道我在您心里的分量～您也放心我会照顾好自己的。”我抱抱他，笑眯眯地摆手：“晚上再见～”</w:t>
      </w:r>
    </w:p>
    <w:p>
      <w:r>
        <w:rPr>
          <w:color w:val="000000"/>
        </w:rPr>
        <w:t>AAA.茶叶小妹小娟</w:t>
      </w:r>
      <w:r>
        <w:tab/>
      </w:r>
      <w:r>
        <w:rPr>
          <w:color w:val="000000"/>
        </w:rPr>
        <w:t>（very much）</w:t>
      </w:r>
    </w:p>
    <w:p>
      <w:r>
        <w:rPr>
          <w:color w:val="0000FF"/>
        </w:rPr>
        <w:t>春城 朔</w:t>
      </w:r>
      <w:r>
        <w:tab/>
      </w:r>
      <w:r>
        <w:rPr>
          <w:color w:val="0000FF"/>
        </w:rPr>
        <w:t>（ccs也不会说要抱抱，太诡异了）</w:t>
      </w:r>
    </w:p>
    <w:p>
      <w:r>
        <w:rPr>
          <w:color w:val="AA00AA"/>
        </w:rPr>
        <w:t>梦野 菊理</w:t>
      </w:r>
      <w:r>
        <w:tab/>
      </w:r>
      <w:r>
        <w:rPr>
          <w:color w:val="AA00AA"/>
        </w:rPr>
        <w:t>（e）</w:t>
      </w:r>
    </w:p>
    <w:p>
      <w:r>
        <w:rPr>
          <w:color w:val="AA00AA"/>
        </w:rPr>
        <w:t>梦野 菊理</w:t>
      </w:r>
      <w:r>
        <w:tab/>
      </w:r>
      <w:r>
        <w:rPr>
          <w:color w:val="AA00AA"/>
        </w:rPr>
        <w:t>（代了）</w:t>
      </w:r>
    </w:p>
    <w:p>
      <w:r>
        <w:rPr>
          <w:color w:val="0000FF"/>
        </w:rPr>
        <w:t>春城 朔</w:t>
      </w:r>
      <w:r>
        <w:tab/>
      </w:r>
      <w:r>
        <w:rPr>
          <w:color w:val="0000FF"/>
        </w:rPr>
        <w:t>我被他们这互动肉麻的起了一身鸡皮疙瘩，情不自禁往后缩缩脖子，赶忙把视线转向空庭和冬鸠，他们就没啥反应吗。</w:t>
      </w:r>
    </w:p>
    <w:p>
      <w:r>
        <w:rPr>
          <w:color w:val="0000FF"/>
        </w:rPr>
        <w:t>春城 朔</w:t>
      </w:r>
      <w:r>
        <w:tab/>
      </w:r>
      <w:r>
        <w:rPr>
          <w:color w:val="0000FF"/>
        </w:rPr>
        <w:t>（你们放过直男吧他要被吓死了）</w:t>
      </w:r>
    </w:p>
    <w:p>
      <w:r>
        <w:rPr>
          <w:color w:val="AA00AA"/>
        </w:rPr>
        <w:t>梦野 菊理</w:t>
      </w:r>
      <w:r>
        <w:tab/>
      </w:r>
      <w:r>
        <w:rPr>
          <w:color w:val="AA00AA"/>
        </w:rPr>
        <w:t>（挺直男的啊）</w:t>
      </w:r>
    </w:p>
    <w:p>
      <w:r>
        <w:rPr>
          <w:color w:val="AA00AA"/>
        </w:rPr>
        <w:t>梦野 菊理</w:t>
      </w:r>
      <w:r>
        <w:tab/>
      </w:r>
      <w:r>
        <w:rPr>
          <w:color w:val="AA00AA"/>
        </w:rPr>
        <w:t>（你没父爱别这样说）</w:t>
      </w:r>
    </w:p>
    <w:p>
      <w:r>
        <w:rPr>
          <w:color w:val="0000FF"/>
        </w:rPr>
        <w:t>春城 朔</w:t>
      </w:r>
      <w:r>
        <w:tab/>
      </w:r>
      <w:r>
        <w:rPr>
          <w:color w:val="0000FF"/>
        </w:rPr>
        <w:t>（我那是正经的日式父爱）</w:t>
      </w:r>
    </w:p>
    <w:p>
      <w:r>
        <w:rPr>
          <w:color w:val="0000FF"/>
        </w:rPr>
        <w:t>春城 朔</w:t>
      </w:r>
      <w:r>
        <w:tab/>
      </w:r>
      <w:r>
        <w:rPr>
          <w:color w:val="0000FF"/>
        </w:rPr>
        <w:t>（你们这正常吗）</w:t>
      </w:r>
    </w:p>
    <w:p>
      <w:r>
        <w:rPr>
          <w:color w:val="0000FF"/>
        </w:rPr>
        <w:t>春城 朔</w:t>
      </w:r>
      <w:r>
        <w:tab/>
      </w:r>
      <w:r>
        <w:rPr>
          <w:color w:val="0000FF"/>
        </w:rPr>
        <w:t>（身为独子，我从来没有勇气和父亲坐在一起喝一杯酒，我怕看见父亲深邃的眼睛，父亲的眼睛是男人这辈子最恐惧的东西，父亲的称赞是男人这辈子最渴望的东西）</w:t>
      </w:r>
    </w:p>
    <w:p>
      <w:r>
        <w:rPr>
          <w:color w:val="000000"/>
        </w:rPr>
        <w:t>AAA.茶叶小妹小娟</w:t>
      </w:r>
      <w:r>
        <w:tab/>
      </w:r>
      <w:r>
        <w:rPr>
          <w:color w:val="000000"/>
        </w:rPr>
        <w:t>空庭有点幽怨的看了这温馨的互动一眼索性低头继续扒饭，目光时不时地瞥向风月院岚的房间。 冬鸠眯着眼看着眼前的一幕，拄着下巴不知道在思考着什么，随后他侧头看向春城，顺手抹掉了眼角皇帝的眼泪，还作势要往他身上蹭。“哇——好感人啊搭档，我忍不住要潸然泪下了！！”</w:t>
      </w:r>
    </w:p>
    <w:p>
      <w:r>
        <w:rPr>
          <w:color w:val="000000"/>
        </w:rPr>
        <w:t>AAA.茶叶小妹小娟</w:t>
      </w:r>
      <w:r>
        <w:tab/>
      </w:r>
      <w:r>
        <w:rPr>
          <w:color w:val="000000"/>
        </w:rPr>
        <w:t>（日式父子是君臣是……后面忘了反正躺在病床上才是父子）</w:t>
      </w:r>
    </w:p>
    <w:p>
      <w:r>
        <w:rPr>
          <w:color w:val="0000FF"/>
        </w:rPr>
        <w:t>春城 朔</w:t>
      </w:r>
      <w:r>
        <w:tab/>
      </w:r>
      <w:r>
        <w:rPr>
          <w:color w:val="0000FF"/>
        </w:rPr>
        <w:t>（你作为歌舞伎能理解真的很难得，落语式父子的情谊是只可意会不可言传的）</w:t>
      </w:r>
    </w:p>
    <w:p>
      <w:r>
        <w:rPr>
          <w:color w:val="000000"/>
        </w:rPr>
        <w:t>AAA.茶叶小妹小娟</w:t>
      </w:r>
      <w:r>
        <w:tab/>
      </w:r>
      <w:r>
        <w:rPr>
          <w:color w:val="000000"/>
        </w:rPr>
        <w:t>那么和梦野告别后，风月院岚向其余的人点点头便离开了宅邸。</w:t>
      </w:r>
    </w:p>
    <w:p>
      <w:r>
        <w:rPr>
          <w:color w:val="0000FF"/>
        </w:rPr>
        <w:t>春城 朔</w:t>
      </w:r>
      <w:r>
        <w:tab/>
      </w:r>
      <w:r>
        <w:rPr>
          <w:color w:val="0000FF"/>
        </w:rPr>
        <w:t>（自幼家里来客都是我坐在父亲边上，dj没资格上桌，不是迂腐，只是我身上从生下来就有了责任）</w:t>
      </w:r>
    </w:p>
    <w:p>
      <w:r>
        <w:rPr>
          <w:color w:val="AA00AA"/>
        </w:rPr>
        <w:t>梦野 菊理</w:t>
      </w:r>
      <w:r>
        <w:tab/>
      </w:r>
      <w:r>
        <w:rPr>
          <w:color w:val="AA00AA"/>
        </w:rPr>
        <w:t>（）</w:t>
      </w:r>
    </w:p>
    <w:p>
      <w:r>
        <w:rPr>
          <w:color w:val="000000"/>
        </w:rPr>
        <w:t>AAA.茶叶小妹小娟</w:t>
      </w:r>
      <w:r>
        <w:tab/>
      </w:r>
      <w:r>
        <w:rPr>
          <w:color w:val="000000"/>
        </w:rPr>
        <w:t>（。。。。）</w:t>
      </w:r>
    </w:p>
    <w:p>
      <w:r>
        <w:rPr>
          <w:color w:val="0000FF"/>
        </w:rPr>
        <w:t>春城 朔</w:t>
      </w:r>
      <w:r>
        <w:tab/>
      </w:r>
      <w:r>
        <w:rPr>
          <w:color w:val="0000FF"/>
        </w:rPr>
        <w:t>“嗯…额，太感人了……”在别人家里吃别人的早饭我也不能败了别人兴致吧，只好僵着脖子含含糊糊附和冬鸠的话，假模假样地擦擦不存在的眼泪。</w:t>
      </w:r>
    </w:p>
    <w:p>
      <w:r>
        <w:rPr>
          <w:color w:val="0000FF"/>
        </w:rPr>
        <w:t>春城 朔</w:t>
      </w:r>
      <w:r>
        <w:tab/>
      </w:r>
      <w:r>
        <w:rPr>
          <w:color w:val="0000FF"/>
        </w:rPr>
        <w:t>（父亲流露出情感，是他脆弱、颓唐、不如意的时候）</w:t>
      </w:r>
    </w:p>
    <w:p>
      <w:r>
        <w:rPr>
          <w:color w:val="AA00AA"/>
        </w:rPr>
        <w:t>梦野 菊理</w:t>
      </w:r>
      <w:r>
        <w:tab/>
      </w:r>
      <w:r>
        <w:rPr>
          <w:color w:val="AA00AA"/>
        </w:rPr>
        <w:t>我慢条斯理吃完饭后瞪了这两人一眼，随后站起身准备去我爹房间：“叫叫叫，再叫把你们全挂厕所，快点，别磨叽了。”</w:t>
      </w:r>
    </w:p>
    <w:p>
      <w:r>
        <w:rPr>
          <w:color w:val="000000"/>
        </w:rPr>
        <w:t>AAA.茶叶小妹小娟</w:t>
      </w:r>
      <w:r>
        <w:tab/>
      </w:r>
      <w:r>
        <w:rPr>
          <w:color w:val="000000"/>
        </w:rPr>
        <w:t>（日式父子的感情就如同白酒一样，外表像白水一样只有自己才知道其中的感情多么激烈（）</w:t>
      </w:r>
    </w:p>
    <w:p>
      <w:r>
        <w:rPr>
          <w:color w:val="000000"/>
        </w:rPr>
        <w:t>AAA.茶叶小妹小娟</w:t>
      </w:r>
      <w:r>
        <w:tab/>
      </w:r>
      <w:r>
        <w:rPr>
          <w:color w:val="000000"/>
        </w:rPr>
        <w:t>（来查了！）</w:t>
      </w:r>
    </w:p>
    <w:p>
      <w:r>
        <w:rPr>
          <w:color w:val="0000FF"/>
        </w:rPr>
        <w:t>春城 朔</w:t>
      </w:r>
      <w:r>
        <w:tab/>
      </w:r>
      <w:r>
        <w:rPr>
          <w:color w:val="0000FF"/>
        </w:rPr>
        <w:t>见风月院岚出门了我也不装了摇头啧啧：“怎么还把人挂厕所，你这个人太厕妹了。算了快去看看，万一你爹也被那人监控了怎么办！”</w:t>
      </w:r>
    </w:p>
    <w:p>
      <w:r>
        <w:rPr>
          <w:color w:val="000000"/>
        </w:rPr>
        <w:t>AAA.茶叶小妹小娟</w:t>
      </w:r>
      <w:r>
        <w:tab/>
      </w:r>
      <w:r>
        <w:rPr>
          <w:color w:val="000000"/>
        </w:rPr>
        <w:t>你们走进风月院岚的房间，地面铺着传统的榻榻米，室内布置豪华而不失优雅，房间一侧是一扇推拉式的落地窗，明媚的阳光穿过透明的玻璃落下一地的金色光点，透过窗户可以看到庭院中的绿植和小池塘，整个房间弥漫着淡淡的木质香熏。</w:t>
      </w:r>
    </w:p>
    <w:p>
      <w:r>
        <w:rPr>
          <w:color w:val="000000"/>
        </w:rPr>
        <w:t>AAA.茶叶小妹小娟</w:t>
      </w:r>
      <w:r>
        <w:tab/>
      </w:r>
      <w:r>
        <w:rPr>
          <w:color w:val="000000"/>
        </w:rPr>
        <w:t>除了书桌和床铺以外，靠窗的位置摆放着一架玻璃展柜，里面放着各类古董和艺术品，一看便价格不菲，另一柜子里则收藏了不少高级红酒。</w:t>
      </w:r>
    </w:p>
    <w:p>
      <w:r>
        <w:rPr>
          <w:color w:val="0000FF"/>
        </w:rPr>
        <w:t>春城 朔</w:t>
      </w:r>
      <w:r>
        <w:tab/>
      </w:r>
      <w:r>
        <w:rPr>
          <w:color w:val="0000FF"/>
        </w:rPr>
        <w:t>我好奇地走走看看，研究下各个犄角旮旯里有没有摄像头的影子。</w:t>
      </w:r>
    </w:p>
    <w:p>
      <w:r>
        <w:rPr>
          <w:color w:val="000000"/>
        </w:rPr>
        <w:t>AAA.茶叶小妹小娟</w:t>
      </w:r>
      <w:r>
        <w:tab/>
      </w:r>
      <w:r>
        <w:rPr>
          <w:color w:val="000000"/>
        </w:rPr>
        <w:t>那么你发现风月院岚的房间没有任何针孔摄像头一类的东西。</w:t>
      </w:r>
    </w:p>
    <w:p>
      <w:r>
        <w:rPr>
          <w:color w:val="AA00AA"/>
        </w:rPr>
        <w:t>梦野 菊理</w:t>
      </w:r>
      <w:r>
        <w:tab/>
      </w:r>
      <w:r>
        <w:rPr>
          <w:color w:val="AA00AA"/>
        </w:rPr>
        <w:t>我到处看看，看有没有电脑什么的踪迹。</w:t>
      </w:r>
    </w:p>
    <w:p>
      <w:r>
        <w:rPr>
          <w:color w:val="000000"/>
        </w:rPr>
        <w:t>AAA.茶叶小妹小娟</w:t>
      </w:r>
      <w:r>
        <w:tab/>
      </w:r>
      <w:r>
        <w:rPr>
          <w:color w:val="000000"/>
        </w:rPr>
        <w:t>在风月院岚常处理事务的书桌桌面上放着一台MacB**k Pro电脑，旁边零散着一些每日晨报。</w:t>
      </w:r>
    </w:p>
    <w:p>
      <w:r>
        <w:rPr>
          <w:color w:val="0000FF"/>
        </w:rPr>
        <w:t>春城 朔</w:t>
      </w:r>
      <w:r>
        <w:tab/>
      </w:r>
      <w:r>
        <w:rPr>
          <w:color w:val="0000FF"/>
        </w:rPr>
        <w:t>（喂）</w:t>
      </w:r>
    </w:p>
    <w:p>
      <w:r>
        <w:rPr>
          <w:color w:val="AA00AA"/>
        </w:rPr>
        <w:t>梦野 菊理</w:t>
      </w:r>
      <w:r>
        <w:tab/>
      </w:r>
      <w:r>
        <w:rPr>
          <w:color w:val="AA00AA"/>
        </w:rPr>
        <w:t>那我去打开看看有没有什么东西。</w:t>
      </w:r>
    </w:p>
    <w:p>
      <w:r>
        <w:rPr>
          <w:color w:val="AA00AA"/>
        </w:rPr>
        <w:t>梦野 菊理</w:t>
      </w:r>
      <w:r>
        <w:tab/>
      </w:r>
      <w:r>
        <w:rPr>
          <w:color w:val="AA00AA"/>
        </w:rPr>
        <w:t>（那咋了）</w:t>
      </w:r>
    </w:p>
    <w:p>
      <w:r>
        <w:rPr>
          <w:color w:val="0000FF"/>
        </w:rPr>
        <w:t>春城 朔</w:t>
      </w:r>
      <w:r>
        <w:tab/>
      </w:r>
      <w:r>
        <w:rPr>
          <w:color w:val="0000FF"/>
        </w:rPr>
        <w:t>既然没有摄像头我也逛去书桌那边，看看那几份每日晨报上写了什么。</w:t>
      </w:r>
    </w:p>
    <w:p>
      <w:r>
        <w:rPr>
          <w:color w:val="000000"/>
        </w:rPr>
        <w:t>AAA.茶叶小妹小娟</w:t>
      </w:r>
      <w:r>
        <w:tab/>
      </w:r>
      <w:r>
        <w:rPr>
          <w:color w:val="000000"/>
        </w:rPr>
        <w:t>你打开电脑，移动鼠标，MacB**k Pro的屏幕骤然亮起，锁屏界面是梦野与风月院岚的合照，电脑被上锁了，可以输入密码，上限是二十位数。</w:t>
      </w:r>
    </w:p>
    <w:p>
      <w:r>
        <w:rPr>
          <w:color w:val="0000FF"/>
        </w:rPr>
        <w:t>春城 朔</w:t>
      </w:r>
      <w:r>
        <w:tab/>
      </w:r>
      <w:r>
        <w:rPr>
          <w:color w:val="0000FF"/>
        </w:rPr>
        <w:t>（好吧那很坏了）</w:t>
      </w:r>
    </w:p>
    <w:p>
      <w:r>
        <w:rPr>
          <w:color w:val="000000"/>
        </w:rPr>
        <w:t>AAA.茶叶小妹小娟</w:t>
      </w:r>
      <w:r>
        <w:tab/>
      </w:r>
      <w:r>
        <w:rPr>
          <w:color w:val="000000"/>
        </w:rPr>
        <w:t>晨报上大致写着近几日的新闻，都市杂谈、访谈栏目以及一些优美的文章。</w:t>
      </w:r>
    </w:p>
    <w:p>
      <w:r>
        <w:rPr>
          <w:color w:val="0000FF"/>
        </w:rPr>
        <w:t>春城 朔</w:t>
      </w:r>
      <w:r>
        <w:tab/>
      </w:r>
      <w:r>
        <w:rPr>
          <w:color w:val="0000FF"/>
        </w:rPr>
        <w:t>（想起当年有人强开我电脑呵呵）</w:t>
      </w:r>
    </w:p>
    <w:p>
      <w:r>
        <w:rPr>
          <w:color w:val="AA00AA"/>
        </w:rPr>
        <w:t>梦野 菊理</w:t>
      </w:r>
      <w:r>
        <w:tab/>
      </w:r>
      <w:r>
        <w:rPr>
          <w:color w:val="AA00AA"/>
        </w:rPr>
        <w:t>（。）</w:t>
      </w:r>
    </w:p>
    <w:p>
      <w:r>
        <w:rPr>
          <w:color w:val="AA00AA"/>
        </w:rPr>
        <w:t>梦野 菊理</w:t>
      </w:r>
      <w:r>
        <w:tab/>
      </w:r>
      <w:r>
        <w:rPr>
          <w:color w:val="AA00AA"/>
        </w:rPr>
        <w:t>那我不轻易尝试……我去玻璃柜看看有什么东西。</w:t>
      </w:r>
    </w:p>
    <w:p>
      <w:r>
        <w:rPr>
          <w:color w:val="000000"/>
        </w:rPr>
        <w:t>AAA.茶叶小妹小娟</w:t>
      </w:r>
      <w:r>
        <w:tab/>
      </w:r>
      <w:r>
        <w:rPr>
          <w:color w:val="000000"/>
        </w:rPr>
        <w:t>玻璃展柜的正中间的格子摆着一个做工精细的木质盒子，盒子展出的五面都是精致的雕刻，上面刻有月亮与云的纹路，看起来很有年代感。你注意到盒子上了锁，然而它的表面并没有锁孔。</w:t>
      </w:r>
    </w:p>
    <w:p>
      <w:r>
        <w:rPr>
          <w:color w:val="0000FF"/>
        </w:rPr>
        <w:t>春城 朔</w:t>
      </w:r>
      <w:r>
        <w:tab/>
      </w:r>
      <w:r>
        <w:rPr>
          <w:color w:val="0000FF"/>
        </w:rPr>
        <w:t>我去看看那一排高级红酒有没有什么奇怪的地方。</w:t>
      </w:r>
    </w:p>
    <w:p>
      <w:r>
        <w:rPr>
          <w:color w:val="0000FF"/>
        </w:rPr>
        <w:t>春城 朔</w:t>
      </w:r>
      <w:r>
        <w:tab/>
      </w:r>
      <w:r>
        <w:rPr>
          <w:color w:val="0000FF"/>
        </w:rPr>
        <w:t>（上了锁但是没有锁孔）</w:t>
      </w:r>
    </w:p>
    <w:p>
      <w:r>
        <w:rPr>
          <w:color w:val="0000FF"/>
        </w:rPr>
        <w:t>春城 朔</w:t>
      </w:r>
      <w:r>
        <w:tab/>
      </w:r>
      <w:r>
        <w:rPr>
          <w:color w:val="0000FF"/>
        </w:rPr>
        <w:t>（这是孔明盒吗）</w:t>
      </w:r>
    </w:p>
    <w:p>
      <w:r>
        <w:rPr>
          <w:color w:val="000000"/>
        </w:rPr>
        <w:t>AAA.茶叶小妹小娟</w:t>
      </w:r>
      <w:r>
        <w:tab/>
      </w:r>
      <w:r>
        <w:rPr>
          <w:color w:val="000000"/>
        </w:rPr>
        <w:t>（可以过侦查看看盒子）</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菊理进行侦查检定：D100=63/50 失败——再接再厉呀~*咪咪</w:t>
      </w:r>
    </w:p>
    <w:p>
      <w:r>
        <w:rPr>
          <w:color w:val="AA00AA"/>
        </w:rPr>
        <w:t>梦野 菊理</w:t>
      </w:r>
      <w:r>
        <w:tab/>
      </w:r>
      <w:r>
        <w:rPr>
          <w:color w:val="AA00AA"/>
        </w:rPr>
        <w:t>（。）</w:t>
      </w:r>
    </w:p>
    <w:p>
      <w:r>
        <w:rPr>
          <w:color w:val="0000FF"/>
        </w:rPr>
        <w:t>春城 朔</w:t>
      </w:r>
      <w:r>
        <w:tab/>
      </w:r>
      <w:r>
        <w:rPr>
          <w:color w:val="0000FF"/>
        </w:rPr>
        <w:t>（红酒柜没东西的话我也来看盒子）</w:t>
      </w:r>
    </w:p>
    <w:p>
      <w:r>
        <w:rPr>
          <w:color w:val="000000"/>
        </w:rPr>
        <w:t>AAA.茶叶小妹小娟</w:t>
      </w:r>
      <w:r>
        <w:tab/>
      </w:r>
      <w:r>
        <w:rPr>
          <w:color w:val="000000"/>
        </w:rPr>
        <w:t>世界各地知名的红酒罗列满柜，经过时间的沉淀，它们静候着谁来共享这份醇香。看年份应该是按照时间顺序排列的，足够让人感叹它的收藏者财力之雄厚。</w:t>
      </w:r>
    </w:p>
    <w:p>
      <w:r>
        <w:rPr>
          <w:color w:val="000000"/>
        </w:rPr>
        <w:t>AAA.茶叶小妹小娟</w:t>
      </w:r>
      <w:r>
        <w:tab/>
      </w:r>
      <w:r>
        <w:rPr>
          <w:color w:val="000000"/>
        </w:rPr>
        <w:t>（没啥东西请看盒子）</w:t>
      </w:r>
    </w:p>
    <w:p>
      <w:r>
        <w:rPr>
          <w:color w:val="0000FF"/>
        </w:rPr>
        <w:t>春城 朔</w:t>
      </w:r>
      <w:r>
        <w:tab/>
      </w:r>
      <w:r>
        <w:rPr>
          <w:color w:val="0000FF"/>
        </w:rPr>
        <w:t>我看见梦野似乎发现了什么于是也凑过去看看盒子！</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朔进行侦查检定：D100=84/60 失败——再接再厉呀~*咪咪</w:t>
      </w:r>
    </w:p>
    <w:p>
      <w:r>
        <w:rPr>
          <w:color w:val="0000FF"/>
        </w:rPr>
        <w:t>春城 朔</w:t>
      </w:r>
      <w:r>
        <w:tab/>
      </w:r>
      <w:r>
        <w:rPr>
          <w:color w:val="0000FF"/>
        </w:rPr>
        <w:t>（两个小龙虾）</w:t>
      </w:r>
    </w:p>
    <w:p>
      <w:r>
        <w:rPr>
          <w:color w:val="000000"/>
        </w:rPr>
        <w:t>AAA.茶叶小妹小娟</w:t>
      </w:r>
      <w:r>
        <w:tab/>
      </w:r>
      <w:r>
        <w:rPr>
          <w:color w:val="000000"/>
        </w:rPr>
        <w:t>（拿大成功抵一下吧要不（）</w:t>
      </w:r>
    </w:p>
    <w:p>
      <w:r>
        <w:rPr>
          <w:color w:val="AA00AA"/>
        </w:rPr>
        <w:t>梦野 菊理</w:t>
      </w:r>
      <w:r>
        <w:tab/>
      </w:r>
      <w:r>
        <w:rPr>
          <w:color w:val="AA00AA"/>
        </w:rPr>
        <w:t>（他们两个在吗）</w:t>
      </w:r>
    </w:p>
    <w:p>
      <w:r>
        <w:rPr>
          <w:color w:val="000000"/>
        </w:rPr>
        <w:t>AAA.茶叶小妹小娟</w:t>
      </w:r>
      <w:r>
        <w:tab/>
      </w:r>
      <w:r>
        <w:rPr>
          <w:color w:val="000000"/>
        </w:rPr>
        <w:t>（在）</w:t>
      </w:r>
    </w:p>
    <w:p>
      <w:r>
        <w:rPr>
          <w:color w:val="AA00AA"/>
        </w:rPr>
        <w:t>梦野 菊理</w:t>
      </w:r>
      <w:r>
        <w:tab/>
      </w:r>
      <w:r>
        <w:rPr>
          <w:color w:val="AA00AA"/>
        </w:rPr>
        <w:t>（拽他们两个看看）</w:t>
      </w:r>
    </w:p>
    <w:p>
      <w:r>
        <w:rPr>
          <w:color w:val="000000"/>
        </w:rPr>
        <w:t>AAA.茶叶小妹小娟</w:t>
      </w:r>
      <w:r>
        <w:tab/>
      </w:r>
      <w:r>
        <w:rPr>
          <w:color w:val="000000"/>
        </w:rPr>
        <w:t>（可以可以）</w:t>
      </w:r>
    </w:p>
    <w:p>
      <w:r>
        <w:rPr>
          <w:color w:val="AA00AA"/>
        </w:rPr>
        <w:t>梦野 菊理</w:t>
      </w:r>
      <w:r>
        <w:tab/>
      </w:r>
      <w:r>
        <w:rPr>
          <w:color w:val="AA00AA"/>
        </w:rPr>
        <w:t>那我拽空庭过来看看盒子……</w:t>
      </w:r>
    </w:p>
    <w:p>
      <w:r>
        <w:rPr>
          <w:color w:val="000000"/>
        </w:rPr>
        <w:t>AAA.茶叶小妹小娟</w:t>
      </w:r>
      <w:r>
        <w:tab/>
      </w:r>
      <w:r>
        <w:rPr>
          <w:color w:val="000000"/>
        </w:rPr>
        <w:t>.ra侦查70</w:t>
      </w:r>
    </w:p>
    <w:p>
      <w:r>
        <w:rPr>
          <w:color w:val="666666"/>
        </w:rPr>
        <w:t>这里有一只牛奶猫</w:t>
      </w:r>
      <w:r>
        <w:tab/>
      </w:r>
      <w:r>
        <w:rPr>
          <w:color w:val="666666"/>
        </w:rPr>
        <w:t>猫咪小姐捂住骰塔，黑与白的脚爪遮起全部目数。 AAA.茶叶小妹小娟的侦查检定，答案是什么呢，要猜猜看吗？ D100=68/70 成功啦，喵喵！</w:t>
      </w:r>
    </w:p>
    <w:p>
      <w:r>
        <w:rPr>
          <w:color w:val="0000FF"/>
        </w:rPr>
        <w:t>春城 朔</w:t>
      </w:r>
      <w:r>
        <w:tab/>
      </w:r>
      <w:r>
        <w:rPr>
          <w:color w:val="0000FF"/>
        </w:rPr>
        <w:t>（好样的kt）</w:t>
      </w:r>
    </w:p>
    <w:p>
      <w:r>
        <w:rPr>
          <w:color w:val="000000"/>
        </w:rPr>
        <w:t>AAA.茶叶小妹小娟</w:t>
      </w:r>
      <w:r>
        <w:tab/>
      </w:r>
      <w:r>
        <w:rPr>
          <w:color w:val="000000"/>
        </w:rPr>
        <w:t>那么空庭火眼金睛慧眼识炬，发现盒上雕刻的月亮有一半下嵌，像是缺失了半个月亮，这里似乎可以放进什么东西。</w:t>
      </w:r>
    </w:p>
    <w:p>
      <w:r>
        <w:rPr>
          <w:color w:val="0000FF"/>
        </w:rPr>
        <w:t>春城 朔</w:t>
      </w:r>
      <w:r>
        <w:tab/>
      </w:r>
      <w:r>
        <w:rPr>
          <w:color w:val="0000FF"/>
        </w:rPr>
        <w:t>（我们又来你家玩密室逃脱了）</w:t>
      </w:r>
    </w:p>
    <w:p>
      <w:r>
        <w:rPr>
          <w:color w:val="000000"/>
        </w:rPr>
        <w:t>AAA.茶叶小妹小娟</w:t>
      </w:r>
      <w:r>
        <w:tab/>
      </w:r>
      <w:r>
        <w:rPr>
          <w:color w:val="000000"/>
        </w:rPr>
        <w:t>（挨家挨户玩一遍密室）</w:t>
      </w:r>
    </w:p>
    <w:p>
      <w:r>
        <w:rPr>
          <w:color w:val="AA00AA"/>
        </w:rPr>
        <w:t>梦野 菊理</w:t>
      </w:r>
      <w:r>
        <w:tab/>
      </w:r>
      <w:r>
        <w:rPr>
          <w:color w:val="AA00AA"/>
        </w:rPr>
        <w:t>我沉默了半响，从口袋里掏出那个月亮，默默地摁上去。</w:t>
      </w:r>
    </w:p>
    <w:p>
      <w:r>
        <w:rPr>
          <w:color w:val="000000"/>
        </w:rPr>
        <w:t>AAA.茶叶小妹小娟</w:t>
      </w:r>
      <w:r>
        <w:tab/>
      </w:r>
      <w:r>
        <w:rPr>
          <w:color w:val="000000"/>
        </w:rPr>
        <w:t>随着梦野的月牙玉坠严丝合缝的镶嵌进半月轮廓里，盒子喀嚓一声发出脆响，自动弹开一条缝隙。</w:t>
      </w:r>
    </w:p>
    <w:p>
      <w:r>
        <w:rPr>
          <w:color w:val="AA00AA"/>
        </w:rPr>
        <w:t>梦野 菊理</w:t>
      </w:r>
      <w:r>
        <w:tab/>
      </w:r>
      <w:r>
        <w:rPr>
          <w:color w:val="AA00AA"/>
        </w:rPr>
        <w:t>额我掏出来看看是什么东西…</w:t>
      </w:r>
    </w:p>
    <w:p>
      <w:r>
        <w:rPr>
          <w:color w:val="0000FF"/>
        </w:rPr>
        <w:t>春城 朔</w:t>
      </w:r>
      <w:r>
        <w:tab/>
      </w:r>
      <w:r>
        <w:rPr>
          <w:color w:val="0000FF"/>
        </w:rPr>
        <w:t>“你哪里找到的那个月亮？”我好奇发问。</w:t>
      </w:r>
    </w:p>
    <w:p>
      <w:r>
        <w:rPr>
          <w:color w:val="0000FF"/>
        </w:rPr>
        <w:t>春城 朔</w:t>
      </w:r>
      <w:r>
        <w:tab/>
      </w:r>
      <w:r>
        <w:rPr>
          <w:color w:val="0000FF"/>
        </w:rPr>
        <w:t>（看看你爹又干了什么坏事）</w:t>
      </w:r>
    </w:p>
    <w:p>
      <w:r>
        <w:rPr>
          <w:color w:val="000000"/>
        </w:rPr>
        <w:t>AAA.茶叶小妹小娟</w:t>
      </w:r>
      <w:r>
        <w:tab/>
      </w:r>
      <w:r>
        <w:rPr>
          <w:color w:val="000000"/>
        </w:rPr>
        <w:t>盒子底部躺着一本黑色封皮的书，封皮边缘已经起了皱，那是岁月不可避免留下的损失，此外书本身很显然由一代又一代人认真封存。</w:t>
      </w:r>
    </w:p>
    <w:p>
      <w:r>
        <w:rPr>
          <w:color w:val="AA00AA"/>
        </w:rPr>
        <w:t>梦野 菊理</w:t>
      </w:r>
      <w:r>
        <w:tab/>
      </w:r>
      <w:r>
        <w:rPr>
          <w:color w:val="AA00AA"/>
        </w:rPr>
        <w:t>“这是我爹送我的礼物。”我翻开书，看看是什么东西。</w:t>
      </w:r>
    </w:p>
    <w:p>
      <w:r>
        <w:rPr>
          <w:color w:val="000000"/>
        </w:rPr>
        <w:t>AAA.茶叶小妹小娟</w:t>
      </w:r>
      <w:r>
        <w:tab/>
      </w:r>
      <w:r>
        <w:rPr>
          <w:color w:val="000000"/>
        </w:rPr>
        <w:t>你翻开书的扉页，上面记录着如下内容。</w:t>
      </w:r>
    </w:p>
    <w:p>
      <w:r>
        <w:rPr>
          <w:color w:val="0000FF"/>
        </w:rPr>
        <w:t>春城 朔</w:t>
      </w:r>
      <w:r>
        <w:tab/>
      </w:r>
      <w:r>
        <w:rPr>
          <w:color w:val="0000FF"/>
        </w:rPr>
        <w:t>“那这本书也是他留给你的了？他为什么不直接给你书呢。”我也凑过去看看。</w:t>
      </w:r>
    </w:p>
    <w:p>
      <w:r>
        <w:rPr>
          <w:color w:val="000000"/>
        </w:rPr>
        <w:t>AAA.茶叶小妹小娟</w:t>
      </w:r>
      <w:r>
        <w:tab/>
      </w:r>
      <w:r>
        <w:rPr>
          <w:color w:val="000000"/>
        </w:rPr>
        <w:t>阿施塔特——亚斯他录——至高母神……la！Shub-Niggurath！戈尔戈，摩耳摩，千面之月——都在赞美我们的献祭……请随着万千子嗣，用您的种子填满我们，让更多的人来您的神殿敬拜……Gof'nn hupadgh Shub Niggurath……</w:t>
      </w:r>
    </w:p>
    <w:p>
      <w:r>
        <w:rPr>
          <w:color w:val="000000"/>
        </w:rPr>
        <w:t>AAA.茶叶小妹小娟</w:t>
      </w:r>
      <w:r>
        <w:tab/>
      </w:r>
      <w:r>
        <w:rPr>
          <w:color w:val="000000"/>
        </w:rPr>
        <w:t>整本书更像一本绘本，一个时代的记录，最开始一页的人形代表了风月院家族的初代家主，描绘了几页歌舞伎的风姿，往后翻是一片歌舞升平，矮小的身影挤在一起，初代家主站在他们中间，又是几页平和安乐的景象，记录着孩子们学习歌舞的模样。</w:t>
      </w:r>
    </w:p>
    <w:p>
      <w:r>
        <w:rPr>
          <w:color w:val="000000"/>
        </w:rPr>
        <w:t>AAA.茶叶小妹小娟</w:t>
      </w:r>
      <w:r>
        <w:tab/>
      </w:r>
      <w:r>
        <w:rPr>
          <w:color w:val="000000"/>
        </w:rPr>
        <w:t>就在你们以为这是一本寻常的家族发展录时，下一页单独画了一座祭坛。</w:t>
      </w:r>
    </w:p>
    <w:p>
      <w:r>
        <w:rPr>
          <w:color w:val="000000"/>
        </w:rPr>
        <w:t>AAA.茶叶小妹小娟</w:t>
      </w:r>
      <w:r>
        <w:tab/>
      </w:r>
      <w:r>
        <w:rPr>
          <w:color w:val="000000"/>
        </w:rPr>
        <w:t>与你常理所认知的祭坛不同，从画面笔触来看，那些是可以反射光线的镜子，一面被数个旋转着的小棱镜所环绕的大型凸镜。</w:t>
      </w:r>
    </w:p>
    <w:p>
      <w:r>
        <w:rPr>
          <w:color w:val="000000"/>
        </w:rPr>
        <w:t>AAA.茶叶小妹小娟</w:t>
      </w:r>
      <w:r>
        <w:tab/>
      </w:r>
      <w:r>
        <w:rPr>
          <w:color w:val="000000"/>
        </w:rPr>
        <w:t>而风月院家族的初代家主站在祭坛之下，朝着祭坛上作拜。</w:t>
      </w:r>
    </w:p>
    <w:p>
      <w:r>
        <w:rPr>
          <w:color w:val="0000FF"/>
        </w:rPr>
        <w:t>春城 朔</w:t>
      </w:r>
      <w:r>
        <w:tab/>
      </w:r>
      <w:r>
        <w:rPr>
          <w:color w:val="0000FF"/>
        </w:rPr>
        <w:t>（好神秘）</w:t>
      </w:r>
    </w:p>
    <w:p>
      <w:r>
        <w:rPr>
          <w:color w:val="000000"/>
        </w:rPr>
        <w:t>AAA.茶叶小妹小娟</w:t>
      </w:r>
      <w:r>
        <w:tab/>
      </w:r>
      <w:r>
        <w:rPr>
          <w:color w:val="000000"/>
        </w:rPr>
        <w:t>你们翻开再下一页，祭坛上出现一个被数根瘦骨嶙峋且长有许多关节的肢体支撑起来的白色怪物，它周身透明的触手缠绕着向前涌去，瞬间吞噬掉了祭坛上的人形。</w:t>
      </w:r>
    </w:p>
    <w:p>
      <w:r>
        <w:rPr>
          <w:color w:val="0000FF"/>
        </w:rPr>
        <w:t>春城 朔</w:t>
      </w:r>
      <w:r>
        <w:tab/>
      </w:r>
      <w:r>
        <w:rPr>
          <w:color w:val="0000FF"/>
        </w:rPr>
        <w:t>（我去你祖先被触手play了）</w:t>
      </w:r>
    </w:p>
    <w:p>
      <w:r>
        <w:rPr>
          <w:color w:val="AA00AA"/>
        </w:rPr>
        <w:t>梦野 菊理</w:t>
      </w:r>
      <w:r>
        <w:tab/>
      </w:r>
      <w:r>
        <w:rPr>
          <w:color w:val="AA00AA"/>
        </w:rPr>
        <w:t>（这不是祭司吗）</w:t>
      </w:r>
    </w:p>
    <w:p>
      <w:r>
        <w:rPr>
          <w:color w:val="0000FF"/>
        </w:rPr>
        <w:t>春城 朔</w:t>
      </w:r>
      <w:r>
        <w:tab/>
      </w:r>
      <w:r>
        <w:rPr>
          <w:color w:val="0000FF"/>
        </w:rPr>
        <w:t>（我去泡泡）</w:t>
      </w:r>
    </w:p>
    <w:p>
      <w:r>
        <w:rPr>
          <w:color w:val="000000"/>
        </w:rPr>
        <w:t>AAA.茶叶小妹小娟</w:t>
      </w:r>
      <w:r>
        <w:tab/>
      </w:r>
      <w:r>
        <w:rPr>
          <w:color w:val="000000"/>
        </w:rPr>
        <w:t>祭坛上衣着华丽、面上妆容精致的孩子，静静地跪坐在凸镜正前方的平台上，白色怪物的触手缠绕着他，血色蔓延着，从祭台流到地面。</w:t>
      </w:r>
    </w:p>
    <w:p>
      <w:r>
        <w:rPr>
          <w:color w:val="000000"/>
        </w:rPr>
        <w:t>AAA.茶叶小妹小娟</w:t>
      </w:r>
      <w:r>
        <w:tab/>
      </w:r>
      <w:r>
        <w:rPr>
          <w:color w:val="000000"/>
        </w:rPr>
        <w:t>“每一代家主需选出最为优秀的歌舞伎作为祭品，在满月之时奉献于我们的主，方可护佑家族万年昌盛，经久不衰。”</w:t>
      </w:r>
    </w:p>
    <w:p>
      <w:r>
        <w:rPr>
          <w:color w:val="000000"/>
        </w:rPr>
        <w:t>AAA.茶叶小妹小娟</w:t>
      </w:r>
      <w:r>
        <w:tab/>
      </w:r>
      <w:r>
        <w:rPr>
          <w:color w:val="000000"/>
        </w:rPr>
        <w:t>随着翻到这一页批注，一张梦野小时候的照片飘落在地上。</w:t>
      </w:r>
    </w:p>
    <w:p>
      <w:r>
        <w:rPr>
          <w:color w:val="0000FF"/>
        </w:rPr>
        <w:t>春城 朔</w:t>
      </w:r>
      <w:r>
        <w:tab/>
      </w:r>
      <w:r>
        <w:rPr>
          <w:color w:val="0000FF"/>
        </w:rPr>
        <w:t>（我去，你也要被触手play了）</w:t>
      </w:r>
    </w:p>
    <w:p>
      <w:r>
        <w:rPr>
          <w:color w:val="000000"/>
        </w:rPr>
        <w:t>AAA.茶叶小妹小娟</w:t>
      </w:r>
      <w:r>
        <w:tab/>
      </w:r>
      <w:r>
        <w:rPr>
          <w:color w:val="000000"/>
        </w:rPr>
        <w:t>书籍最后详细记录了那个怪物的身姿，它的头部被白色胶质的卷曲触须所布满，这些触须如同有着自己的意志一般向不同方向扭曲，而那些穿插在触须周围水润的灰色眼睛也向不同方向张望、观察。在这令人反胃的头部最中央则生长着一个巨大的、带齿的喙。</w:t>
      </w:r>
    </w:p>
    <w:p>
      <w:r>
        <w:rPr>
          <w:color w:val="AA00AA"/>
        </w:rPr>
        <w:t>梦野 菊理</w:t>
      </w:r>
      <w:r>
        <w:tab/>
      </w:r>
      <w:r>
        <w:rPr>
          <w:color w:val="AA00AA"/>
        </w:rPr>
        <w:t>（？）</w:t>
      </w:r>
    </w:p>
    <w:p>
      <w:r>
        <w:rPr>
          <w:color w:val="000000"/>
        </w:rPr>
        <w:t>AAA.茶叶小妹小娟</w:t>
      </w:r>
      <w:r>
        <w:tab/>
      </w:r>
      <w:r>
        <w:rPr>
          <w:color w:val="000000"/>
        </w:rPr>
        <w:t>一行手写的Keeper of the Moon-Lens（月透镜守护者）标注在绘卷旁。</w:t>
      </w:r>
    </w:p>
    <w:p>
      <w:r>
        <w:rPr>
          <w:color w:val="000000"/>
        </w:rPr>
        <w:t>AAA.茶叶小妹小娟</w:t>
      </w:r>
      <w:r>
        <w:tab/>
      </w:r>
      <w:r>
        <w:rPr>
          <w:color w:val="000000"/>
        </w:rPr>
        <w:t>（那很有生活了，）</w:t>
      </w:r>
    </w:p>
    <w:p>
      <w:r>
        <w:rPr>
          <w:color w:val="0000FF"/>
        </w:rPr>
        <w:t>春城 朔</w:t>
      </w:r>
      <w:r>
        <w:tab/>
      </w:r>
      <w:r>
        <w:rPr>
          <w:color w:val="0000FF"/>
        </w:rPr>
        <w:t>（介素噩梦吗）</w:t>
      </w:r>
    </w:p>
    <w:p>
      <w:r>
        <w:rPr>
          <w:color w:val="000000"/>
        </w:rPr>
        <w:t>AAA.茶叶小妹小娟</w:t>
      </w:r>
      <w:r>
        <w:tab/>
      </w:r>
      <w:r>
        <w:rPr>
          <w:color w:val="000000"/>
        </w:rPr>
        <w:t>（sc1/1d2）</w:t>
      </w:r>
    </w:p>
    <w:p>
      <w:r>
        <w:rPr>
          <w:color w:val="000000"/>
        </w:rPr>
        <w:t>AAA.茶叶小妹小娟</w:t>
      </w:r>
      <w:r>
        <w:tab/>
      </w:r>
      <w:r>
        <w:rPr>
          <w:color w:val="000000"/>
        </w:rPr>
        <w:t>（。。。）</w:t>
      </w:r>
    </w:p>
    <w:p>
      <w:r>
        <w:rPr>
          <w:color w:val="0000FF"/>
        </w:rPr>
        <w:t>春城 朔</w:t>
      </w:r>
      <w:r>
        <w:tab/>
      </w:r>
      <w:r>
        <w:rPr>
          <w:color w:val="0000FF"/>
        </w:rPr>
        <w:t>.sc1/1d2</w:t>
      </w:r>
    </w:p>
    <w:p>
      <w:r>
        <w:rPr>
          <w:color w:val="666666"/>
        </w:rPr>
        <w:t>这里有一只牛奶猫</w:t>
      </w:r>
      <w:r>
        <w:tab/>
      </w:r>
      <w:r>
        <w:rPr>
          <w:color w:val="666666"/>
        </w:rPr>
        <w:t>诶~春城 朔的San Check：1D100=89/50 失败理智减少1D2=2-&gt;剩余48</w:t>
      </w:r>
    </w:p>
    <w:p>
      <w:r>
        <w:rPr>
          <w:color w:val="AA00AA"/>
        </w:rPr>
        <w:t>梦野 菊理</w:t>
      </w:r>
      <w:r>
        <w:tab/>
      </w:r>
      <w:r>
        <w:rPr>
          <w:color w:val="AA00AA"/>
        </w:rPr>
        <w:t>.sc1/1d2</w:t>
      </w:r>
    </w:p>
    <w:p>
      <w:r>
        <w:rPr>
          <w:color w:val="666666"/>
        </w:rPr>
        <w:t>这里有一只牛奶猫</w:t>
      </w:r>
      <w:r>
        <w:tab/>
      </w:r>
      <w:r>
        <w:rPr>
          <w:color w:val="666666"/>
        </w:rPr>
        <w:t>诶~梦野 菊理的San Check：1D100=40/44 成功理智减少1-&gt;剩余43</w:t>
      </w:r>
    </w:p>
    <w:p>
      <w:r>
        <w:rPr>
          <w:color w:val="0000FF"/>
        </w:rPr>
        <w:t>春城 朔</w:t>
      </w:r>
      <w:r>
        <w:tab/>
      </w:r>
      <w:r>
        <w:rPr>
          <w:color w:val="0000FF"/>
        </w:rPr>
        <w:t>“aaaaaaa你爹是什么意思他要把你献祭了吗？？？”</w:t>
      </w:r>
    </w:p>
    <w:p>
      <w:r>
        <w:rPr>
          <w:color w:val="0000FF"/>
        </w:rPr>
        <w:t>春城 朔</w:t>
      </w:r>
      <w:r>
        <w:tab/>
      </w:r>
      <w:r>
        <w:rPr>
          <w:color w:val="0000FF"/>
        </w:rPr>
        <w:t>（这好像是）</w:t>
      </w:r>
    </w:p>
    <w:p>
      <w:r>
        <w:rPr>
          <w:color w:val="0000FF"/>
        </w:rPr>
        <w:t>春城 朔</w:t>
      </w:r>
      <w:r>
        <w:tab/>
      </w:r>
      <w:r>
        <w:rPr>
          <w:color w:val="0000FF"/>
        </w:rPr>
        <w:t>（我第一次扣2san）</w:t>
      </w:r>
    </w:p>
    <w:p>
      <w:r>
        <w:rPr>
          <w:color w:val="0000FF"/>
        </w:rPr>
        <w:t>春城 朔</w:t>
      </w:r>
      <w:r>
        <w:tab/>
      </w:r>
      <w:r>
        <w:rPr>
          <w:color w:val="0000FF"/>
        </w:rPr>
        <w:t>（之前都是1点一点扣）</w:t>
      </w:r>
    </w:p>
    <w:p>
      <w:r>
        <w:rPr>
          <w:color w:val="0000FF"/>
        </w:rPr>
        <w:t>春城 朔</w:t>
      </w:r>
      <w:r>
        <w:tab/>
      </w:r>
      <w:r>
        <w:rPr>
          <w:color w:val="0000FF"/>
        </w:rPr>
        <w:t>（哦还有第一次看清水死的时候扣了2）</w:t>
      </w:r>
    </w:p>
    <w:p>
      <w:r>
        <w:rPr>
          <w:color w:val="0000FF"/>
        </w:rPr>
        <w:t>春城 朔</w:t>
      </w:r>
      <w:r>
        <w:tab/>
      </w:r>
      <w:r>
        <w:rPr>
          <w:color w:val="0000FF"/>
        </w:rPr>
        <w:t>（干嘛啊搞得像我是你们家深柜一样）</w:t>
      </w:r>
    </w:p>
    <w:p>
      <w:r>
        <w:rPr>
          <w:color w:val="AA00AA"/>
        </w:rPr>
        <w:t>梦野 菊理</w:t>
      </w:r>
      <w:r>
        <w:tab/>
      </w:r>
      <w:r>
        <w:rPr>
          <w:color w:val="AA00AA"/>
        </w:rPr>
        <w:t>我把照片捡起来塞回书里，面色有些不好，但是勉强笑了笑：“怎么可能…照这样说那岂不是每代都要献祭一个？”</w:t>
      </w:r>
    </w:p>
    <w:p>
      <w:r>
        <w:rPr>
          <w:color w:val="AA00AA"/>
        </w:rPr>
        <w:t>梦野 菊理</w:t>
      </w:r>
      <w:r>
        <w:tab/>
      </w:r>
      <w:r>
        <w:rPr>
          <w:color w:val="AA00AA"/>
        </w:rPr>
        <w:t>@AAA.茶叶小妹小娟 我想了想尝试把这个输入电脑密码</w:t>
      </w:r>
    </w:p>
    <w:p>
      <w:r>
        <w:rPr>
          <w:color w:val="000000"/>
        </w:rPr>
        <w:t>AAA.茶叶小妹小娟</w:t>
      </w:r>
      <w:r>
        <w:tab/>
      </w:r>
      <w:r>
        <w:rPr>
          <w:color w:val="000000"/>
        </w:rPr>
        <w:t>（这家人很神奇吧）</w:t>
      </w:r>
    </w:p>
    <w:p>
      <w:r>
        <w:rPr>
          <w:color w:val="000000"/>
        </w:rPr>
        <w:t>AAA.茶叶小妹小娟</w:t>
      </w:r>
      <w:r>
        <w:tab/>
      </w:r>
      <w:r>
        <w:rPr>
          <w:color w:val="000000"/>
        </w:rPr>
        <w:t>屏幕上滑解锁，映入眼帘的壁纸是停月剧场的照片，风月院岚站在舞台中间，牵着梦野的手，旁边围绕着其他孩子们，似乎是几年前的一次记者来访时的合照。</w:t>
      </w:r>
    </w:p>
    <w:p>
      <w:r>
        <w:rPr>
          <w:color w:val="0000FF"/>
        </w:rPr>
        <w:t>春城 朔</w:t>
      </w:r>
      <w:r>
        <w:tab/>
      </w:r>
      <w:r>
        <w:rPr>
          <w:color w:val="0000FF"/>
        </w:rPr>
        <w:t>（还真的是啊）</w:t>
      </w:r>
    </w:p>
    <w:p>
      <w:r>
        <w:rPr>
          <w:color w:val="AA00AA"/>
        </w:rPr>
        <w:t>梦野 菊理</w:t>
      </w:r>
      <w:r>
        <w:tab/>
      </w:r>
      <w:r>
        <w:rPr>
          <w:color w:val="AA00AA"/>
        </w:rPr>
        <w:t>“如果被献祭的话那早就有人举报了，我感觉只是……嗯……哈哈……算了。”</w:t>
      </w:r>
    </w:p>
    <w:p>
      <w:r>
        <w:rPr>
          <w:color w:val="AA00AA"/>
        </w:rPr>
        <w:t>梦野 菊理</w:t>
      </w:r>
      <w:r>
        <w:tab/>
      </w:r>
      <w:r>
        <w:rPr>
          <w:color w:val="AA00AA"/>
        </w:rPr>
        <w:t>（这不正好20个）</w:t>
      </w:r>
    </w:p>
    <w:p>
      <w:r>
        <w:rPr>
          <w:color w:val="0000FF"/>
        </w:rPr>
        <w:t>春城 朔</w:t>
      </w:r>
      <w:r>
        <w:tab/>
      </w:r>
      <w:r>
        <w:rPr>
          <w:color w:val="0000FF"/>
        </w:rPr>
        <w:t>“所以你是你们这一代最优秀的那个？还是说本来是准备献祭的清水，被他发现了所以他宁愿自杀？”我对他们剧场的事情不清楚只能追问。</w:t>
      </w:r>
    </w:p>
    <w:p>
      <w:r>
        <w:rPr>
          <w:color w:val="000000"/>
        </w:rPr>
        <w:t>AAA.茶叶小妹小娟</w:t>
      </w:r>
      <w:r>
        <w:tab/>
      </w:r>
      <w:r>
        <w:rPr>
          <w:color w:val="000000"/>
        </w:rPr>
        <w:t>你点开下方任务栏没有关闭的页面，下一瞬间，密密麻麻的监控画面弹出，铺满电脑屏幕。除了换衣间和卫浴，监控几乎覆盖了停月剧场和风月院宅邸的每一处，除了梦野和风月院岚本人的房间。</w:t>
      </w:r>
    </w:p>
    <w:p>
      <w:r>
        <w:rPr>
          <w:color w:val="0000FF"/>
        </w:rPr>
        <w:t>春城 朔</w:t>
      </w:r>
      <w:r>
        <w:tab/>
      </w:r>
      <w:r>
        <w:rPr>
          <w:color w:val="0000FF"/>
        </w:rPr>
        <w:t>（有狼守监控室啊）</w:t>
      </w:r>
    </w:p>
    <w:p>
      <w:r>
        <w:rPr>
          <w:color w:val="0000FF"/>
        </w:rPr>
        <w:t>春城 朔</w:t>
      </w:r>
      <w:r>
        <w:tab/>
      </w:r>
      <w:r>
        <w:rPr>
          <w:color w:val="0000FF"/>
        </w:rPr>
        <w:t>（狼装锁匠守监控室）</w:t>
      </w:r>
    </w:p>
    <w:p>
      <w:r>
        <w:rPr>
          <w:color w:val="0000FF"/>
        </w:rPr>
        <w:t>春城 朔</w:t>
      </w:r>
      <w:r>
        <w:tab/>
      </w:r>
      <w:r>
        <w:rPr>
          <w:color w:val="0000FF"/>
        </w:rPr>
        <w:t>（什么意思）</w:t>
      </w:r>
    </w:p>
    <w:p>
      <w:r>
        <w:rPr>
          <w:color w:val="000000"/>
        </w:rPr>
        <w:t>AAA.茶叶小妹小娟</w:t>
      </w:r>
      <w:r>
        <w:tab/>
      </w:r>
      <w:r>
        <w:rPr>
          <w:color w:val="000000"/>
        </w:rPr>
        <w:t>然而在你们的印象里，无论是剧场还是宅邸内，就连你们搜查到的针孔摄像头的数量都远远不及其覆盖的程度——似乎更多是用其他技术隐藏起来的肉眼难以发现的摄像头。</w:t>
      </w:r>
    </w:p>
    <w:p>
      <w:r>
        <w:rPr>
          <w:color w:val="000000"/>
        </w:rPr>
        <w:t>AAA.茶叶小妹小娟</w:t>
      </w:r>
      <w:r>
        <w:tab/>
      </w:r>
      <w:r>
        <w:rPr>
          <w:color w:val="000000"/>
        </w:rPr>
        <w:t>本地存储周期为一周，定期上传到云端。</w:t>
      </w:r>
    </w:p>
    <w:p>
      <w:r>
        <w:rPr>
          <w:color w:val="AA00AA"/>
        </w:rPr>
        <w:t>梦野 菊理</w:t>
      </w:r>
      <w:r>
        <w:tab/>
      </w:r>
      <w:r>
        <w:rPr>
          <w:color w:val="AA00AA"/>
        </w:rPr>
        <w:t>“卧槽尼玛这才是视奸狂暴。”我下意识手抖了一下，看有没有清水的房间，忍不住自恋起来：“最优秀的？那应该是我吧，毕竟我是这一辈里最好看的。”</w:t>
      </w:r>
    </w:p>
    <w:p>
      <w:r>
        <w:rPr>
          <w:color w:val="AA00AA"/>
        </w:rPr>
        <w:t>梦野 菊理</w:t>
      </w:r>
      <w:r>
        <w:tab/>
      </w:r>
      <w:r>
        <w:rPr>
          <w:color w:val="AA00AA"/>
        </w:rPr>
        <w:t>“卧槽尼玛这才是视奸狂啊。”我下意识手抖了一下，看有没有清水的房间，忍不住自恋起来：“最优秀的？那应该是我吧，毕竟我是这一辈里最好看的。”</w:t>
      </w:r>
    </w:p>
    <w:p>
      <w:r>
        <w:rPr>
          <w:color w:val="0000FF"/>
        </w:rPr>
        <w:t>春城 朔</w:t>
      </w:r>
      <w:r>
        <w:tab/>
      </w:r>
      <w:r>
        <w:rPr>
          <w:color w:val="0000FF"/>
        </w:rPr>
        <w:t>“大哥这是该自恋的时候吗，你爹有可能真要给你献祭了啊。”我看到这密密麻麻的监控录像不由头皮发麻，这得开几个T的云盘才够用啊。</w:t>
      </w:r>
    </w:p>
    <w:p>
      <w:r>
        <w:rPr>
          <w:color w:val="0000FF"/>
        </w:rPr>
        <w:t>春城 朔</w:t>
      </w:r>
      <w:r>
        <w:tab/>
      </w:r>
      <w:r>
        <w:rPr>
          <w:color w:val="0000FF"/>
        </w:rPr>
        <w:t>（除了你和他自己的房间都覆盖了）</w:t>
      </w:r>
    </w:p>
    <w:p>
      <w:r>
        <w:rPr>
          <w:color w:val="000000"/>
        </w:rPr>
        <w:t>AAA.茶叶小妹小娟</w:t>
      </w:r>
      <w:r>
        <w:tab/>
      </w:r>
      <w:r>
        <w:rPr>
          <w:color w:val="000000"/>
        </w:rPr>
        <w:t>你调出2月7日至2月10日的监控视频，拖动进度条倍速浏览后可以确认前两日没有出现端倪，变故发生在9日晚间。</w:t>
      </w:r>
    </w:p>
    <w:p>
      <w:r>
        <w:rPr>
          <w:color w:val="000000"/>
        </w:rPr>
        <w:t>AAA.茶叶小妹小娟</w:t>
      </w:r>
      <w:r>
        <w:tab/>
      </w:r>
      <w:r>
        <w:rPr>
          <w:color w:val="000000"/>
        </w:rPr>
        <w:t>“滋滋——”电脑发出声响。</w:t>
      </w:r>
    </w:p>
    <w:p>
      <w:r>
        <w:rPr>
          <w:color w:val="000000"/>
        </w:rPr>
        <w:t>AAA.茶叶小妹小娟</w:t>
      </w:r>
      <w:r>
        <w:tab/>
      </w:r>
      <w:r>
        <w:rPr>
          <w:color w:val="000000"/>
        </w:rPr>
        <w:t>傍晚时分，清水一个人坐在茶几前，夕阳照射下的房间已经是一片混乱，他眉头紧锁拽着头发，在纸上写些不成字句的剧目台词。正当他又一次症状发作，停笔想要撕毁纸张，理论上已经反锁的房门，被人从外面打开，夕阳下被拖长的一道人影走了进来。</w:t>
      </w:r>
    </w:p>
    <w:p>
      <w:r>
        <w:rPr>
          <w:color w:val="000000"/>
        </w:rPr>
        <w:t>AAA.茶叶小妹小娟</w:t>
      </w:r>
      <w:r>
        <w:tab/>
      </w:r>
      <w:r>
        <w:rPr>
          <w:color w:val="000000"/>
        </w:rPr>
        <w:t>“老师……”清水起身。</w:t>
      </w:r>
    </w:p>
    <w:p>
      <w:r>
        <w:rPr>
          <w:color w:val="0000FF"/>
        </w:rPr>
        <w:t>春城 朔</w:t>
      </w:r>
      <w:r>
        <w:tab/>
      </w:r>
      <w:r>
        <w:rPr>
          <w:color w:val="0000FF"/>
        </w:rPr>
        <w:t>（什么症状啊）</w:t>
      </w:r>
    </w:p>
    <w:p>
      <w:r>
        <w:rPr>
          <w:color w:val="000000"/>
        </w:rPr>
        <w:t>AAA.茶叶小妹小娟</w:t>
      </w:r>
      <w:r>
        <w:tab/>
      </w:r>
      <w:r>
        <w:rPr>
          <w:color w:val="000000"/>
        </w:rPr>
        <w:t>而后，风月院岚的身形出现在监控画面里，他看向床榻上被人连结在一起的衣物，俯身捡起散落在侧的纸张，看着其上的文字，作出哀戚的叹息。</w:t>
      </w:r>
    </w:p>
    <w:p>
      <w:r>
        <w:rPr>
          <w:color w:val="000000"/>
        </w:rPr>
        <w:t>AAA.茶叶小妹小娟</w:t>
      </w:r>
      <w:r>
        <w:tab/>
      </w:r>
      <w:r>
        <w:rPr>
          <w:color w:val="000000"/>
        </w:rPr>
        <w:t>（艺术病的症状）</w:t>
      </w:r>
    </w:p>
    <w:p>
      <w:r>
        <w:rPr>
          <w:color w:val="000000"/>
        </w:rPr>
        <w:t>AAA.茶叶小妹小娟</w:t>
      </w:r>
      <w:r>
        <w:tab/>
      </w:r>
      <w:r>
        <w:rPr>
          <w:color w:val="000000"/>
        </w:rPr>
        <w:t>清水重新跪坐于地，将上半身向前弯曲，头部稍微低下，手掌合十放在膝盖上方：“老师，我意已决，只有这出剧目才能实现我最后所求——很抱歉不能再为您继续做事……感谢老师这十年以来的教导。”</w:t>
      </w:r>
    </w:p>
    <w:p>
      <w:r>
        <w:rPr>
          <w:color w:val="0000FF"/>
        </w:rPr>
        <w:t>春城 朔</w:t>
      </w:r>
      <w:r>
        <w:tab/>
      </w:r>
      <w:r>
        <w:rPr>
          <w:color w:val="0000FF"/>
        </w:rPr>
        <w:t>（这玩意原来还有前兆的啊）</w:t>
      </w:r>
    </w:p>
    <w:p>
      <w:r>
        <w:rPr>
          <w:color w:val="000000"/>
        </w:rPr>
        <w:t>AAA.茶叶小妹小娟</w:t>
      </w:r>
      <w:r>
        <w:tab/>
      </w:r>
      <w:r>
        <w:rPr>
          <w:color w:val="000000"/>
        </w:rPr>
        <w:t>“我知道再询问些什么也没有意义，”风月院岚缓缓说道，他的语速很慢、很慢，仿佛在咀嚼着文字措辞，只是声音是冷淡的，压抑着怒火。“这种思想不受你们自己控制，我定会让造成这一切的元凶为你们付出代价。”</w:t>
      </w:r>
    </w:p>
    <w:p>
      <w:r>
        <w:rPr>
          <w:color w:val="000000"/>
        </w:rPr>
        <w:t>AAA.茶叶小妹小娟</w:t>
      </w:r>
      <w:r>
        <w:tab/>
      </w:r>
      <w:r>
        <w:rPr>
          <w:color w:val="000000"/>
        </w:rPr>
        <w:t>“上吊自尽的话，可没办法引起警方的注意。这是你最后一次任务……辛苦了。”</w:t>
      </w:r>
    </w:p>
    <w:p>
      <w:r>
        <w:rPr>
          <w:color w:val="000000"/>
        </w:rPr>
        <w:t>AAA.茶叶小妹小娟</w:t>
      </w:r>
      <w:r>
        <w:tab/>
      </w:r>
      <w:r>
        <w:rPr>
          <w:color w:val="000000"/>
        </w:rPr>
        <w:t>风月院岚说罢，一把自动手枪被他放下。</w:t>
      </w:r>
    </w:p>
    <w:p>
      <w:r>
        <w:rPr>
          <w:color w:val="000000"/>
        </w:rPr>
        <w:t>AAA.茶叶小妹小娟</w:t>
      </w:r>
      <w:r>
        <w:tab/>
      </w:r>
      <w:r>
        <w:rPr>
          <w:color w:val="000000"/>
        </w:rPr>
        <w:t>值得注意的部分到这里结束。</w:t>
      </w:r>
    </w:p>
    <w:p>
      <w:r>
        <w:rPr>
          <w:color w:val="0000FF"/>
        </w:rPr>
        <w:t>春城 朔</w:t>
      </w:r>
      <w:r>
        <w:tab/>
      </w:r>
      <w:r>
        <w:rPr>
          <w:color w:val="0000FF"/>
        </w:rPr>
        <w:t>（清水的死是为了让警察入局拉我爹下水，那fyyl给我爹送指纹又是何意，挑衅吗）</w:t>
      </w:r>
    </w:p>
    <w:p>
      <w:r>
        <w:rPr>
          <w:color w:val="0000FF"/>
        </w:rPr>
        <w:t>春城 朔</w:t>
      </w:r>
      <w:r>
        <w:tab/>
      </w:r>
      <w:r>
        <w:rPr>
          <w:color w:val="0000FF"/>
        </w:rPr>
        <w:t>（难道说你们家是复仇者联盟（））</w:t>
      </w:r>
    </w:p>
    <w:p>
      <w:r>
        <w:rPr>
          <w:color w:val="000000"/>
        </w:rPr>
        <w:t>AAA.茶叶小妹小娟</w:t>
      </w:r>
      <w:r>
        <w:tab/>
      </w:r>
      <w:r>
        <w:rPr>
          <w:color w:val="000000"/>
        </w:rPr>
        <w:t>“不对，这些文件……”盯着电脑桌面，沉默了许久的空庭冷不丁突然开口，紧接着不由分说从梦野手里拿过鼠标，依次点击图标，然而它们似乎被程序加密过，并不能直接以输入密码的形式打开文件。</w:t>
      </w:r>
    </w:p>
    <w:p>
      <w:r>
        <w:rPr>
          <w:color w:val="AA00AA"/>
        </w:rPr>
        <w:t>梦野 菊理</w:t>
      </w:r>
      <w:r>
        <w:tab/>
      </w:r>
      <w:r>
        <w:rPr>
          <w:color w:val="AA00AA"/>
        </w:rPr>
        <w:t>我张了张嘴，不知道该说些什么，感觉信息量太大了……</w:t>
      </w:r>
    </w:p>
    <w:p>
      <w:r>
        <w:rPr>
          <w:color w:val="000000"/>
        </w:rPr>
        <w:t>AAA.茶叶小妹小娟</w:t>
      </w:r>
      <w:r>
        <w:tab/>
      </w:r>
      <w:r>
        <w:rPr>
          <w:color w:val="000000"/>
        </w:rPr>
        <w:t>“抱歉，菊理先生…我先占用一下。…看来本机一旦休眠，需要重新进行身份验证。”</w:t>
      </w:r>
    </w:p>
    <w:p>
      <w:r>
        <w:rPr>
          <w:color w:val="0000FF"/>
        </w:rPr>
        <w:t>春城 朔</w:t>
      </w:r>
      <w:r>
        <w:tab/>
      </w:r>
      <w:r>
        <w:rPr>
          <w:color w:val="0000FF"/>
        </w:rPr>
        <w:t>（这孩子还是个学计算机的吗）</w:t>
      </w:r>
    </w:p>
    <w:p>
      <w:r>
        <w:rPr>
          <w:color w:val="AA00AA"/>
        </w:rPr>
        <w:t>梦野 菊理</w:t>
      </w:r>
      <w:r>
        <w:tab/>
      </w:r>
      <w:r>
        <w:rPr>
          <w:color w:val="AA00AA"/>
        </w:rPr>
        <w:t>（我不知道啊）</w:t>
      </w:r>
    </w:p>
    <w:p>
      <w:r>
        <w:rPr>
          <w:color w:val="AA00AA"/>
        </w:rPr>
        <w:t>梦野 菊理</w:t>
      </w:r>
      <w:r>
        <w:tab/>
      </w:r>
      <w:r>
        <w:rPr>
          <w:color w:val="AA00AA"/>
        </w:rPr>
        <w:t>（你们还有什么惊喜是朕不知道的）</w:t>
      </w:r>
    </w:p>
    <w:p>
      <w:r>
        <w:rPr>
          <w:color w:val="000000"/>
        </w:rPr>
        <w:t>AAA.茶叶小妹小娟</w:t>
      </w:r>
      <w:r>
        <w:tab/>
      </w:r>
      <w:r>
        <w:rPr>
          <w:color w:val="000000"/>
        </w:rPr>
        <w:t>空庭目不转睛的盯着电脑的显示屏，下意识用食指和中指搭住唇角，只缺一支烟在手指缝，他愣神了片刻，几秒钟以后放下手从随身携带的挎包里翻找出一个手持设备，长方形体的金属外壳，上面有一个小而清晰的显示屏。</w:t>
      </w:r>
    </w:p>
    <w:p>
      <w:r>
        <w:rPr>
          <w:color w:val="0000FF"/>
        </w:rPr>
        <w:t>春城 朔</w:t>
      </w:r>
      <w:r>
        <w:tab/>
      </w:r>
      <w:r>
        <w:rPr>
          <w:color w:val="0000FF"/>
        </w:rPr>
        <w:t>（那我可就不困了啊）</w:t>
      </w:r>
    </w:p>
    <w:p>
      <w:r>
        <w:rPr>
          <w:color w:val="000000"/>
        </w:rPr>
        <w:t>AAA.茶叶小妹小娟</w:t>
      </w:r>
      <w:r>
        <w:tab/>
      </w:r>
      <w:r>
        <w:rPr>
          <w:color w:val="000000"/>
        </w:rPr>
        <w:t>他将设备的USB插头连接电脑插口，随着指示灯亮起，手指在键盘上飞快操作着破译。</w:t>
      </w:r>
    </w:p>
    <w:p>
      <w:r>
        <w:rPr>
          <w:color w:val="0000FF"/>
        </w:rPr>
        <w:t>春城 朔</w:t>
      </w:r>
      <w:r>
        <w:tab/>
      </w:r>
      <w:r>
        <w:rPr>
          <w:color w:val="0000FF"/>
        </w:rPr>
        <w:t>（这很爽了）</w:t>
      </w:r>
    </w:p>
    <w:p>
      <w:r>
        <w:rPr>
          <w:color w:val="AA00AA"/>
        </w:rPr>
        <w:t>梦野 菊理</w:t>
      </w:r>
      <w:r>
        <w:tab/>
      </w:r>
      <w:r>
        <w:rPr>
          <w:color w:val="AA00AA"/>
        </w:rPr>
        <w:t>“这是什么？”我凑过去看看：“你在干什么？”</w:t>
      </w:r>
    </w:p>
    <w:p>
      <w:r>
        <w:rPr>
          <w:color w:val="0000FF"/>
        </w:rPr>
        <w:t>春城 朔</w:t>
      </w:r>
      <w:r>
        <w:tab/>
      </w:r>
      <w:r>
        <w:rPr>
          <w:color w:val="0000FF"/>
        </w:rPr>
        <w:t>“我嘞个刷水果机啊。”我对他的操作肃然起敬。</w:t>
      </w:r>
    </w:p>
    <w:p>
      <w:r>
        <w:rPr>
          <w:color w:val="000000"/>
        </w:rPr>
        <w:t>AAA.茶叶小妹小娟</w:t>
      </w:r>
      <w:r>
        <w:tab/>
      </w:r>
      <w:r>
        <w:rPr>
          <w:color w:val="000000"/>
        </w:rPr>
        <w:t>注意力完全放在显示屏上的空庭下意识应声，“RFID读卡器……啊、我大学是计算机社团的。”他有些含糊不清的解释道，“我以为我和菊理先生说过了，稍等我几分钟。”</w:t>
      </w:r>
    </w:p>
    <w:p>
      <w:r>
        <w:rPr>
          <w:color w:val="000000"/>
        </w:rPr>
        <w:t>AAA.茶叶小妹小娟</w:t>
      </w:r>
      <w:r>
        <w:tab/>
      </w:r>
      <w:r>
        <w:rPr>
          <w:color w:val="000000"/>
        </w:rPr>
        <w:t>等到空庭的手停下，他移动鼠标依次打开文件。</w:t>
      </w:r>
    </w:p>
    <w:p>
      <w:r>
        <w:rPr>
          <w:color w:val="000000"/>
        </w:rPr>
        <w:t>AAA.茶叶小妹小娟</w:t>
      </w:r>
      <w:r>
        <w:tab/>
      </w:r>
      <w:r>
        <w:rPr>
          <w:color w:val="000000"/>
        </w:rPr>
        <w:t>文件里的联系人全部经过加密，似乎是等级森严的上下级关系。</w:t>
      </w:r>
    </w:p>
    <w:p>
      <w:r>
        <w:rPr>
          <w:color w:val="AA00AA"/>
        </w:rPr>
        <w:t>梦野 菊理</w:t>
      </w:r>
      <w:r>
        <w:tab/>
      </w:r>
      <w:r>
        <w:rPr>
          <w:color w:val="AA00AA"/>
        </w:rPr>
        <w:t>“……你什么时候和我说了。”我茫然的看着他，随后盯着屏幕：“这都什么啊。”</w:t>
      </w:r>
    </w:p>
    <w:p>
      <w:r>
        <w:rPr>
          <w:color w:val="000000"/>
        </w:rPr>
        <w:t>AAA.茶叶小妹小娟</w:t>
      </w:r>
      <w:r>
        <w:tab/>
      </w:r>
      <w:r>
        <w:rPr>
          <w:color w:val="000000"/>
        </w:rPr>
        <w:t>随着一页页浏览，下一瞬间你们意识到，这些文件存储的内容——是范围几乎囊括半座城市的地下产业的黑账，包括但不限于走私枪支、贩毒、卖淫等据点。</w:t>
      </w:r>
    </w:p>
    <w:p>
      <w:r>
        <w:rPr>
          <w:color w:val="AA00AA"/>
        </w:rPr>
        <w:t>梦野 菊理</w:t>
      </w:r>
      <w:r>
        <w:tab/>
      </w:r>
      <w:r>
        <w:rPr>
          <w:color w:val="AA00AA"/>
        </w:rPr>
        <w:t>（？）</w:t>
      </w:r>
    </w:p>
    <w:p>
      <w:r>
        <w:rPr>
          <w:color w:val="000000"/>
        </w:rPr>
        <w:t>AAA.茶叶小妹小娟</w:t>
      </w:r>
      <w:r>
        <w:tab/>
      </w:r>
      <w:r>
        <w:rPr>
          <w:color w:val="000000"/>
        </w:rPr>
        <w:t>有几个地址你们曾在新闻报道中看过、那是几家已缴获的KTV和赌场，因为涉嫌违法犯罪被警方查封。除此以外能够直观明白的是一个独立文档，记录着一些并不熟悉的人名。</w:t>
      </w:r>
    </w:p>
    <w:p>
      <w:r>
        <w:rPr>
          <w:color w:val="AA00AA"/>
        </w:rPr>
        <w:t>梦野 菊理</w:t>
      </w:r>
      <w:r>
        <w:tab/>
      </w:r>
      <w:r>
        <w:rPr>
          <w:color w:val="AA00AA"/>
        </w:rPr>
        <w:t>[图片]</w:t>
      </w:r>
    </w:p>
    <w:p>
      <w:r>
        <w:rPr>
          <w:color w:val="0000FF"/>
        </w:rPr>
        <w:t>春城 朔</w:t>
      </w:r>
      <w:r>
        <w:tab/>
      </w:r>
      <w:r>
        <w:rPr>
          <w:color w:val="0000FF"/>
        </w:rPr>
        <w:t>“…mo？”因为太过震惊我只能发出一个表示疑惑的单音节。</w:t>
      </w:r>
    </w:p>
    <w:p>
      <w:r>
        <w:rPr>
          <w:color w:val="000000"/>
        </w:rPr>
        <w:t>AAA.茶叶小妹小娟</w:t>
      </w:r>
      <w:r>
        <w:tab/>
      </w:r>
      <w:r>
        <w:rPr>
          <w:color w:val="000000"/>
        </w:rPr>
        <w:t>但你们应该见过的，在春日亭书房隔壁的房间里——那些相片背后的名字。</w:t>
      </w:r>
    </w:p>
    <w:p>
      <w:r>
        <w:rPr>
          <w:color w:val="000000"/>
        </w:rPr>
        <w:t>AAA.茶叶小妹小娟</w:t>
      </w:r>
      <w:r>
        <w:tab/>
      </w:r>
      <w:r>
        <w:rPr>
          <w:color w:val="000000"/>
        </w:rPr>
        <w:t>[图片]</w:t>
      </w:r>
    </w:p>
    <w:p>
      <w:r>
        <w:rPr>
          <w:color w:val="0000FF"/>
        </w:rPr>
        <w:t>春城 朔</w:t>
      </w:r>
      <w:r>
        <w:tab/>
      </w:r>
      <w:r>
        <w:rPr>
          <w:color w:val="0000FF"/>
        </w:rPr>
        <w:t>（看成托关系让我爸爸一天三顿吃枪子了）</w:t>
      </w:r>
    </w:p>
    <w:p>
      <w:r>
        <w:rPr>
          <w:color w:val="0000FF"/>
        </w:rPr>
        <w:t>春城 朔</w:t>
      </w:r>
      <w:r>
        <w:tab/>
      </w:r>
      <w:r>
        <w:rPr>
          <w:color w:val="0000FF"/>
        </w:rPr>
        <w:t>（你爸爸有够刑的）</w:t>
      </w:r>
    </w:p>
    <w:p>
      <w:r>
        <w:rPr>
          <w:color w:val="0000FF"/>
        </w:rPr>
        <w:t>春城 朔</w:t>
      </w:r>
      <w:r>
        <w:tab/>
      </w:r>
      <w:r>
        <w:rPr>
          <w:color w:val="0000FF"/>
        </w:rPr>
        <w:t>（我不行了这下不得不吃揽胜了）</w:t>
      </w:r>
    </w:p>
    <w:p>
      <w:r>
        <w:rPr>
          <w:color w:val="0000FF"/>
        </w:rPr>
        <w:t>春城 朔</w:t>
      </w:r>
      <w:r>
        <w:tab/>
      </w:r>
      <w:r>
        <w:rPr>
          <w:color w:val="0000FF"/>
        </w:rPr>
        <w:t>（我想起开心的事情）</w:t>
      </w:r>
    </w:p>
    <w:p>
      <w:r>
        <w:rPr>
          <w:color w:val="AA00AA"/>
        </w:rPr>
        <w:t>梦野 菊理</w:t>
      </w:r>
      <w:r>
        <w:tab/>
      </w:r>
      <w:r>
        <w:rPr>
          <w:color w:val="AA00AA"/>
        </w:rPr>
        <w:t>（啥）</w:t>
      </w:r>
    </w:p>
    <w:p>
      <w:r>
        <w:rPr>
          <w:color w:val="0000FF"/>
        </w:rPr>
        <w:t>春城 朔</w:t>
      </w:r>
      <w:r>
        <w:tab/>
      </w:r>
      <w:r>
        <w:rPr>
          <w:color w:val="0000FF"/>
        </w:rPr>
        <w:t>（小窗的那个那个）</w:t>
      </w:r>
    </w:p>
    <w:p>
      <w:r>
        <w:rPr>
          <w:color w:val="AA00AA"/>
        </w:rPr>
        <w:t>梦野 菊理</w:t>
      </w:r>
      <w:r>
        <w:tab/>
      </w:r>
      <w:r>
        <w:rPr>
          <w:color w:val="AA00AA"/>
        </w:rPr>
        <w:t>“……要不然别看了我们还是快出去吧。”我想尖叫但是因为太震惊了感觉有点晕，搞错了吧我难道不只是一个普普通通的二次元吗这有是什么啊，我老爸得了MVP吗！？</w:t>
      </w:r>
    </w:p>
    <w:p>
      <w:r>
        <w:rPr>
          <w:color w:val="0000FF"/>
        </w:rPr>
        <w:t>春城 朔</w:t>
      </w:r>
      <w:r>
        <w:tab/>
      </w:r>
      <w:r>
        <w:rPr>
          <w:color w:val="0000FF"/>
        </w:rPr>
        <w:t>“你爹…额…今天有事出去、不会又是去……”我颤颤巍巍做了个抹脖子的动作。</w:t>
      </w:r>
    </w:p>
    <w:p>
      <w:r>
        <w:rPr>
          <w:color w:val="0000FF"/>
        </w:rPr>
        <w:t>春城 朔</w:t>
      </w:r>
      <w:r>
        <w:tab/>
      </w:r>
      <w:r>
        <w:rPr>
          <w:color w:val="0000FF"/>
        </w:rPr>
        <w:t>（你老爸这下真得了mvp了）</w:t>
      </w:r>
    </w:p>
    <w:p>
      <w:r>
        <w:rPr>
          <w:color w:val="AA00AA"/>
        </w:rPr>
        <w:t>梦野 菊理</w:t>
      </w:r>
      <w:r>
        <w:tab/>
      </w:r>
      <w:r>
        <w:rPr>
          <w:color w:val="AA00AA"/>
        </w:rPr>
        <w:t>（我爸得了mvp，你爸是躺赢狗）</w:t>
      </w:r>
    </w:p>
    <w:p>
      <w:r>
        <w:rPr>
          <w:color w:val="0000FF"/>
        </w:rPr>
        <w:t>春城 朔</w:t>
      </w:r>
      <w:r>
        <w:tab/>
      </w:r>
      <w:r>
        <w:rPr>
          <w:color w:val="0000FF"/>
        </w:rPr>
        <w:t>（我老爸哪里躺赢狗了）</w:t>
      </w:r>
    </w:p>
    <w:p>
      <w:r>
        <w:rPr>
          <w:color w:val="0000FF"/>
        </w:rPr>
        <w:t>春城 朔</w:t>
      </w:r>
      <w:r>
        <w:tab/>
      </w:r>
      <w:r>
        <w:rPr>
          <w:color w:val="0000FF"/>
        </w:rPr>
        <w:t>（我们两个是躺赢狗）</w:t>
      </w:r>
    </w:p>
    <w:p>
      <w:r>
        <w:rPr>
          <w:color w:val="0000FF"/>
        </w:rPr>
        <w:t>春城 朔</w:t>
      </w:r>
      <w:r>
        <w:tab/>
      </w:r>
      <w:r>
        <w:rPr>
          <w:color w:val="0000FF"/>
        </w:rPr>
        <w:t>（额你老爹是小迪契卡我老爹是星河可以了吗）</w:t>
      </w:r>
    </w:p>
    <w:p>
      <w:r>
        <w:rPr>
          <w:color w:val="0000FF"/>
        </w:rPr>
        <w:t>春城 朔</w:t>
      </w:r>
      <w:r>
        <w:tab/>
      </w:r>
      <w:r>
        <w:rPr>
          <w:color w:val="0000FF"/>
        </w:rPr>
        <w:t>“我看不懂，我大受震撼…所以这是，你爹把一些杀人任务外包给了我父亲吗……可是为什么他又要让清水死来把父亲曝光了。”我说话都变结巴了都是这些东西让我的舌头超载了。</w:t>
      </w:r>
    </w:p>
    <w:p>
      <w:r>
        <w:rPr>
          <w:color w:val="000000"/>
        </w:rPr>
        <w:t>AAA.茶叶小妹小娟</w:t>
      </w:r>
      <w:r>
        <w:tab/>
      </w:r>
      <w:r>
        <w:rPr>
          <w:color w:val="000000"/>
        </w:rPr>
        <w:t>“我忘记说了嘛…抱歉。”空庭的眼睛依旧死死的注视着电脑屏幕，这时候的回话反而显得漫不经心。“我也觉得不太好，先把电脑复原然后再出去吧。”他将电脑的设置恢复原状，拔下读卡器，黏连的目光转移回你们身上。</w:t>
      </w:r>
    </w:p>
    <w:p>
      <w:r>
        <w:rPr>
          <w:color w:val="AA00AA"/>
        </w:rPr>
        <w:t>梦野 菊理</w:t>
      </w:r>
      <w:r>
        <w:tab/>
      </w:r>
      <w:r>
        <w:rPr>
          <w:color w:val="AA00AA"/>
        </w:rPr>
        <w:t>“他就算去那什么，那他，他会那什么谁啊。”信息量真的太大了，我现在感觉整个人都不知道说啥了：“谁知道啊，我操……”</w:t>
      </w:r>
    </w:p>
    <w:p>
      <w:r>
        <w:rPr>
          <w:color w:val="000000"/>
        </w:rPr>
        <w:t>AAA.茶叶小妹小娟</w:t>
      </w:r>
      <w:r>
        <w:tab/>
      </w:r>
      <w:r>
        <w:rPr>
          <w:color w:val="000000"/>
        </w:rPr>
        <w:t>（ccls一直是金牌打野啊）</w:t>
      </w:r>
    </w:p>
    <w:p>
      <w:r>
        <w:rPr>
          <w:color w:val="AA00AA"/>
        </w:rPr>
        <w:t>梦野 菊理</w:t>
      </w:r>
      <w:r>
        <w:tab/>
      </w:r>
      <w:r>
        <w:rPr>
          <w:color w:val="AA00AA"/>
        </w:rPr>
        <w:t>（你爹是三岁我爹是神坠）</w:t>
      </w:r>
    </w:p>
    <w:p>
      <w:r>
        <w:rPr>
          <w:color w:val="AA00AA"/>
        </w:rPr>
        <w:t>梦野 菊理</w:t>
      </w:r>
      <w:r>
        <w:tab/>
      </w:r>
      <w:r>
        <w:rPr>
          <w:color w:val="AA00AA"/>
        </w:rPr>
        <w:t>（7）</w:t>
      </w:r>
    </w:p>
    <w:p>
      <w:r>
        <w:rPr>
          <w:color w:val="0000FF"/>
        </w:rPr>
        <w:t>春城 朔</w:t>
      </w:r>
      <w:r>
        <w:tab/>
      </w:r>
      <w:r>
        <w:rPr>
          <w:color w:val="0000FF"/>
        </w:rPr>
        <w:t>（我去，不许7）</w:t>
      </w:r>
    </w:p>
    <w:p>
      <w:r>
        <w:rPr>
          <w:color w:val="0000FF"/>
        </w:rPr>
        <w:t>春城 朔</w:t>
      </w:r>
      <w:r>
        <w:tab/>
      </w:r>
      <w:r>
        <w:rPr>
          <w:color w:val="0000FF"/>
        </w:rPr>
        <w:t>（再这样我要你老爹是ppxia我老爹是xawm了）</w:t>
      </w:r>
    </w:p>
    <w:p>
      <w:r>
        <w:rPr>
          <w:color w:val="AA00AA"/>
        </w:rPr>
        <w:t>梦野 菊理</w:t>
      </w:r>
      <w:r>
        <w:tab/>
      </w:r>
      <w:r>
        <w:rPr>
          <w:color w:val="AA00AA"/>
        </w:rPr>
        <w:t>（反了，奶虾是被带的那个）</w:t>
      </w:r>
    </w:p>
    <w:p>
      <w:r>
        <w:rPr>
          <w:color w:val="0000FF"/>
        </w:rPr>
        <w:t>春城 朔</w:t>
      </w:r>
      <w:r>
        <w:tab/>
      </w:r>
      <w:r>
        <w:rPr>
          <w:color w:val="0000FF"/>
        </w:rPr>
        <w:t>（难道人不是我爹杀的吗）</w:t>
      </w:r>
    </w:p>
    <w:p>
      <w:r>
        <w:rPr>
          <w:color w:val="0000FF"/>
        </w:rPr>
        <w:t>春城 朔</w:t>
      </w:r>
      <w:r>
        <w:tab/>
      </w:r>
      <w:r>
        <w:rPr>
          <w:color w:val="0000FF"/>
        </w:rPr>
        <w:t>（你爹还推锅）</w:t>
      </w:r>
    </w:p>
    <w:p>
      <w:r>
        <w:rPr>
          <w:color w:val="0000FF"/>
        </w:rPr>
        <w:t>春城 朔</w:t>
      </w:r>
      <w:r>
        <w:tab/>
      </w:r>
      <w:r>
        <w:rPr>
          <w:color w:val="0000FF"/>
        </w:rPr>
        <w:t>（人咋这么坏）</w:t>
      </w:r>
    </w:p>
    <w:p>
      <w:r>
        <w:rPr>
          <w:color w:val="AA00AA"/>
        </w:rPr>
        <w:t>梦野 菊理</w:t>
      </w:r>
      <w:r>
        <w:tab/>
      </w:r>
      <w:r>
        <w:rPr>
          <w:color w:val="AA00AA"/>
        </w:rPr>
        <w:t>（这下我爹真把我当日本人整了）</w:t>
      </w:r>
    </w:p>
    <w:p>
      <w:r>
        <w:rPr>
          <w:color w:val="0000FF"/>
        </w:rPr>
        <w:t>春城 朔</w:t>
      </w:r>
      <w:r>
        <w:tab/>
      </w:r>
      <w:r>
        <w:rPr>
          <w:color w:val="0000FF"/>
        </w:rPr>
        <w:t>我盯着空庭先把这些东西复原了再去扯扯边上已经不说话了的冬鸠蹑手蹑脚做贼心虚得往外走。</w:t>
      </w:r>
    </w:p>
    <w:p>
      <w:r>
        <w:rPr>
          <w:color w:val="AA00AA"/>
        </w:rPr>
        <w:t>梦野 菊理</w:t>
      </w:r>
      <w:r>
        <w:tab/>
      </w:r>
      <w:r>
        <w:rPr>
          <w:color w:val="AA00AA"/>
        </w:rPr>
        <w:t>“怎么办怎么办怎么办怎么办。”我手忙脚乱，把一切都恢复成原样：“先出去先出去救命啊……”</w:t>
      </w:r>
    </w:p>
    <w:p>
      <w:r>
        <w:rPr>
          <w:color w:val="000000"/>
        </w:rPr>
        <w:t>AAA.茶叶小妹小娟</w:t>
      </w:r>
      <w:r>
        <w:tab/>
      </w:r>
      <w:r>
        <w:rPr>
          <w:color w:val="000000"/>
        </w:rPr>
        <w:t>“搭档啊我感觉我们最近干的怎么都是要被一枪爆头的大事啊…”冬鸠凑到你耳边小声嘟囔两句，这下第一次老老实实的踮脚往外面走。</w:t>
      </w:r>
    </w:p>
    <w:p>
      <w:r>
        <w:rPr>
          <w:color w:val="0000FF"/>
        </w:rPr>
        <w:t>春城 朔</w:t>
      </w:r>
      <w:r>
        <w:tab/>
      </w:r>
      <w:r>
        <w:rPr>
          <w:color w:val="0000FF"/>
        </w:rPr>
        <w:t>“私家侦探是这样的啦哈哈…我们是不是还有电视台没查，我记得那边也是……”说完我在心里发出一声哀嚎。</w:t>
      </w:r>
    </w:p>
    <w:p>
      <w:r>
        <w:rPr>
          <w:color w:val="000000"/>
        </w:rPr>
        <w:t>AAA.茶叶小妹小娟</w:t>
      </w:r>
      <w:r>
        <w:tab/>
      </w:r>
      <w:r>
        <w:rPr>
          <w:color w:val="000000"/>
        </w:rPr>
        <w:t>“突然觉得回去讲漫才真是天堂啊…”冬鸠丧着脸夸张的作出一副欲哭无泪的样子，“说起来好像就差电视台那边了呢，剧场明天应该会开门——说实话现在有点不想去了啊~”</w:t>
      </w:r>
    </w:p>
    <w:p>
      <w:r>
        <w:rPr>
          <w:color w:val="0000FF"/>
        </w:rPr>
        <w:t>春城 朔</w:t>
      </w:r>
      <w:r>
        <w:tab/>
      </w:r>
      <w:r>
        <w:rPr>
          <w:color w:val="0000FF"/>
        </w:rPr>
        <w:t>“可是接着讲漫才的话还是有可能得艺术病吧…说起来看了这么久我还是没懂这个东西是怎么传播的啊！”</w:t>
      </w:r>
    </w:p>
    <w:p>
      <w:r>
        <w:rPr>
          <w:color w:val="AA00AA"/>
        </w:rPr>
        <w:t>梦野 菊理</w:t>
      </w:r>
      <w:r>
        <w:tab/>
      </w:r>
      <w:r>
        <w:rPr>
          <w:color w:val="AA00AA"/>
        </w:rPr>
        <w:t>“下午去电视台吗…说实话不想去的明明应该是我才对吧。”我欲哭无泪：“我们中午吃什么……”</w:t>
      </w:r>
    </w:p>
    <w:p>
      <w:r>
        <w:rPr>
          <w:color w:val="0000FF"/>
        </w:rPr>
        <w:t>春城 朔</w:t>
      </w:r>
      <w:r>
        <w:tab/>
      </w:r>
      <w:r>
        <w:rPr>
          <w:color w:val="0000FF"/>
        </w:rPr>
        <w:t>“比待在这边要好吧…！我们在这里呆的越久你爹看监控的时候我们就越可疑吧呜呜…我想喝点热汤暖暖肚子和心。”</w:t>
      </w:r>
    </w:p>
    <w:p>
      <w:r>
        <w:rPr>
          <w:color w:val="000000"/>
        </w:rPr>
        <w:t>AAA.茶叶小妹小娟</w:t>
      </w:r>
      <w:r>
        <w:tab/>
      </w:r>
      <w:r>
        <w:rPr>
          <w:color w:val="000000"/>
        </w:rPr>
        <w:t>“哎呀、那没办法了，听上去留给我们的只有死路一条了啊。”冬鸠看上去很快地恢复了心情，又是原来那副嬉皮笑脸的模样，他拍了拍你们安抚道。“好啦好啦~就算是这样也没有办法，先走一步算一步吧！毕竟说不定现在就有人已经被残忍的杀掉了呢，嘛、这么想比我们惨的人还有好多好多——笑一笑吧？”</w:t>
      </w:r>
    </w:p>
    <w:p>
      <w:r>
        <w:rPr>
          <w:color w:val="0000FF"/>
        </w:rPr>
        <w:t>春城 朔</w:t>
      </w:r>
      <w:r>
        <w:tab/>
      </w:r>
      <w:r>
        <w:rPr>
          <w:color w:val="0000FF"/>
        </w:rPr>
        <w:t>（你爹不让你看房间，你看不看，你study看）</w:t>
      </w:r>
    </w:p>
    <w:p>
      <w:r>
        <w:rPr>
          <w:color w:val="0000FF"/>
        </w:rPr>
        <w:t>春城 朔</w:t>
      </w:r>
      <w:r>
        <w:tab/>
      </w:r>
      <w:r>
        <w:rPr>
          <w:color w:val="0000FF"/>
        </w:rPr>
        <w:t>“就算是听你这样说我也还是感觉自己的胃一抽一抽的啊——啊！果然还是需要带两个溏心蛋的拉面才可以救活我……”</w:t>
      </w:r>
    </w:p>
    <w:p>
      <w:r>
        <w:rPr>
          <w:color w:val="AA00AA"/>
        </w:rPr>
        <w:t>梦野 菊理</w:t>
      </w:r>
      <w:r>
        <w:tab/>
      </w:r>
      <w:r>
        <w:rPr>
          <w:color w:val="AA00AA"/>
        </w:rPr>
        <w:t>“自己付钱吧……我下午再和你们去电视台集合……我想在卧室思考人生……”我梦游一般地走了出门，飘进了卧室……</w:t>
      </w:r>
    </w:p>
    <w:p>
      <w:r>
        <w:rPr>
          <w:color w:val="0000FF"/>
        </w:rPr>
        <w:t>春城 朔</w:t>
      </w:r>
      <w:r>
        <w:tab/>
      </w:r>
      <w:r>
        <w:rPr>
          <w:color w:val="0000FF"/>
        </w:rPr>
        <w:t>“…要给你打包一份吗下午别饿着了。”</w:t>
      </w:r>
    </w:p>
    <w:p>
      <w:r>
        <w:rPr>
          <w:color w:val="AA00AA"/>
        </w:rPr>
        <w:t>梦野 菊理</w:t>
      </w:r>
      <w:r>
        <w:tab/>
      </w:r>
      <w:r>
        <w:rPr>
          <w:color w:val="AA00AA"/>
        </w:rPr>
        <w:t>“我死不了……”</w:t>
      </w:r>
    </w:p>
    <w:p>
      <w:r>
        <w:rPr>
          <w:color w:val="0000FF"/>
        </w:rPr>
        <w:t>春城 朔</w:t>
      </w:r>
      <w:r>
        <w:tab/>
      </w:r>
      <w:r>
        <w:rPr>
          <w:color w:val="0000FF"/>
        </w:rPr>
        <w:t>既然他都这样说了我只能收拾打包自己的心态和冬鸠去拉面馆了。</w:t>
      </w:r>
    </w:p>
    <w:p>
      <w:r>
        <w:rPr>
          <w:color w:val="000000"/>
        </w:rPr>
        <w:t>AAA.茶叶小妹小娟</w:t>
      </w:r>
      <w:r>
        <w:tab/>
      </w:r>
      <w:r>
        <w:rPr>
          <w:color w:val="000000"/>
        </w:rPr>
        <w:t>“菊理先生——”空庭试图叫住你，但他意识到这种情况下确实应该给予你更多的空间，他搓搓后颈站在你的卧室门外颇有一种等到地老天荒的气势。</w:t>
      </w:r>
    </w:p>
    <w:p>
      <w:r>
        <w:rPr>
          <w:color w:val="AA00AA"/>
        </w:rPr>
        <w:t>梦野 菊理</w:t>
      </w:r>
      <w:r>
        <w:tab/>
      </w:r>
      <w:r>
        <w:rPr>
          <w:color w:val="AA00AA"/>
        </w:rPr>
        <w:t>“你要是饿的话可以先去吃。”我听见了他的声音，叹了口气：“我没事，但是我需要收拾一下心情……给我点空间吧，我们下午见。”</w:t>
      </w:r>
    </w:p>
    <w:p>
      <w:r>
        <w:rPr>
          <w:color w:val="AA00AA"/>
        </w:rPr>
        <w:t>梦野 菊理</w:t>
      </w:r>
      <w:r>
        <w:tab/>
      </w:r>
      <w:r>
        <w:rPr>
          <w:color w:val="AA00AA"/>
        </w:rPr>
        <w:t>[图片]</w:t>
      </w:r>
    </w:p>
    <w:p>
      <w:r>
        <w:rPr>
          <w:color w:val="000000"/>
        </w:rPr>
        <w:t>AAA.茶叶小妹小娟</w:t>
      </w:r>
      <w:r>
        <w:tab/>
      </w:r>
      <w:r>
        <w:rPr>
          <w:color w:val="000000"/>
        </w:rPr>
        <w:t>“啊——要加三勺糖才能缓解我的心情了。”冬鸠整个人像没骨头一样考拉似的扒在你身上，“我听说这里附近有一家很好吃的拉面馆~虽然这里有点恐怖但是美味不可缺少啊搭档——走啦。”</w:t>
      </w:r>
    </w:p>
    <w:p>
      <w:r>
        <w:rPr>
          <w:color w:val="0000FF"/>
        </w:rPr>
        <w:t>春城 朔</w:t>
      </w:r>
      <w:r>
        <w:tab/>
      </w:r>
      <w:r>
        <w:rPr>
          <w:color w:val="0000FF"/>
        </w:rPr>
        <w:t>（考拉）</w:t>
      </w:r>
    </w:p>
    <w:p>
      <w:r>
        <w:rPr>
          <w:color w:val="000000"/>
        </w:rPr>
        <w:t>AAA.茶叶小妹小娟</w:t>
      </w:r>
      <w:r>
        <w:tab/>
      </w:r>
      <w:r>
        <w:rPr>
          <w:color w:val="000000"/>
        </w:rPr>
        <w:t>“我只是想用行动告诉菊理先生，我会…一直支持您的，尽我所能的保护…”说到这里，空庭突然噤声，站在你的房门前踌躇着，最后叹了一口气妥协。“……我去帮菊理先生打包一点食物，如果中午不吃饭下午会胃痛的，等下在门口见哦。”</w:t>
      </w:r>
    </w:p>
    <w:p>
      <w:r>
        <w:rPr>
          <w:color w:val="000000"/>
        </w:rPr>
        <w:t>AAA.茶叶小妹小娟</w:t>
      </w:r>
      <w:r>
        <w:tab/>
      </w:r>
      <w:r>
        <w:rPr>
          <w:color w:val="000000"/>
        </w:rPr>
        <w:t>（巨大的180多的大考拉。）</w:t>
      </w:r>
    </w:p>
    <w:p>
      <w:r>
        <w:rPr>
          <w:color w:val="0000FF"/>
        </w:rPr>
        <w:t>春城 朔</w:t>
      </w:r>
      <w:r>
        <w:tab/>
      </w:r>
      <w:r>
        <w:rPr>
          <w:color w:val="0000FF"/>
        </w:rPr>
        <w:t>（……原来这小子这么高吗？？？）</w:t>
      </w:r>
    </w:p>
    <w:p>
      <w:r>
        <w:rPr>
          <w:color w:val="0000FF"/>
        </w:rPr>
        <w:t>春城 朔</w:t>
      </w:r>
      <w:r>
        <w:tab/>
      </w:r>
      <w:r>
        <w:rPr>
          <w:color w:val="0000FF"/>
        </w:rPr>
        <w:t>（177被挑衅了）</w:t>
      </w:r>
    </w:p>
    <w:p>
      <w:r>
        <w:rPr>
          <w:color w:val="0000FF"/>
        </w:rPr>
        <w:t>春城 朔</w:t>
      </w:r>
      <w:r>
        <w:tab/>
      </w:r>
      <w:r>
        <w:rPr>
          <w:color w:val="0000FF"/>
        </w:rPr>
        <w:t>（唉无所谓，男人177就可以自爆180了）</w:t>
      </w:r>
    </w:p>
    <w:p>
      <w:r>
        <w:rPr>
          <w:color w:val="000000"/>
        </w:rPr>
        <w:t>AAA.茶叶小妹小娟</w:t>
      </w:r>
      <w:r>
        <w:tab/>
      </w:r>
      <w:r>
        <w:rPr>
          <w:color w:val="000000"/>
        </w:rPr>
        <w:t>（他体型70，）</w:t>
      </w:r>
    </w:p>
    <w:p>
      <w:r>
        <w:rPr>
          <w:color w:val="000000"/>
        </w:rPr>
        <w:t>AAA.茶叶小妹小娟</w:t>
      </w:r>
      <w:r>
        <w:tab/>
      </w:r>
      <w:r>
        <w:rPr>
          <w:color w:val="000000"/>
        </w:rPr>
        <w:t>（ccls最矮其实）</w:t>
      </w:r>
    </w:p>
    <w:p>
      <w:r>
        <w:rPr>
          <w:color w:val="0000FF"/>
        </w:rPr>
        <w:t>春城 朔</w:t>
      </w:r>
      <w:r>
        <w:tab/>
      </w:r>
      <w:r>
        <w:rPr>
          <w:color w:val="0000FF"/>
        </w:rPr>
        <w:t>（看了一眼体型）</w:t>
      </w:r>
    </w:p>
    <w:p>
      <w:r>
        <w:rPr>
          <w:color w:val="0000FF"/>
        </w:rPr>
        <w:t>春城 朔</w:t>
      </w:r>
      <w:r>
        <w:tab/>
      </w:r>
      <w:r>
        <w:rPr>
          <w:color w:val="0000FF"/>
        </w:rPr>
        <w:t>（愤怒离去了）</w:t>
      </w:r>
    </w:p>
    <w:p>
      <w:r>
        <w:rPr>
          <w:color w:val="AA00AA"/>
        </w:rPr>
        <w:t>梦野 菊理</w:t>
      </w:r>
      <w:r>
        <w:tab/>
      </w:r>
      <w:r>
        <w:rPr>
          <w:color w:val="AA00AA"/>
        </w:rPr>
        <w:t>“不要说不能做到的事情，不用给我承诺和画饼…一直是多久？永远吗？我甚至不能保证自己永远不转推，就连一个坑我都会喜欢上不同的角色，而你可以保证一直喜欢我吗？”我推开门，和他对视，第一次露出冷漠的，像是对待陌生人那样的表情。或许是因为感觉所有人都在瞒着自己，情绪一下子涌上心头，最终被良好的教养憋回去，只是叹了口气，疲惫的揉了揉太阳穴：“抱歉，谢谢你，空庭…帮我随便带点什么就好，你还是走吧，不然我怕我忍不住会发脾气。”</w:t>
      </w:r>
    </w:p>
    <w:p>
      <w:r>
        <w:rPr>
          <w:color w:val="0000FF"/>
        </w:rPr>
        <w:t>春城 朔</w:t>
      </w:r>
      <w:r>
        <w:tab/>
      </w:r>
      <w:r>
        <w:rPr>
          <w:color w:val="0000FF"/>
        </w:rPr>
        <w:t>（又pua狗）</w:t>
      </w:r>
    </w:p>
    <w:p>
      <w:r>
        <w:rPr>
          <w:color w:val="AA00AA"/>
        </w:rPr>
        <w:t>梦野 菊理</w:t>
      </w:r>
      <w:r>
        <w:tab/>
      </w:r>
      <w:r>
        <w:rPr>
          <w:color w:val="AA00AA"/>
        </w:rPr>
        <w:t>（这女的没发公主脾气已经是在憋着了好吗）</w:t>
      </w:r>
    </w:p>
    <w:p>
      <w:r>
        <w:rPr>
          <w:color w:val="0000FF"/>
        </w:rPr>
        <w:t>春城 朔</w:t>
      </w:r>
      <w:r>
        <w:tab/>
      </w:r>
      <w:r>
        <w:rPr>
          <w:color w:val="0000FF"/>
        </w:rPr>
        <w:t>（我感觉今天可以到这了）</w:t>
      </w:r>
    </w:p>
    <w:p>
      <w:r>
        <w:rPr>
          <w:color w:val="000000"/>
        </w:rPr>
        <w:t>AAA.茶叶小妹小娟</w:t>
      </w:r>
      <w:r>
        <w:tab/>
      </w:r>
      <w:r>
        <w:rPr>
          <w:color w:val="000000"/>
        </w:rPr>
        <w:t>（可以可以我明天rp回吧T T明天早八了）</w:t>
      </w:r>
    </w:p>
    <w:p>
      <w:r>
        <w:rPr>
          <w:color w:val="0000FF"/>
        </w:rPr>
        <w:t>春城 朔</w:t>
      </w:r>
      <w:r>
        <w:tab/>
      </w:r>
      <w:r>
        <w:rPr>
          <w:color w:val="0000FF"/>
        </w:rPr>
        <w:t>（辛苦了啊啊啊啊）</w:t>
      </w:r>
    </w:p>
    <w:p>
      <w:r>
        <w:rPr>
          <w:color w:val="0000FF"/>
        </w:rPr>
        <w:t>春城 朔</w:t>
      </w:r>
      <w:r>
        <w:tab/>
      </w:r>
      <w:r>
        <w:rPr>
          <w:color w:val="0000FF"/>
        </w:rPr>
        <w:t>（好好好）</w:t>
      </w:r>
    </w:p>
    <w:p>
      <w:r>
        <w:rPr>
          <w:color w:val="000000"/>
        </w:rPr>
        <w:t>AAA.茶叶小妹小娟</w:t>
      </w:r>
      <w:r>
        <w:tab/>
      </w:r>
      <w:r>
        <w:rPr>
          <w:color w:val="000000"/>
        </w:rPr>
        <w:t>“我——我知道了。”看着你陌生的目光，空庭顿时哑声，唇瓣开了又合却说不出任何辩解。他的眼神黯淡下去，陷入像淤泥沼泽一般窒息诡异的沉默中，突然，他的眼中燃出了希望的火花，伸出左手想要拉住你的手腕。 “…不应该是这样，我想要换一种方式说，一直这个词太虚假了，我想给菊理先生坚定的答复。” “…但是，我对您的敬仰、倾慕是真的，我真真正正的接触到您，而不是从电视上、舞台上所营造出的人设，虽然方式很卑劣——但我开始逐渐了解菊理先生的为人，知道菊理先生的美好品质和闪光之处绝对不止荧幕上所看到的那些。” “我、我和菊理先生相处的这些时间是真的！我的感情也是真的，如果未来的一切不能肯定，那么至少现在，我想要菊理先生开心，想要和菊理先生一起渡过难关——如果真的要陷入那样的境地，我会搭上我的性命去拯救您，这是我给出的承诺。”</w:t>
      </w:r>
    </w:p>
    <w:p>
      <w:r>
        <w:rPr>
          <w:color w:val="AA00AA"/>
        </w:rPr>
        <w:t>梦野 菊理</w:t>
      </w:r>
      <w:r>
        <w:tab/>
      </w:r>
      <w:r>
        <w:rPr>
          <w:color w:val="AA00AA"/>
        </w:rPr>
        <w:t>（）</w:t>
      </w:r>
    </w:p>
    <w:p>
      <w:r>
        <w:rPr>
          <w:color w:val="AA00AA"/>
        </w:rPr>
        <w:t>梦野 菊理</w:t>
      </w:r>
      <w:r>
        <w:tab/>
      </w:r>
      <w:r>
        <w:rPr>
          <w:color w:val="AA00AA"/>
        </w:rPr>
        <w:t>（哪来的狗）</w:t>
      </w:r>
    </w:p>
    <w:p>
      <w:r>
        <w:rPr>
          <w:color w:val="000000"/>
        </w:rPr>
        <w:t>AAA.茶叶小妹小娟</w:t>
      </w:r>
      <w:r>
        <w:tab/>
      </w:r>
      <w:r>
        <w:rPr>
          <w:color w:val="000000"/>
        </w:rPr>
        <w:t>（唉野生萨摩耶硬说自己是狼的一集（）</w:t>
      </w:r>
    </w:p>
    <w:p>
      <w:r>
        <w:rPr>
          <w:color w:val="000000"/>
        </w:rPr>
        <w:t>AAA.茶叶小妹小娟</w:t>
      </w:r>
      <w:r>
        <w:tab/>
      </w:r>
      <w:r>
        <w:rPr>
          <w:color w:val="000000"/>
        </w:rPr>
        <w:t>（自己塑自己）</w:t>
      </w:r>
    </w:p>
    <w:p>
      <w:r>
        <w:rPr>
          <w:color w:val="0000FF"/>
        </w:rPr>
        <w:t>春城 朔</w:t>
      </w:r>
      <w:r>
        <w:tab/>
      </w:r>
      <w:r>
        <w:rPr>
          <w:color w:val="0000FF"/>
        </w:rPr>
        <w:t>（哪来的狗）</w:t>
      </w:r>
    </w:p>
    <w:p>
      <w:r>
        <w:rPr>
          <w:color w:val="0000FF"/>
        </w:rPr>
        <w:t>春城 朔</w:t>
      </w:r>
      <w:r>
        <w:tab/>
      </w:r>
      <w:r>
        <w:rPr>
          <w:color w:val="0000FF"/>
        </w:rPr>
        <w:t>好恐怖身后有男同性恋表白，我迅速拖着冬鸠离开这里。“快走快走，再不走感觉还没下单的拉面都要坨掉了！”</w:t>
      </w:r>
    </w:p>
    <w:p>
      <w:r>
        <w:rPr>
          <w:color w:val="AA00AA"/>
        </w:rPr>
        <w:t>梦野 菊理</w:t>
      </w:r>
      <w:r>
        <w:tab/>
      </w:r>
      <w:r>
        <w:rPr>
          <w:color w:val="AA00AA"/>
        </w:rPr>
        <w:t>“…我知道了。”得到了意料之外的答复，虽然有些吃惊，但是没有被他拉过手腕，只是轻轻地捏捏他的手掌：“我只是一时间接受到了太多的信息，有些不知道怎么处理而已，比起说你愿意用生命拯救我，倒不如说不要骗我就好。” “你去吃饭吧，没关系，我小睡会就好了，以及我身上也没什么美好品质，二次元死宅的唯一良好特点就是很好骗钱…我要吃麦当劳，原味板烧套餐和麦乐鸡块，谢谢。”</w:t>
      </w:r>
    </w:p>
    <w:p>
      <w:r>
        <w:rPr>
          <w:color w:val="AA00AA"/>
        </w:rPr>
        <w:t>梦野 菊理</w:t>
      </w:r>
      <w:r>
        <w:tab/>
      </w:r>
      <w:r>
        <w:rPr>
          <w:color w:val="AA00AA"/>
        </w:rPr>
        <w:t>（我想吃麦当劳）</w:t>
      </w:r>
    </w:p>
    <w:p>
      <w:r>
        <w:rPr>
          <w:color w:val="000000"/>
        </w:rPr>
        <w:t>AAA.茶叶小妹小娟</w:t>
      </w:r>
      <w:r>
        <w:tab/>
      </w:r>
      <w:r>
        <w:rPr>
          <w:color w:val="000000"/>
        </w:rPr>
        <w:t>（人之常情）</w:t>
      </w:r>
    </w:p>
    <w:p>
      <w:r>
        <w:rPr>
          <w:color w:val="0000FF"/>
        </w:rPr>
        <w:t>春城 朔</w:t>
      </w:r>
      <w:r>
        <w:tab/>
      </w:r>
      <w:r>
        <w:rPr>
          <w:color w:val="0000FF"/>
        </w:rPr>
        <w:t>（人之常情）</w:t>
      </w:r>
    </w:p>
    <w:p>
      <w:r>
        <w:rPr>
          <w:color w:val="0000FF"/>
        </w:rPr>
        <w:t>春城 朔</w:t>
      </w:r>
      <w:r>
        <w:tab/>
      </w:r>
      <w:r>
        <w:rPr>
          <w:color w:val="0000FF"/>
        </w:rPr>
        <w:t>（我正好再吃昨天剩的麦当劳）</w:t>
      </w:r>
    </w:p>
    <w:p>
      <w:r>
        <w:rPr>
          <w:color w:val="000000"/>
        </w:rPr>
        <w:t>AAA.茶叶小妹小娟</w:t>
      </w:r>
      <w:r>
        <w:tab/>
      </w:r>
      <w:r>
        <w:rPr>
          <w:color w:val="000000"/>
        </w:rPr>
        <w:t>“收到搭档！如果再待下去我们两个的脑袋会变得异常的闪亮啊哈哈…”那么冬鸠十分顺从的被你拉走。“嗯——搭档想吃什么口味的~？到店里再选吧。”</w:t>
      </w:r>
    </w:p>
    <w:p>
      <w:r>
        <w:rPr>
          <w:color w:val="000000"/>
        </w:rPr>
        <w:t>AAA.茶叶小妹小娟</w:t>
      </w:r>
      <w:r>
        <w:tab/>
      </w:r>
      <w:r>
        <w:rPr>
          <w:color w:val="000000"/>
        </w:rPr>
        <w:t>“这些话才不是骗人的…”手掌传来热度，空庭感受到你的回应，漆黑的眼睛霎时亮起来，又后知后觉的侧过头去轻咳两声掩饰。“不过菊理先生能振作起来就好了！请务必好好睡一觉，我会拿着套餐和鸡块以及双倍的番茄酱在门口等着菊理先生的。”</w:t>
      </w:r>
    </w:p>
    <w:p>
      <w:r>
        <w:rPr>
          <w:color w:val="0000FF"/>
        </w:rPr>
        <w:t>春城 朔</w:t>
      </w:r>
      <w:r>
        <w:tab/>
      </w:r>
      <w:r>
        <w:rPr>
          <w:color w:val="0000FF"/>
        </w:rPr>
        <w:t>（吃拉面去咯拉面爽）</w:t>
      </w:r>
    </w:p>
    <w:p>
      <w:r>
        <w:rPr>
          <w:color w:val="000000"/>
        </w:rPr>
        <w:t>AAA.茶叶小妹小娟</w:t>
      </w:r>
      <w:r>
        <w:tab/>
      </w:r>
      <w:r>
        <w:rPr>
          <w:color w:val="000000"/>
        </w:rPr>
        <w:t>（可以可以要鸟天的话来小群！没有rp的话可以直接过下午的剧情！）</w:t>
      </w:r>
    </w:p>
    <w:p>
      <w:r>
        <w:rPr>
          <w:color w:val="AA00AA"/>
        </w:rPr>
        <w:t>梦野 菊理</w:t>
      </w:r>
      <w:r>
        <w:tab/>
      </w:r>
      <w:r>
        <w:rPr>
          <w:color w:val="AA00AA"/>
        </w:rPr>
        <w:t>（我没问题！）</w:t>
      </w:r>
    </w:p>
    <w:p>
      <w:r>
        <w:rPr>
          <w:color w:val="0000FF"/>
        </w:rPr>
        <w:t>春城 朔</w:t>
      </w:r>
      <w:r>
        <w:tab/>
      </w:r>
      <w:r>
        <w:rPr>
          <w:color w:val="0000FF"/>
        </w:rPr>
        <w:t>（我这边跳过好了！）</w:t>
      </w:r>
    </w:p>
    <w:p>
      <w:r>
        <w:rPr>
          <w:color w:val="000000"/>
        </w:rPr>
        <w:t>AAA.茶叶小妹小娟</w:t>
      </w:r>
      <w:r>
        <w:tab/>
      </w:r>
      <w:r>
        <w:rPr>
          <w:color w:val="000000"/>
        </w:rPr>
        <w:t>（okok）</w:t>
      </w:r>
    </w:p>
    <w:p>
      <w:r>
        <w:rPr>
          <w:color w:val="000000"/>
        </w:rPr>
        <w:t>AAA.茶叶小妹小娟</w:t>
      </w:r>
      <w:r>
        <w:tab/>
      </w:r>
      <w:r>
        <w:rPr>
          <w:color w:val="000000"/>
        </w:rPr>
        <w:t>那么经历了上午的风波之后，你们在中午的时间进行了短暂的休息放松，时钟的指针已经指向了下午两点，是时候收拾心情去往下一个地点了。</w:t>
      </w:r>
    </w:p>
    <w:p>
      <w:r>
        <w:rPr>
          <w:color w:val="AA00AA"/>
        </w:rPr>
        <w:t>梦野 菊理</w:t>
      </w:r>
      <w:r>
        <w:tab/>
      </w:r>
      <w:r>
        <w:rPr>
          <w:color w:val="AA00AA"/>
        </w:rPr>
        <w:t>那我收拾收拾去电视台和他们汇合！</w:t>
      </w:r>
    </w:p>
    <w:p>
      <w:r>
        <w:rPr>
          <w:color w:val="0000FF"/>
        </w:rPr>
        <w:t>春城 朔</w:t>
      </w:r>
      <w:r>
        <w:tab/>
      </w:r>
      <w:r>
        <w:rPr>
          <w:color w:val="0000FF"/>
        </w:rPr>
        <w:t>我也快快乐乐去电视台！</w:t>
      </w:r>
    </w:p>
    <w:p>
      <w:r>
        <w:rPr>
          <w:color w:val="0000FF"/>
        </w:rPr>
        <w:t>春城 朔</w:t>
      </w:r>
      <w:r>
        <w:tab/>
      </w:r>
      <w:r>
        <w:rPr>
          <w:color w:val="0000FF"/>
        </w:rPr>
        <w:t>（拉面好）</w:t>
      </w:r>
    </w:p>
    <w:p>
      <w:r>
        <w:rPr>
          <w:color w:val="000000"/>
        </w:rPr>
        <w:t>AAA.茶叶小妹小娟</w:t>
      </w:r>
      <w:r>
        <w:tab/>
      </w:r>
      <w:r>
        <w:rPr>
          <w:color w:val="000000"/>
        </w:rPr>
        <w:t>吃饱喝足后你们来到了电视台，这里是周边地区的地标建筑，高耸的塔楼和宽敞的广场相得益彰，高楼的外层的通身由玻璃制成，反射着午后耀眼的阳光。</w:t>
      </w:r>
    </w:p>
    <w:p>
      <w:r>
        <w:rPr>
          <w:color w:val="000000"/>
        </w:rPr>
        <w:t>AAA.茶叶小妹小娟</w:t>
      </w:r>
      <w:r>
        <w:tab/>
      </w:r>
      <w:r>
        <w:rPr>
          <w:color w:val="000000"/>
        </w:rPr>
        <w:t>走进1F大厅，这里是典型的现代装修风格，两侧是用于接待和等候的玻璃茶几和椅子，上面各摆放着一株绿萝，总体宽敞明亮，前台正对着大门，一名女子正在埋头写着什么。</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朔进行侦查检定：D100=54/60 成功啦，喵！！</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D100=13/50 困难成功！*猫咪小姐咪咪咪推来纸牌，歪歪扭扭地写着： ฅ ฅ</w:t>
      </w:r>
    </w:p>
    <w:p>
      <w:r>
        <w:rPr>
          <w:color w:val="AA00AA"/>
        </w:rPr>
        <w:t>梦野 菊理</w:t>
      </w:r>
      <w:r>
        <w:tab/>
      </w:r>
      <w:r>
        <w:rPr>
          <w:color w:val="AA00AA"/>
        </w:rPr>
        <w:t>那我去理所当然的要麦当劳。</w:t>
      </w:r>
    </w:p>
    <w:p>
      <w:r>
        <w:rPr>
          <w:color w:val="000000"/>
        </w:rPr>
        <w:t>AAA.茶叶小妹小娟</w:t>
      </w:r>
      <w:r>
        <w:tab/>
      </w:r>
      <w:r>
        <w:rPr>
          <w:color w:val="000000"/>
        </w:rPr>
        <w:t>那么空庭双手捧着，将抱在怀中的纸袋递给你。“我算准了时间买的，现在应该还是热的！菊理先生要不要在大厅坐一会吃饭？”</w:t>
      </w:r>
    </w:p>
    <w:p>
      <w:r>
        <w:rPr>
          <w:color w:val="0000FF"/>
        </w:rPr>
        <w:t>春城 朔</w:t>
      </w:r>
      <w:r>
        <w:tab/>
      </w:r>
      <w:r>
        <w:rPr>
          <w:color w:val="0000FF"/>
        </w:rPr>
        <w:t>我随意看看有没有楼层标注之类的东西。</w:t>
      </w:r>
    </w:p>
    <w:p>
      <w:r>
        <w:rPr>
          <w:color w:val="000000"/>
        </w:rPr>
        <w:t>AAA.茶叶小妹小娟</w:t>
      </w:r>
      <w:r>
        <w:tab/>
      </w:r>
      <w:r>
        <w:rPr>
          <w:color w:val="000000"/>
        </w:rPr>
        <w:t>你们注意到大厅入口处的一片宣传海报，正中心的有一张突兀的明显，黄底配上有些扭曲的艺术字——中心电视台周年庆典。根据海报下方所写，电视台将于2月14日晚，在顶层的露天影棚进行一场多平台直播。</w:t>
      </w:r>
    </w:p>
    <w:p>
      <w:r>
        <w:rPr>
          <w:color w:val="AA00AA"/>
        </w:rPr>
        <w:t>梦野 菊理</w:t>
      </w:r>
      <w:r>
        <w:tab/>
      </w:r>
      <w:r>
        <w:rPr>
          <w:color w:val="AA00AA"/>
        </w:rPr>
        <w:t>（今天2.12了吧）</w:t>
      </w:r>
    </w:p>
    <w:p>
      <w:r>
        <w:rPr>
          <w:color w:val="0000FF"/>
        </w:rPr>
        <w:t>春城 朔</w:t>
      </w:r>
      <w:r>
        <w:tab/>
      </w:r>
      <w:r>
        <w:rPr>
          <w:color w:val="0000FF"/>
        </w:rPr>
        <w:t>（两个晚上了，应该是2.12了）</w:t>
      </w:r>
    </w:p>
    <w:p>
      <w:r>
        <w:rPr>
          <w:color w:val="000000"/>
        </w:rPr>
        <w:t>AAA.茶叶小妹小娟</w:t>
      </w:r>
      <w:r>
        <w:tab/>
      </w:r>
      <w:r>
        <w:rPr>
          <w:color w:val="000000"/>
        </w:rPr>
        <w:t>（素的）</w:t>
      </w:r>
    </w:p>
    <w:p>
      <w:r>
        <w:rPr>
          <w:color w:val="AA00AA"/>
        </w:rPr>
        <w:t>梦野 菊理</w:t>
      </w:r>
      <w:r>
        <w:tab/>
      </w:r>
      <w:r>
        <w:rPr>
          <w:color w:val="AA00AA"/>
        </w:rPr>
        <w:t>“他们要直播什么？不会是什么艺术节目吧。”我朝空庭道谢后毫不客气地就开始大吃特吃麦当劳：“如果是艺术节目，不会有会发生那种事情吧……”</w:t>
      </w:r>
    </w:p>
    <w:p>
      <w:r>
        <w:rPr>
          <w:color w:val="000000"/>
        </w:rPr>
        <w:t>AAA.茶叶小妹小娟</w:t>
      </w:r>
      <w:r>
        <w:tab/>
      </w:r>
      <w:r>
        <w:rPr>
          <w:color w:val="000000"/>
        </w:rPr>
        <w:t>（灵感）</w:t>
      </w:r>
    </w:p>
    <w:p>
      <w:r>
        <w:rPr>
          <w:color w:val="0000FF"/>
        </w:rPr>
        <w:t>春城 朔</w:t>
      </w:r>
      <w:r>
        <w:tab/>
      </w:r>
      <w:r>
        <w:rPr>
          <w:color w:val="0000FF"/>
        </w:rPr>
        <w:t>“这样说简直就是诅咒啊…嗯，说起艺术病，好像现在也不是替他们隐瞒的时候了吧。”我丢给冬鸠一个咨询的眼神。</w:t>
      </w:r>
    </w:p>
    <w:p>
      <w:r>
        <w:rPr>
          <w:color w:val="0000FF"/>
        </w:rPr>
        <w:t>春城 朔</w:t>
      </w:r>
      <w:r>
        <w:tab/>
      </w:r>
      <w:r>
        <w:rPr>
          <w:color w:val="0000FF"/>
        </w:rPr>
        <w:t>.ra灵感</w:t>
      </w:r>
    </w:p>
    <w:p>
      <w:r>
        <w:rPr>
          <w:color w:val="666666"/>
        </w:rPr>
        <w:t>这里有一只牛奶猫</w:t>
      </w:r>
      <w:r>
        <w:tab/>
      </w:r>
      <w:r>
        <w:rPr>
          <w:color w:val="666666"/>
        </w:rPr>
        <w:t>猫咪白脚爪下骰盅被拨弄 玩家春城 朔进行灵感检定：D100=37/85 困难成功！*猫咪小姐咪咪咪推来纸牌，歪歪扭扭地写着： 春城 朔困难成功+1</w:t>
      </w:r>
    </w:p>
    <w:p>
      <w:r>
        <w:rPr>
          <w:color w:val="000000"/>
        </w:rPr>
        <w:t>AAA.茶叶小妹小娟</w:t>
      </w:r>
      <w:r>
        <w:tab/>
      </w:r>
      <w:r>
        <w:rPr>
          <w:color w:val="000000"/>
        </w:rPr>
        <w:t>那么这里并没有楼层的标注，但你曾经来过这里很多次，你记得低层基本都是演播室，高层则是工作人员的办公处，以及财政、公关等多个部门。</w:t>
      </w:r>
    </w:p>
    <w:p>
      <w:r>
        <w:rPr>
          <w:color w:val="000000"/>
        </w:rPr>
        <w:t>AAA.茶叶小妹小娟</w:t>
      </w:r>
      <w:r>
        <w:tab/>
      </w:r>
      <w:r>
        <w:rPr>
          <w:color w:val="000000"/>
        </w:rPr>
        <w:t>“嗯…虽然说没问题，毕竟也是一起经历了很多嘛~但是这里是电视台耶？要说悄悄话在这里是不是有点太正大光明了啊搭档…”</w:t>
      </w:r>
    </w:p>
    <w:p>
      <w:r>
        <w:rPr>
          <w:color w:val="0000FF"/>
        </w:rPr>
        <w:t>春城 朔</w:t>
      </w:r>
      <w:r>
        <w:tab/>
      </w:r>
      <w:r>
        <w:rPr>
          <w:color w:val="0000FF"/>
        </w:rPr>
        <w:t>“…好吧那不说我打字总可以吧…！难道他们真的会监控访客的聊天记录吗——虽然，好像，也不是不可能。”我想起早上在风月院岚电脑上看见的那一幕打了个寒颤。</w:t>
      </w:r>
    </w:p>
    <w:p>
      <w:r>
        <w:rPr>
          <w:color w:val="AA00AA"/>
        </w:rPr>
        <w:t>梦野 菊理</w:t>
      </w:r>
      <w:r>
        <w:tab/>
      </w:r>
      <w:r>
        <w:rPr>
          <w:color w:val="AA00AA"/>
        </w:rPr>
        <w:t>“要不要先去问问那个女性？”我嚼着薯条小声问：“问一下要直播什么节目。”</w:t>
      </w:r>
    </w:p>
    <w:p>
      <w:r>
        <w:rPr>
          <w:color w:val="000000"/>
        </w:rPr>
        <w:t>AAA.茶叶小妹小娟</w:t>
      </w:r>
      <w:r>
        <w:tab/>
      </w:r>
      <w:r>
        <w:rPr>
          <w:color w:val="000000"/>
        </w:rPr>
        <w:t>“现在不管怎么样都感觉有暗处的眼睛在看着啦~真可怕。”冬鸠叉着腰摇摇头。“等一下在line上说好了，嗯——问一下前台的小姐姐吗？好像是好主意欸。”</w:t>
      </w:r>
    </w:p>
    <w:p>
      <w:r>
        <w:rPr>
          <w:color w:val="0000FF"/>
        </w:rPr>
        <w:t>春城 朔</w:t>
      </w:r>
      <w:r>
        <w:tab/>
      </w:r>
      <w:r>
        <w:rPr>
          <w:color w:val="0000FF"/>
        </w:rPr>
        <w:t>“那我去问问好了，不过我记得不是说他们在秘密筹备吗，恐怕也问不出内容吧？”我暂时放下了手机，对着没敢打字的聊天框叹气…万一真的还有摄像头可怎么办啊？</w:t>
      </w:r>
    </w:p>
    <w:p>
      <w:r>
        <w:rPr>
          <w:color w:val="0000FF"/>
        </w:rPr>
        <w:t>春城 朔</w:t>
      </w:r>
      <w:r>
        <w:tab/>
      </w:r>
      <w:r>
        <w:rPr>
          <w:color w:val="0000FF"/>
        </w:rPr>
        <w:t>我起身朝着正在写字的女士走去。“您好？那个、想问一下，今年的电视台周年庆典会直播些什么呀？”</w:t>
      </w:r>
    </w:p>
    <w:p>
      <w:r>
        <w:rPr>
          <w:color w:val="000000"/>
        </w:rPr>
        <w:t>AAA.茶叶小妹小娟</w:t>
      </w:r>
      <w:r>
        <w:tab/>
      </w:r>
      <w:r>
        <w:rPr>
          <w:color w:val="000000"/>
        </w:rPr>
        <w:t>前台的视线从登记录上移开，抬头看向你们。“那是我们台长筹划的活动……准确来说是代理台长，向井小姐想要借此节目正式成为台长也说不定？说是周年庆典，电视台的建立好像并不在二月份来着，这个节目具体的消息，我只是前台而已，也不清楚了——对了。”</w:t>
      </w:r>
    </w:p>
    <w:p>
      <w:r>
        <w:rPr>
          <w:color w:val="000000"/>
        </w:rPr>
        <w:t>AAA.茶叶小妹小娟</w:t>
      </w:r>
      <w:r>
        <w:tab/>
      </w:r>
      <w:r>
        <w:rPr>
          <w:color w:val="000000"/>
        </w:rPr>
        <w:t>“几位来访是什么原因？还请在这里登记一下姓名和手机号码。”</w:t>
      </w:r>
    </w:p>
    <w:p>
      <w:r>
        <w:rPr>
          <w:color w:val="0000FF"/>
        </w:rPr>
        <w:t>春城 朔</w:t>
      </w:r>
      <w:r>
        <w:tab/>
      </w:r>
      <w:r>
        <w:rPr>
          <w:color w:val="0000FF"/>
        </w:rPr>
        <w:t>（我骗她说我是来商讨节目事宜的可以吗）</w:t>
      </w:r>
    </w:p>
    <w:p>
      <w:r>
        <w:rPr>
          <w:color w:val="000000"/>
        </w:rPr>
        <w:t>AAA.茶叶小妹小娟</w:t>
      </w:r>
      <w:r>
        <w:tab/>
      </w:r>
      <w:r>
        <w:rPr>
          <w:color w:val="000000"/>
        </w:rPr>
        <w:t>（可以的）</w:t>
      </w:r>
    </w:p>
    <w:p>
      <w:r>
        <w:rPr>
          <w:color w:val="AA00AA"/>
        </w:rPr>
        <w:t>梦野 菊理</w:t>
      </w:r>
      <w:r>
        <w:tab/>
      </w:r>
      <w:r>
        <w:rPr>
          <w:color w:val="AA00AA"/>
        </w:rPr>
        <w:t>“我们是来准备排演节目的，只不过一开始似乎没说过是要直播，所以问您一下。”我凑过去扬起笑容可怜兮兮地看着她：“漂亮姐姐麻烦了，直播演播厅在几楼啊，我们要先去看看环境进行彩排…”</w:t>
      </w:r>
    </w:p>
    <w:p>
      <w:r>
        <w:rPr>
          <w:color w:val="AA00AA"/>
        </w:rPr>
        <w:t>梦野 菊理</w:t>
      </w:r>
      <w:r>
        <w:tab/>
      </w:r>
      <w:r>
        <w:rPr>
          <w:color w:val="AA00AA"/>
        </w:rPr>
        <w:t>.ra取悦</w:t>
      </w:r>
    </w:p>
    <w:p>
      <w:r>
        <w:rPr>
          <w:color w:val="666666"/>
        </w:rPr>
        <w:t>这里有一只牛奶猫</w:t>
      </w:r>
      <w:r>
        <w:tab/>
      </w:r>
      <w:r>
        <w:rPr>
          <w:color w:val="666666"/>
        </w:rPr>
        <w:t>猫咪白脚爪下骰盅被拨弄 玩家梦野 菊理进行取悦检定：D100=47/75 成功啦，喵喵喵喵！</w:t>
      </w:r>
    </w:p>
    <w:p>
      <w:r>
        <w:rPr>
          <w:color w:val="0000FF"/>
        </w:rPr>
        <w:t>春城 朔</w:t>
      </w:r>
      <w:r>
        <w:tab/>
      </w:r>
      <w:r>
        <w:rPr>
          <w:color w:val="0000FF"/>
        </w:rPr>
        <w:t>“在下是夜鸣组合的春城朔，想商讨一下之前预约好的节目的具体开机时间的。”我紧盯着她的脸色，尝试判断一下她有没有听说当时死人的信息。</w:t>
      </w:r>
    </w:p>
    <w:p>
      <w:r>
        <w:rPr>
          <w:color w:val="000000"/>
        </w:rPr>
        <w:t>AAA.茶叶小妹小娟</w:t>
      </w:r>
      <w:r>
        <w:tab/>
      </w:r>
      <w:r>
        <w:rPr>
          <w:color w:val="000000"/>
        </w:rPr>
        <w:t>“哎呀、真是会说话呢。”那么前台被哄的掩面轻笑起来。“啊——原来是这样，那个节目重启了吗…”她嘀咕两声将登记录旋转一百八十度推到你们面前。</w:t>
      </w:r>
    </w:p>
    <w:p>
      <w:r>
        <w:rPr>
          <w:color w:val="AA00AA"/>
        </w:rPr>
        <w:t>梦野 菊理</w:t>
      </w:r>
      <w:r>
        <w:tab/>
      </w:r>
      <w:r>
        <w:rPr>
          <w:color w:val="AA00AA"/>
        </w:rPr>
        <w:t>那我思考了一会写下了来晓栖的名字。</w:t>
      </w:r>
    </w:p>
    <w:p>
      <w:r>
        <w:rPr>
          <w:color w:val="0000FF"/>
        </w:rPr>
        <w:t>春城 朔</w:t>
      </w:r>
      <w:r>
        <w:tab/>
      </w:r>
      <w:r>
        <w:rPr>
          <w:color w:val="0000FF"/>
        </w:rPr>
        <w:t>（大哥）</w:t>
      </w:r>
    </w:p>
    <w:p>
      <w:r>
        <w:rPr>
          <w:color w:val="AA00AA"/>
        </w:rPr>
        <w:t>梦野 菊理</w:t>
      </w:r>
      <w:r>
        <w:tab/>
      </w:r>
      <w:r>
        <w:rPr>
          <w:color w:val="AA00AA"/>
        </w:rPr>
        <w:t>（那咋了）</w:t>
      </w:r>
    </w:p>
    <w:p>
      <w:r>
        <w:rPr>
          <w:color w:val="0000FF"/>
        </w:rPr>
        <w:t>春城 朔</w:t>
      </w:r>
      <w:r>
        <w:tab/>
      </w:r>
      <w:r>
        <w:rPr>
          <w:color w:val="0000FF"/>
        </w:rPr>
        <w:t>（万一她玩咋办）</w:t>
      </w:r>
    </w:p>
    <w:p>
      <w:r>
        <w:rPr>
          <w:color w:val="AA00AA"/>
        </w:rPr>
        <w:t>梦野 菊理</w:t>
      </w:r>
      <w:r>
        <w:tab/>
      </w:r>
      <w:r>
        <w:rPr>
          <w:color w:val="AA00AA"/>
        </w:rPr>
        <w:t>（用假名而已）</w:t>
      </w:r>
    </w:p>
    <w:p>
      <w:r>
        <w:rPr>
          <w:color w:val="AA00AA"/>
        </w:rPr>
        <w:t>梦野 菊理</w:t>
      </w:r>
      <w:r>
        <w:tab/>
      </w:r>
      <w:r>
        <w:rPr>
          <w:color w:val="AA00AA"/>
        </w:rPr>
        <w:t>（我不知道啊我是雨宫莲）</w:t>
      </w:r>
    </w:p>
    <w:p>
      <w:r>
        <w:rPr>
          <w:color w:val="000000"/>
        </w:rPr>
        <w:t>AAA.茶叶小妹小娟</w:t>
      </w:r>
      <w:r>
        <w:tab/>
      </w:r>
      <w:r>
        <w:rPr>
          <w:color w:val="000000"/>
        </w:rPr>
        <w:t>“几位好，春城先生的节目的演播厅上次应该是在L3，直播演播厅是电视台顶层L17，不过因为舞台布置的原因，现在暂不开放，这是向井小姐的意思。”</w:t>
      </w:r>
    </w:p>
    <w:p>
      <w:r>
        <w:rPr>
          <w:color w:val="AA00AA"/>
        </w:rPr>
        <w:t>梦野 菊理</w:t>
      </w:r>
      <w:r>
        <w:tab/>
      </w:r>
      <w:r>
        <w:rPr>
          <w:color w:val="AA00AA"/>
        </w:rPr>
        <w:t>（你之前咋还来过）</w:t>
      </w:r>
    </w:p>
    <w:p>
      <w:r>
        <w:rPr>
          <w:color w:val="0000FF"/>
        </w:rPr>
        <w:t>春城 朔</w:t>
      </w:r>
      <w:r>
        <w:tab/>
      </w:r>
      <w:r>
        <w:rPr>
          <w:color w:val="0000FF"/>
        </w:rPr>
        <w:t>我看梦野先写了名字有点沉默，不过反正前台还是记得我的脸的我乖乖写自己名字。</w:t>
      </w:r>
    </w:p>
    <w:p>
      <w:r>
        <w:rPr>
          <w:color w:val="0000FF"/>
        </w:rPr>
        <w:t>春城 朔</w:t>
      </w:r>
      <w:r>
        <w:tab/>
      </w:r>
      <w:r>
        <w:rPr>
          <w:color w:val="0000FF"/>
        </w:rPr>
        <w:t>（所以我知道内幕啊hh）</w:t>
      </w:r>
    </w:p>
    <w:p>
      <w:r>
        <w:rPr>
          <w:color w:val="0000FF"/>
        </w:rPr>
        <w:t>春城 朔</w:t>
      </w:r>
      <w:r>
        <w:tab/>
      </w:r>
      <w:r>
        <w:rPr>
          <w:color w:val="0000FF"/>
        </w:rPr>
        <w:t>（我在和dj交流咋告诉你们那个）</w:t>
      </w:r>
    </w:p>
    <w:p>
      <w:r>
        <w:rPr>
          <w:color w:val="000000"/>
        </w:rPr>
        <w:t>AAA.茶叶小妹小娟</w:t>
      </w:r>
      <w:r>
        <w:tab/>
      </w:r>
      <w:r>
        <w:rPr>
          <w:color w:val="000000"/>
        </w:rPr>
        <w:t>（打手语）</w:t>
      </w:r>
    </w:p>
    <w:p>
      <w:r>
        <w:rPr>
          <w:color w:val="000000"/>
        </w:rPr>
        <w:t>AAA.茶叶小妹小娟</w:t>
      </w:r>
      <w:r>
        <w:tab/>
      </w:r>
      <w:r>
        <w:rPr>
          <w:color w:val="000000"/>
        </w:rPr>
        <w:t>（现在去演播厅玩你画我猜大比拼（）</w:t>
      </w:r>
    </w:p>
    <w:p>
      <w:r>
        <w:rPr>
          <w:color w:val="0000FF"/>
        </w:rPr>
        <w:t>春城 朔</w:t>
      </w:r>
      <w:r>
        <w:tab/>
      </w:r>
      <w:r>
        <w:rPr>
          <w:color w:val="0000FF"/>
        </w:rPr>
        <w:t>（这个怎么猜！）</w:t>
      </w:r>
    </w:p>
    <w:p>
      <w:r>
        <w:rPr>
          <w:color w:val="0000FF"/>
        </w:rPr>
        <w:t>春城 朔</w:t>
      </w:r>
      <w:r>
        <w:tab/>
      </w:r>
      <w:r>
        <w:rPr>
          <w:color w:val="0000FF"/>
        </w:rPr>
        <w:t>（嗯我要在电梯里进行一个手机盲打然后发给你们）</w:t>
      </w:r>
    </w:p>
    <w:p>
      <w:r>
        <w:rPr>
          <w:color w:val="000000"/>
        </w:rPr>
        <w:t>AAA.茶叶小妹小娟</w:t>
      </w:r>
      <w:r>
        <w:tab/>
      </w:r>
      <w:r>
        <w:rPr>
          <w:color w:val="000000"/>
        </w:rPr>
        <w:t>（画叉叉的火柴人）</w:t>
      </w:r>
    </w:p>
    <w:p>
      <w:r>
        <w:rPr>
          <w:color w:val="0000FF"/>
        </w:rPr>
        <w:t>春城 朔</w:t>
      </w:r>
      <w:r>
        <w:tab/>
      </w:r>
      <w:r>
        <w:rPr>
          <w:color w:val="0000FF"/>
        </w:rPr>
        <w:t>“明白了，打扰您啦。”我礼貌地对前台点点头，偷偷瞥一眼她刚刚写的是什么。</w:t>
      </w:r>
    </w:p>
    <w:p>
      <w:r>
        <w:rPr>
          <w:color w:val="0000FF"/>
        </w:rPr>
        <w:t>春城 朔</w:t>
      </w:r>
      <w:r>
        <w:tab/>
      </w:r>
      <w:r>
        <w:rPr>
          <w:color w:val="0000FF"/>
        </w:rPr>
        <w:t>（她在写同人文吗）</w:t>
      </w:r>
    </w:p>
    <w:p>
      <w:r>
        <w:rPr>
          <w:color w:val="AA00AA"/>
        </w:rPr>
        <w:t>梦野 菊理</w:t>
      </w:r>
      <w:r>
        <w:tab/>
      </w:r>
      <w:r>
        <w:rPr>
          <w:color w:val="AA00AA"/>
        </w:rPr>
        <w:t>（喂怎么到处都是同人女）</w:t>
      </w:r>
    </w:p>
    <w:p>
      <w:r>
        <w:rPr>
          <w:color w:val="AA00AA"/>
        </w:rPr>
        <w:t>梦野 菊理</w:t>
      </w:r>
      <w:r>
        <w:tab/>
      </w:r>
      <w:r>
        <w:rPr>
          <w:color w:val="AA00AA"/>
        </w:rPr>
        <w:t>那我点点头和她道谢也去电梯。</w:t>
      </w:r>
    </w:p>
    <w:p>
      <w:r>
        <w:rPr>
          <w:color w:val="000000"/>
        </w:rPr>
        <w:t>AAA.茶叶小妹小娟</w:t>
      </w:r>
      <w:r>
        <w:tab/>
      </w:r>
      <w:r>
        <w:rPr>
          <w:color w:val="000000"/>
        </w:rPr>
        <w:t>你看见她在重新誊抄一份来访登记表…估计是在做备份吧。</w:t>
      </w:r>
    </w:p>
    <w:p>
      <w:r>
        <w:rPr>
          <w:color w:val="0000FF"/>
        </w:rPr>
        <w:t>春城 朔</w:t>
      </w:r>
      <w:r>
        <w:tab/>
      </w:r>
      <w:r>
        <w:rPr>
          <w:color w:val="0000FF"/>
        </w:rPr>
        <w:t>（哦哦居然是正常人）</w:t>
      </w:r>
    </w:p>
    <w:p>
      <w:r>
        <w:rPr>
          <w:color w:val="000000"/>
        </w:rPr>
        <w:t>AAA.茶叶小妹小娟</w:t>
      </w:r>
      <w:r>
        <w:tab/>
      </w:r>
      <w:r>
        <w:rPr>
          <w:color w:val="000000"/>
        </w:rPr>
        <w:t>（居然是正常人吗在coj的世界）</w:t>
      </w:r>
    </w:p>
    <w:p>
      <w:r>
        <w:rPr>
          <w:color w:val="0000FF"/>
        </w:rPr>
        <w:t>春城 朔</w:t>
      </w:r>
      <w:r>
        <w:tab/>
      </w:r>
      <w:r>
        <w:rPr>
          <w:color w:val="0000FF"/>
        </w:rPr>
        <w:t>我收回视线跟上梦野的脚步，顺便招呼签完字的冬鸠跟上。</w:t>
      </w:r>
    </w:p>
    <w:p>
      <w:r>
        <w:rPr>
          <w:color w:val="0000FF"/>
        </w:rPr>
        <w:t>春城 朔</w:t>
      </w:r>
      <w:r>
        <w:tab/>
      </w:r>
      <w:r>
        <w:rPr>
          <w:color w:val="0000FF"/>
        </w:rPr>
        <w:t>（按几楼）</w:t>
      </w:r>
    </w:p>
    <w:p>
      <w:r>
        <w:rPr>
          <w:color w:val="AA00AA"/>
        </w:rPr>
        <w:t>梦野 菊理</w:t>
      </w:r>
      <w:r>
        <w:tab/>
      </w:r>
      <w:r>
        <w:rPr>
          <w:color w:val="AA00AA"/>
        </w:rPr>
        <w:t>（3啊）</w:t>
      </w:r>
    </w:p>
    <w:p>
      <w:r>
        <w:rPr>
          <w:color w:val="0000FF"/>
        </w:rPr>
        <w:t>春城 朔</w:t>
      </w:r>
      <w:r>
        <w:tab/>
      </w:r>
      <w:r>
        <w:rPr>
          <w:color w:val="0000FF"/>
        </w:rPr>
        <w:t>（为什么不按17啊）</w:t>
      </w:r>
    </w:p>
    <w:p>
      <w:r>
        <w:rPr>
          <w:color w:val="000000"/>
        </w:rPr>
        <w:t>AAA.茶叶小妹小娟</w:t>
      </w:r>
      <w:r>
        <w:tab/>
      </w:r>
      <w:r>
        <w:rPr>
          <w:color w:val="000000"/>
        </w:rPr>
        <w:t>你们走到电梯间，这里有两台电梯，等待了几十秒后，电梯缓缓下移到L1，向你们敞开了门。走进去后，电梯按键从L1至L17，不过是工作区域，这里也没有每一层的具体说明。</w:t>
      </w:r>
    </w:p>
    <w:p>
      <w:r>
        <w:rPr>
          <w:color w:val="AA00AA"/>
        </w:rPr>
        <w:t>梦野 菊理</w:t>
      </w:r>
      <w:r>
        <w:tab/>
      </w:r>
      <w:r>
        <w:rPr>
          <w:color w:val="AA00AA"/>
        </w:rPr>
        <w:t>（不先去3吗）</w:t>
      </w:r>
    </w:p>
    <w:p>
      <w:r>
        <w:rPr>
          <w:color w:val="AA00AA"/>
        </w:rPr>
        <w:t>梦野 菊理</w:t>
      </w:r>
      <w:r>
        <w:tab/>
      </w:r>
      <w:r>
        <w:rPr>
          <w:color w:val="AA00AA"/>
        </w:rPr>
        <w:t>（17也行）</w:t>
      </w:r>
    </w:p>
    <w:p>
      <w:r>
        <w:rPr>
          <w:color w:val="AA00AA"/>
        </w:rPr>
        <w:t>梦野 菊理</w:t>
      </w:r>
      <w:r>
        <w:tab/>
      </w:r>
      <w:r>
        <w:rPr>
          <w:color w:val="AA00AA"/>
        </w:rPr>
        <w:t>（我还以为你要装个样子呢）</w:t>
      </w:r>
    </w:p>
    <w:p>
      <w:r>
        <w:rPr>
          <w:color w:val="0000FF"/>
        </w:rPr>
        <w:t>春城 朔</w:t>
      </w:r>
      <w:r>
        <w:tab/>
      </w:r>
      <w:r>
        <w:rPr>
          <w:color w:val="0000FF"/>
        </w:rPr>
        <w:t>（那我们按3爬楼去17）</w:t>
      </w:r>
    </w:p>
    <w:p>
      <w:r>
        <w:rPr>
          <w:color w:val="AA00AA"/>
        </w:rPr>
        <w:t>梦野 菊理</w:t>
      </w:r>
      <w:r>
        <w:tab/>
      </w:r>
      <w:r>
        <w:rPr>
          <w:color w:val="AA00AA"/>
        </w:rPr>
        <w:t>（？）</w:t>
      </w:r>
    </w:p>
    <w:p>
      <w:r>
        <w:rPr>
          <w:color w:val="0000FF"/>
        </w:rPr>
        <w:t>春城 朔</w:t>
      </w:r>
      <w:r>
        <w:tab/>
      </w:r>
      <w:r>
        <w:rPr>
          <w:color w:val="0000FF"/>
        </w:rPr>
        <w:t>进电梯我先偷偷看一眼这里有没有摄像头，有我就按3，没有我就按17.</w:t>
      </w:r>
    </w:p>
    <w:p>
      <w:r>
        <w:rPr>
          <w:color w:val="000000"/>
        </w:rPr>
        <w:t>AAA.茶叶小妹小娟</w:t>
      </w:r>
      <w:r>
        <w:tab/>
      </w:r>
      <w:r>
        <w:rPr>
          <w:color w:val="000000"/>
        </w:rPr>
        <w:t>那么在电梯里楼层的按键上面正正好好摆放着一个圆形摄像头。</w:t>
      </w:r>
    </w:p>
    <w:p>
      <w:r>
        <w:rPr>
          <w:color w:val="000000"/>
        </w:rPr>
        <w:t>AAA.茶叶小妹小娟</w:t>
      </w:r>
      <w:r>
        <w:tab/>
      </w:r>
      <w:r>
        <w:rPr>
          <w:color w:val="000000"/>
        </w:rPr>
        <w:t>（急救用也要装啦！！）</w:t>
      </w:r>
    </w:p>
    <w:p>
      <w:r>
        <w:rPr>
          <w:color w:val="000000"/>
        </w:rPr>
        <w:t>AAA.茶叶小妹小娟</w:t>
      </w:r>
      <w:r>
        <w:tab/>
      </w:r>
      <w:r>
        <w:rPr>
          <w:color w:val="000000"/>
        </w:rPr>
        <w:t>（不装会变成安全隐患）</w:t>
      </w:r>
    </w:p>
    <w:p>
      <w:r>
        <w:rPr>
          <w:color w:val="0000FF"/>
        </w:rPr>
        <w:t>春城 朔</w:t>
      </w:r>
      <w:r>
        <w:tab/>
      </w:r>
      <w:r>
        <w:rPr>
          <w:color w:val="0000FF"/>
        </w:rPr>
        <w:t>（万一被打碎了呢（侥幸心理））</w:t>
      </w:r>
    </w:p>
    <w:p>
      <w:r>
        <w:rPr>
          <w:color w:val="0000FF"/>
        </w:rPr>
        <w:t>春城 朔</w:t>
      </w:r>
      <w:r>
        <w:tab/>
      </w:r>
      <w:r>
        <w:rPr>
          <w:color w:val="0000FF"/>
        </w:rPr>
        <w:t>好的那我乖乖按3楼的电梯。</w:t>
      </w:r>
    </w:p>
    <w:p>
      <w:r>
        <w:rPr>
          <w:color w:val="AA00AA"/>
        </w:rPr>
        <w:t>梦野 菊理</w:t>
      </w:r>
      <w:r>
        <w:tab/>
      </w:r>
      <w:r>
        <w:rPr>
          <w:color w:val="AA00AA"/>
        </w:rPr>
        <w:t>（草台班子……）</w:t>
      </w:r>
    </w:p>
    <w:p>
      <w:r>
        <w:rPr>
          <w:color w:val="000000"/>
        </w:rPr>
        <w:t>AAA.茶叶小妹小娟</w:t>
      </w:r>
      <w:r>
        <w:tab/>
      </w:r>
      <w:r>
        <w:rPr>
          <w:color w:val="000000"/>
        </w:rPr>
        <w:t>叮的一声，电梯抵达三楼，整个演播厅的装修采用了简约的风格，色调以白色和灰色为主，显得非常干净整洁。看来这里已经恢复正常运转了，工作人员们都在忙碌，你们的到来并没有引起任何人的注意。</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朔进行侦查检定：D100=90/60 失败——再接再厉呀~*咪咪</w:t>
      </w:r>
    </w:p>
    <w:p>
      <w:r>
        <w:rPr>
          <w:color w:val="0000FF"/>
        </w:rPr>
        <w:t>春城 朔</w:t>
      </w:r>
      <w:r>
        <w:tab/>
      </w:r>
      <w:r>
        <w:rPr>
          <w:color w:val="0000FF"/>
        </w:rPr>
        <w:t>（9命啊）</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D100=72/50 失败——再接再厉呀~*咪咪</w:t>
      </w:r>
    </w:p>
    <w:p>
      <w:r>
        <w:rPr>
          <w:color w:val="AA00AA"/>
        </w:rPr>
        <w:t>梦野 菊理</w:t>
      </w:r>
      <w:r>
        <w:tab/>
      </w:r>
      <w:r>
        <w:rPr>
          <w:color w:val="AA00AA"/>
        </w:rPr>
        <w:t>（）</w:t>
      </w:r>
    </w:p>
    <w:p>
      <w:r>
        <w:rPr>
          <w:color w:val="AA00AA"/>
        </w:rPr>
        <w:t>梦野 菊理</w:t>
      </w:r>
      <w:r>
        <w:tab/>
      </w:r>
      <w:r>
        <w:rPr>
          <w:color w:val="AA00AA"/>
        </w:rPr>
        <w:t>那我拽拽空庭问他有没有什么发现。</w:t>
      </w:r>
    </w:p>
    <w:p>
      <w:r>
        <w:rPr>
          <w:color w:val="000000"/>
        </w:rPr>
        <w:t>AAA.茶叶小妹小娟</w:t>
      </w:r>
      <w:r>
        <w:tab/>
      </w:r>
      <w:r>
        <w:rPr>
          <w:color w:val="000000"/>
        </w:rPr>
        <w:t>.ra侦查70</w:t>
      </w:r>
    </w:p>
    <w:p>
      <w:r>
        <w:rPr>
          <w:color w:val="666666"/>
        </w:rPr>
        <w:t>这里有一只牛奶猫</w:t>
      </w:r>
      <w:r>
        <w:tab/>
      </w:r>
      <w:r>
        <w:rPr>
          <w:color w:val="666666"/>
        </w:rPr>
        <w:t>猫咪白脚爪下骰盅被拨弄 玩家AAA.茶叶小妹小娟进行侦查检定：D100=38/70 成功啦，喵！！</w:t>
      </w:r>
    </w:p>
    <w:p>
      <w:r>
        <w:rPr>
          <w:color w:val="000000"/>
        </w:rPr>
        <w:t>AAA.茶叶小妹小娟</w:t>
      </w:r>
      <w:r>
        <w:tab/>
      </w:r>
      <w:r>
        <w:rPr>
          <w:color w:val="000000"/>
        </w:rPr>
        <w:t>空庭环顾四周，指指演播厅一旁的一个区域，那里似乎摆放着许多花束和礼盒，像是专门永远存放粉丝礼物的架子，一旁还有一名工作人员，正在登记什么。</w:t>
      </w:r>
    </w:p>
    <w:p>
      <w:r>
        <w:rPr>
          <w:color w:val="AA00AA"/>
        </w:rPr>
        <w:t>梦野 菊理</w:t>
      </w:r>
      <w:r>
        <w:tab/>
      </w:r>
      <w:r>
        <w:rPr>
          <w:color w:val="AA00AA"/>
        </w:rPr>
        <w:t>“您好，请问这是什么地方？”我礼貌地走过去问他：“请问您在登记什么。”</w:t>
      </w:r>
    </w:p>
    <w:p>
      <w:r>
        <w:rPr>
          <w:color w:val="000000"/>
        </w:rPr>
        <w:t>AAA.茶叶小妹小娟</w:t>
      </w:r>
      <w:r>
        <w:tab/>
      </w:r>
      <w:r>
        <w:rPr>
          <w:color w:val="000000"/>
        </w:rPr>
        <w:t>工作人员停下笔看向你们，“咦、我记得今天的节目录制是晚一点才进行…您好，这里算是礼物存放处吧，因为录制节目的关系，经常会有粉丝提前送礼到电视台。为了防止私生饭寄些危险东西，这些礼物都要挨个登记筛查，防止对演出人员造成伤害。”</w:t>
      </w:r>
    </w:p>
    <w:p>
      <w:r>
        <w:rPr>
          <w:color w:val="000000"/>
        </w:rPr>
        <w:t>AAA.茶叶小妹小娟</w:t>
      </w:r>
      <w:r>
        <w:tab/>
      </w:r>
      <w:r>
        <w:rPr>
          <w:color w:val="000000"/>
        </w:rPr>
        <w:t>空庭暗戳戳的挪到梦野旁边压低声音，十分严谨的主动解释。“…我是好的私生饭，我只会给菊理先生送麦当劳和点心。”</w:t>
      </w:r>
    </w:p>
    <w:p>
      <w:r>
        <w:rPr>
          <w:color w:val="0000FF"/>
        </w:rPr>
        <w:t>春城 朔</w:t>
      </w:r>
      <w:r>
        <w:tab/>
      </w:r>
      <w:r>
        <w:rPr>
          <w:color w:val="0000FF"/>
        </w:rPr>
        <w:t>我偷偷看看有没有礼物自带的名片上写着给我的。</w:t>
      </w:r>
    </w:p>
    <w:p>
      <w:r>
        <w:rPr>
          <w:color w:val="0000FF"/>
        </w:rPr>
        <w:t>春城 朔</w:t>
      </w:r>
      <w:r>
        <w:tab/>
      </w:r>
      <w:r>
        <w:rPr>
          <w:color w:val="0000FF"/>
        </w:rPr>
        <w:t>（质疑（质疑））</w:t>
      </w:r>
    </w:p>
    <w:p>
      <w:r>
        <w:rPr>
          <w:color w:val="000000"/>
        </w:rPr>
        <w:t>AAA.茶叶小妹小娟</w:t>
      </w:r>
      <w:r>
        <w:tab/>
      </w:r>
      <w:r>
        <w:rPr>
          <w:color w:val="000000"/>
        </w:rPr>
        <w:t>（侦查）</w:t>
      </w:r>
    </w:p>
    <w:p>
      <w:r>
        <w:rPr>
          <w:color w:val="AA00AA"/>
        </w:rPr>
        <w:t>梦野 菊理</w:t>
      </w:r>
      <w:r>
        <w:tab/>
      </w:r>
      <w:r>
        <w:rPr>
          <w:color w:val="AA00AA"/>
        </w:rPr>
        <w:t>“……我相信你。”我拍拍他，顺便询问：“说起来，之前电视台是不是有什么事情，我听朋友们聊天聊过，您可以和我说说吗？”</w:t>
      </w:r>
    </w:p>
    <w:p>
      <w:r>
        <w:rPr>
          <w:color w:val="AA00AA"/>
        </w:rPr>
        <w:t>梦野 菊理</w:t>
      </w:r>
      <w:r>
        <w:tab/>
      </w:r>
      <w:r>
        <w:rPr>
          <w:color w:val="AA00AA"/>
        </w:rPr>
        <w:t>“就是关于您们前台长的，您知道吗？”</w:t>
      </w:r>
    </w:p>
    <w:p>
      <w:r>
        <w:rPr>
          <w:color w:val="0000FF"/>
        </w:rPr>
        <w:t>春城 朔</w:t>
      </w:r>
      <w:r>
        <w:tab/>
      </w:r>
      <w:r>
        <w:rPr>
          <w:color w:val="0000FF"/>
        </w:rPr>
        <w:t>（你猜为什么我们不直接告诉你）</w:t>
      </w:r>
    </w:p>
    <w:p>
      <w:r>
        <w:rPr>
          <w:color w:val="0000FF"/>
        </w:rPr>
        <w:t>春城 朔</w:t>
      </w:r>
      <w:r>
        <w:tab/>
      </w:r>
      <w:r>
        <w:rPr>
          <w:color w:val="0000FF"/>
        </w:rPr>
        <w:t>“等等等等——这个！”我偷偷看礼物呢听见梦野边上提问吓得赶紧给他拽走捂住他嘴巴。</w:t>
      </w:r>
    </w:p>
    <w:p>
      <w:r>
        <w:rPr>
          <w:color w:val="AA00AA"/>
        </w:rPr>
        <w:t>梦野 菊理</w:t>
      </w:r>
      <w:r>
        <w:tab/>
      </w:r>
      <w:r>
        <w:rPr>
          <w:color w:val="AA00AA"/>
        </w:rPr>
        <w:t>（？）</w:t>
      </w:r>
    </w:p>
    <w:p>
      <w:r>
        <w:rPr>
          <w:color w:val="AA00AA"/>
        </w:rPr>
        <w:t>梦野 菊理</w:t>
      </w:r>
      <w:r>
        <w:tab/>
      </w:r>
      <w:r>
        <w:rPr>
          <w:color w:val="AA00AA"/>
        </w:rPr>
        <w:t>（砸了）</w:t>
      </w:r>
    </w:p>
    <w:p>
      <w:r>
        <w:rPr>
          <w:color w:val="AA00AA"/>
        </w:rPr>
        <w:t>梦野 菊理</w:t>
      </w:r>
      <w:r>
        <w:tab/>
      </w:r>
      <w:r>
        <w:rPr>
          <w:color w:val="AA00AA"/>
        </w:rPr>
        <w:t>（咋了）</w:t>
      </w:r>
    </w:p>
    <w:p>
      <w:r>
        <w:rPr>
          <w:color w:val="0000FF"/>
        </w:rPr>
        <w:t>春城 朔</w:t>
      </w:r>
      <w:r>
        <w:tab/>
      </w:r>
      <w:r>
        <w:rPr>
          <w:color w:val="0000FF"/>
        </w:rPr>
        <w:t>（我们签合同了）</w:t>
      </w:r>
    </w:p>
    <w:p>
      <w:r>
        <w:rPr>
          <w:color w:val="0000FF"/>
        </w:rPr>
        <w:t>春城 朔</w:t>
      </w:r>
      <w:r>
        <w:tab/>
      </w:r>
      <w:r>
        <w:rPr>
          <w:color w:val="0000FF"/>
        </w:rPr>
        <w:t>（不要逼我们付违约金好吗）</w:t>
      </w:r>
    </w:p>
    <w:p>
      <w:r>
        <w:rPr>
          <w:color w:val="0000FF"/>
        </w:rPr>
        <w:t>春城 朔</w:t>
      </w:r>
      <w:r>
        <w:tab/>
      </w:r>
      <w:r>
        <w:rPr>
          <w:color w:val="0000FF"/>
        </w:rPr>
        <w:t>（我们已经很穷了）</w:t>
      </w:r>
    </w:p>
    <w:p>
      <w:r>
        <w:rPr>
          <w:color w:val="AA00AA"/>
        </w:rPr>
        <w:t>梦野 菊理</w:t>
      </w:r>
      <w:r>
        <w:tab/>
      </w:r>
      <w:r>
        <w:rPr>
          <w:color w:val="AA00AA"/>
        </w:rPr>
        <w:t>（我咋知道！？）</w:t>
      </w:r>
    </w:p>
    <w:p>
      <w:r>
        <w:rPr>
          <w:color w:val="0000FF"/>
        </w:rPr>
        <w:t>春城 朔</w:t>
      </w:r>
      <w:r>
        <w:tab/>
      </w:r>
      <w:r>
        <w:rPr>
          <w:color w:val="0000FF"/>
        </w:rPr>
        <w:t>（嗯忘了说了）</w:t>
      </w:r>
    </w:p>
    <w:p>
      <w:r>
        <w:rPr>
          <w:color w:val="000000"/>
        </w:rPr>
        <w:t>AAA.茶叶小妹小娟</w:t>
      </w:r>
      <w:r>
        <w:tab/>
      </w:r>
      <w:r>
        <w:rPr>
          <w:color w:val="000000"/>
        </w:rPr>
        <w:t>“啊，你说这个——小点声啊…我们原台长都失踪两个月了，现在是他的妹妹向井凉小姐在代理台长。至于其中的原因嘛…我只是底层工作人员，想知道也很难啊，说实话我比你们还要好奇呢。”</w:t>
      </w:r>
    </w:p>
    <w:p>
      <w:r>
        <w:rPr>
          <w:color w:val="AA00AA"/>
        </w:rPr>
        <w:t>梦野 菊理</w:t>
      </w:r>
      <w:r>
        <w:tab/>
      </w:r>
      <w:r>
        <w:rPr>
          <w:color w:val="AA00AA"/>
        </w:rPr>
        <w:t>我拽春城的手让他别乱碰我不然我要咬他了。</w:t>
      </w:r>
    </w:p>
    <w:p>
      <w:r>
        <w:rPr>
          <w:color w:val="0000FF"/>
        </w:rPr>
        <w:t>春城 朔</w:t>
      </w:r>
      <w:r>
        <w:tab/>
      </w:r>
      <w:r>
        <w:rPr>
          <w:color w:val="0000FF"/>
        </w:rPr>
        <w:t>哦不是我签了合同那件事啊，我松口气暂时放开了梦野。“…好神秘，听上去简直是怪谈啊，难道他失踪前就没留下任何线索吗？感觉警察也没有怎么搜查吧。”</w:t>
      </w:r>
    </w:p>
    <w:p>
      <w:r>
        <w:rPr>
          <w:color w:val="AA00AA"/>
        </w:rPr>
        <w:t>梦野 菊理</w:t>
      </w:r>
      <w:r>
        <w:tab/>
      </w:r>
      <w:r>
        <w:rPr>
          <w:color w:val="AA00AA"/>
        </w:rPr>
        <w:t>（你签了啥）</w:t>
      </w:r>
    </w:p>
    <w:p>
      <w:r>
        <w:rPr>
          <w:color w:val="000000"/>
        </w:rPr>
        <w:t>AAA.茶叶小妹小娟</w:t>
      </w:r>
      <w:r>
        <w:tab/>
      </w:r>
      <w:r>
        <w:rPr>
          <w:color w:val="000000"/>
        </w:rPr>
        <w:t>“其实我们这边最近有几个同事也很久没来上班了…说真的要不是因为工资给的太到位了我真的很想辞职不干。”工作人员低下头继续登记礼物。“啊——什么时候能到头，还有两排货架，这些粉丝也太疯狂了。”</w:t>
      </w:r>
    </w:p>
    <w:p>
      <w:r>
        <w:rPr>
          <w:color w:val="AA00AA"/>
        </w:rPr>
        <w:t>梦野 菊理</w:t>
      </w:r>
      <w:r>
        <w:tab/>
      </w:r>
      <w:r>
        <w:rPr>
          <w:color w:val="AA00AA"/>
        </w:rPr>
        <w:t>我瞪了春城一眼：“想问一下他们失踪是什么时候，他们是从事艺术相关的行业吗？”</w:t>
      </w:r>
    </w:p>
    <w:p>
      <w:r>
        <w:rPr>
          <w:color w:val="0000FF"/>
        </w:rPr>
        <w:t>春城 朔</w:t>
      </w:r>
      <w:r>
        <w:tab/>
      </w:r>
      <w:r>
        <w:rPr>
          <w:color w:val="0000FF"/>
        </w:rPr>
        <w:t>“请问有没有我的粉丝留下的…！”虽然不报太多期待，毕竟节目都停止了，不过万一呢！</w:t>
      </w:r>
    </w:p>
    <w:p>
      <w:r>
        <w:rPr>
          <w:color w:val="000000"/>
        </w:rPr>
        <w:t>AAA.茶叶小妹小娟</w:t>
      </w:r>
      <w:r>
        <w:tab/>
      </w:r>
      <w:r>
        <w:rPr>
          <w:color w:val="000000"/>
        </w:rPr>
        <w:t>“嗯？不是啦，我的同事怎么会是像各位一样的演艺人员。只是像我一样普通的职员或者上司而已，啊、这么一说是上司的话还蛮解气的…”工作人员长舒一口气。</w:t>
      </w:r>
    </w:p>
    <w:p>
      <w:r>
        <w:rPr>
          <w:color w:val="AA00AA"/>
        </w:rPr>
        <w:t>梦野 菊理</w:t>
      </w:r>
      <w:r>
        <w:tab/>
      </w:r>
      <w:r>
        <w:rPr>
          <w:color w:val="AA00AA"/>
        </w:rPr>
        <w:t>……好可怜的社畜。我看看周围，有没有别的可以值得注意的。</w:t>
      </w:r>
    </w:p>
    <w:p>
      <w:r>
        <w:rPr>
          <w:color w:val="000000"/>
        </w:rPr>
        <w:t>AAA.茶叶小妹小娟</w:t>
      </w:r>
      <w:r>
        <w:tab/>
      </w:r>
      <w:r>
        <w:rPr>
          <w:color w:val="000000"/>
        </w:rPr>
        <w:t>“春城先生之前的——嗯、我看看，”他低下头将登记表前翻了几页。“1月30日前后的礼物登记在这里，请自己找吧，看完了请尽快还给我，拜托了。”说着，工作人员将登记册递给春城。</w:t>
      </w:r>
    </w:p>
    <w:p>
      <w:r>
        <w:rPr>
          <w:color w:val="000000"/>
        </w:rPr>
        <w:t>AAA.茶叶小妹小娟</w:t>
      </w:r>
      <w:r>
        <w:tab/>
      </w:r>
      <w:r>
        <w:rPr>
          <w:color w:val="000000"/>
        </w:rPr>
        <w:t>（图书馆）</w:t>
      </w:r>
    </w:p>
    <w:p>
      <w:r>
        <w:rPr>
          <w:color w:val="0000FF"/>
        </w:rPr>
        <w:t>春城 朔</w:t>
      </w:r>
      <w:r>
        <w:tab/>
      </w:r>
      <w:r>
        <w:rPr>
          <w:color w:val="0000FF"/>
        </w:rPr>
        <w:t>.ra图书馆</w:t>
      </w:r>
    </w:p>
    <w:p>
      <w:r>
        <w:rPr>
          <w:color w:val="666666"/>
        </w:rPr>
        <w:t>这里有一只牛奶猫</w:t>
      </w:r>
      <w:r>
        <w:tab/>
      </w:r>
      <w:r>
        <w:rPr>
          <w:color w:val="666666"/>
        </w:rPr>
        <w:t>猫咪小姐捂住骰塔，黑与白的脚爪遮起全部目数。 春城 朔的图书馆使用检定，答案是什么呢，要猜猜看吗？ D100=63/60 失败——再接再厉呀~*咪咪</w:t>
      </w:r>
    </w:p>
    <w:p>
      <w:r>
        <w:rPr>
          <w:color w:val="AA00AA"/>
        </w:rPr>
        <w:t>梦野 菊理</w:t>
      </w:r>
      <w:r>
        <w:tab/>
      </w:r>
      <w:r>
        <w:rPr>
          <w:color w:val="AA00AA"/>
        </w:rPr>
        <w:t>我也凑过去看看……我能看吗。</w:t>
      </w:r>
    </w:p>
    <w:p>
      <w:r>
        <w:rPr>
          <w:color w:val="000000"/>
        </w:rPr>
        <w:t>AAA.茶叶小妹小娟</w:t>
      </w:r>
      <w:r>
        <w:tab/>
      </w:r>
      <w:r>
        <w:rPr>
          <w:color w:val="000000"/>
        </w:rPr>
        <w:t>“那我的礼物——搭档，我也要看~！会不会有人同时给我们送呢。”冬鸠笑嘻嘻的搭上春城的肩膀凑过去在登记册上找自己的名字。</w:t>
      </w:r>
    </w:p>
    <w:p>
      <w:r>
        <w:rPr>
          <w:color w:val="000000"/>
        </w:rPr>
        <w:t>AAA.茶叶小妹小娟</w:t>
      </w:r>
      <w:r>
        <w:tab/>
      </w:r>
      <w:r>
        <w:rPr>
          <w:color w:val="000000"/>
        </w:rPr>
        <w:t>（可以可以图书馆）</w:t>
      </w:r>
    </w:p>
    <w:p>
      <w:r>
        <w:rPr>
          <w:color w:val="AA00AA"/>
        </w:rPr>
        <w:t>梦野 菊理</w:t>
      </w:r>
      <w:r>
        <w:tab/>
      </w:r>
      <w:r>
        <w:rPr>
          <w:color w:val="AA00AA"/>
        </w:rPr>
        <w:t>.ra图书馆</w:t>
      </w:r>
    </w:p>
    <w:p>
      <w:r>
        <w:rPr>
          <w:color w:val="666666"/>
        </w:rPr>
        <w:t>这里有一只牛奶猫</w:t>
      </w:r>
      <w:r>
        <w:tab/>
      </w:r>
      <w:r>
        <w:rPr>
          <w:color w:val="666666"/>
        </w:rPr>
        <w:t>猫咪白脚爪下骰盅被拨弄 玩家梦野 菊理进行图书馆使用检定：D100=10/55 极难成功哦！各位，非常出色~</w:t>
      </w:r>
    </w:p>
    <w:p>
      <w:r>
        <w:rPr>
          <w:color w:val="0000FF"/>
        </w:rPr>
        <w:t>春城 朔</w:t>
      </w:r>
      <w:r>
        <w:tab/>
      </w:r>
      <w:r>
        <w:rPr>
          <w:color w:val="0000FF"/>
        </w:rPr>
        <w:t>（呜呜我想要我的礼物TT）</w:t>
      </w:r>
    </w:p>
    <w:p>
      <w:r>
        <w:rPr>
          <w:color w:val="000000"/>
        </w:rPr>
        <w:t>AAA.茶叶小妹小娟</w:t>
      </w:r>
      <w:r>
        <w:tab/>
      </w:r>
      <w:r>
        <w:rPr>
          <w:color w:val="000000"/>
        </w:rPr>
        <w:t>那么梦野发现作为新兴的组合青年粉丝发挥了十足的购买力，礼物登记从29日到30日期间内竟然不逊色和另一对参演的老牌组合！大概送的都是一些手写信和明信片、捧花之类的东西，偶尔穿插着送精致的手工艺品和玩偶的信息。</w:t>
      </w:r>
    </w:p>
    <w:p>
      <w:r>
        <w:rPr>
          <w:color w:val="0000FF"/>
        </w:rPr>
        <w:t>春城 朔</w:t>
      </w:r>
      <w:r>
        <w:tab/>
      </w:r>
      <w:r>
        <w:rPr>
          <w:color w:val="0000FF"/>
        </w:rPr>
        <w:t>（居然这么多）</w:t>
      </w:r>
    </w:p>
    <w:p>
      <w:r>
        <w:rPr>
          <w:color w:val="AA00AA"/>
        </w:rPr>
        <w:t>梦野 菊理</w:t>
      </w:r>
      <w:r>
        <w:tab/>
      </w:r>
      <w:r>
        <w:rPr>
          <w:color w:val="AA00AA"/>
        </w:rPr>
        <w:t>“你居然还有粉丝。”我翻了翻：“你们还有表演啊？什么时候，我还以为你们两个只会搞笑呢。”</w:t>
      </w:r>
    </w:p>
    <w:p>
      <w:r>
        <w:rPr>
          <w:color w:val="0000FF"/>
        </w:rPr>
        <w:t>春城 朔</w:t>
      </w:r>
      <w:r>
        <w:tab/>
      </w:r>
      <w:r>
        <w:rPr>
          <w:color w:val="0000FF"/>
        </w:rPr>
        <w:t>我有点晕字别开了脑袋，一边压低声音问他们三个：“说起来应该也有给野间和矢口前辈的礼物吧…嗯，但是他们当时……”我偷偷又瞥了一眼不远处清点礼物的工作人员，</w:t>
      </w:r>
    </w:p>
    <w:p>
      <w:r>
        <w:rPr>
          <w:color w:val="0000FF"/>
        </w:rPr>
        <w:t>春城 朔</w:t>
      </w:r>
      <w:r>
        <w:tab/>
      </w:r>
      <w:r>
        <w:rPr>
          <w:color w:val="0000FF"/>
        </w:rPr>
        <w:t>“会搞笑已经是把本职任务做完了吧？难道你不也是当花瓶吗？”</w:t>
      </w:r>
    </w:p>
    <w:p>
      <w:r>
        <w:rPr>
          <w:color w:val="000000"/>
        </w:rPr>
        <w:t>AAA.茶叶小妹小娟</w:t>
      </w:r>
      <w:r>
        <w:tab/>
      </w:r>
      <w:r>
        <w:rPr>
          <w:color w:val="000000"/>
        </w:rPr>
        <w:t>期间值得注意的是，在1月29日那栏，可以看见那对由野间和矢口组成的老牌漫才组合，有一行登记的旁边记录着，当日有一束捧花被指名送往化妆间，等待他们隔天录制，登记人的姓对你们来说相当熟悉——绫川。似乎为了反过来确保送礼人的信息安全，册子上每一行都只登记了姓氏。</w:t>
      </w:r>
    </w:p>
    <w:p>
      <w:r>
        <w:rPr>
          <w:color w:val="AA00AA"/>
        </w:rPr>
        <w:t>梦野 菊理</w:t>
      </w:r>
      <w:r>
        <w:tab/>
      </w:r>
      <w:r>
        <w:rPr>
          <w:color w:val="AA00AA"/>
        </w:rPr>
        <w:t>（谁来着）</w:t>
      </w:r>
    </w:p>
    <w:p>
      <w:r>
        <w:rPr>
          <w:color w:val="000000"/>
        </w:rPr>
        <w:t>AAA.茶叶小妹小娟</w:t>
      </w:r>
      <w:r>
        <w:tab/>
      </w:r>
      <w:r>
        <w:rPr>
          <w:color w:val="000000"/>
        </w:rPr>
        <w:t>“我就说我和搭档还是很有名气的嘛~啊…搭档的个人粉丝比我多好多呢~！等下要不要来筛选一下然后抱着礼物回去？”冬鸠往礼物区那边瞥了几眼盘算着。</w:t>
      </w:r>
    </w:p>
    <w:p>
      <w:r>
        <w:rPr>
          <w:color w:val="AA00AA"/>
        </w:rPr>
        <w:t>梦野 菊理</w:t>
      </w:r>
      <w:r>
        <w:tab/>
      </w:r>
      <w:r>
        <w:rPr>
          <w:color w:val="AA00AA"/>
        </w:rPr>
        <w:t>（死人）</w:t>
      </w:r>
    </w:p>
    <w:p>
      <w:r>
        <w:rPr>
          <w:color w:val="AA00AA"/>
        </w:rPr>
        <w:t>梦野 菊理</w:t>
      </w:r>
      <w:r>
        <w:tab/>
      </w:r>
      <w:r>
        <w:rPr>
          <w:color w:val="AA00AA"/>
        </w:rPr>
        <w:t>（。）</w:t>
      </w:r>
    </w:p>
    <w:p>
      <w:r>
        <w:rPr>
          <w:color w:val="000000"/>
        </w:rPr>
        <w:t>AAA.茶叶小妹小娟</w:t>
      </w:r>
      <w:r>
        <w:tab/>
      </w:r>
      <w:r>
        <w:rPr>
          <w:color w:val="000000"/>
        </w:rPr>
        <w:t>（ccls家屋里那个鼠了的）</w:t>
      </w:r>
    </w:p>
    <w:p>
      <w:r>
        <w:rPr>
          <w:color w:val="000000"/>
        </w:rPr>
        <w:t>AAA.茶叶小妹小娟</w:t>
      </w:r>
      <w:r>
        <w:tab/>
      </w:r>
      <w:r>
        <w:rPr>
          <w:color w:val="000000"/>
        </w:rPr>
        <w:t>（对的对的）</w:t>
      </w:r>
    </w:p>
    <w:p>
      <w:r>
        <w:rPr>
          <w:color w:val="000000"/>
        </w:rPr>
        <w:t>AAA.茶叶小妹小娟</w:t>
      </w:r>
      <w:r>
        <w:tab/>
      </w:r>
      <w:r>
        <w:rPr>
          <w:color w:val="000000"/>
        </w:rPr>
        <w:t>（照片）</w:t>
      </w:r>
    </w:p>
    <w:p>
      <w:r>
        <w:rPr>
          <w:color w:val="000000"/>
        </w:rPr>
        <w:t>AAA.茶叶小妹小娟</w:t>
      </w:r>
      <w:r>
        <w:tab/>
      </w:r>
      <w:r>
        <w:rPr>
          <w:color w:val="000000"/>
        </w:rPr>
        <w:t>（你爹那也有他鼠了的）</w:t>
      </w:r>
    </w:p>
    <w:p>
      <w:r>
        <w:rPr>
          <w:color w:val="000000"/>
        </w:rPr>
        <w:t>AAA.茶叶小妹小娟</w:t>
      </w:r>
      <w:r>
        <w:tab/>
      </w:r>
      <w:r>
        <w:rPr>
          <w:color w:val="000000"/>
        </w:rPr>
        <w:t>（照片）</w:t>
      </w:r>
    </w:p>
    <w:p>
      <w:r>
        <w:rPr>
          <w:color w:val="0000FF"/>
        </w:rPr>
        <w:t>春城 朔</w:t>
      </w:r>
      <w:r>
        <w:tab/>
      </w:r>
      <w:r>
        <w:rPr>
          <w:color w:val="0000FF"/>
        </w:rPr>
        <w:t>（这人咋拉两份仇呢）</w:t>
      </w:r>
    </w:p>
    <w:p>
      <w:r>
        <w:rPr>
          <w:color w:val="000000"/>
        </w:rPr>
        <w:t>AAA.茶叶小妹小娟</w:t>
      </w:r>
      <w:r>
        <w:tab/>
      </w:r>
      <w:r>
        <w:rPr>
          <w:color w:val="000000"/>
        </w:rPr>
        <w:t>（被打针对刀了）</w:t>
      </w:r>
    </w:p>
    <w:p>
      <w:r>
        <w:rPr>
          <w:color w:val="0000FF"/>
        </w:rPr>
        <w:t>春城 朔</w:t>
      </w:r>
      <w:r>
        <w:tab/>
      </w:r>
      <w:r>
        <w:rPr>
          <w:color w:val="0000FF"/>
        </w:rPr>
        <w:t>“必须得带一点回去吧怎么说也是粉丝的心意…嗯还可以顺便营业一下，好久不开张了。”我看到那个姓氏稍微有些意外，顺便看看还有没有别人收到了此人送的捧花。</w:t>
      </w:r>
    </w:p>
    <w:p>
      <w:r>
        <w:rPr>
          <w:color w:val="0000FF"/>
        </w:rPr>
        <w:t>春城 朔</w:t>
      </w:r>
      <w:r>
        <w:tab/>
      </w:r>
      <w:r>
        <w:rPr>
          <w:color w:val="0000FF"/>
        </w:rPr>
        <w:t>“说起来之前能乐堂的那位…房间里也有一束奇怪的捧花吧。”</w:t>
      </w:r>
    </w:p>
    <w:p>
      <w:r>
        <w:rPr>
          <w:color w:val="000000"/>
        </w:rPr>
        <w:t>AAA.茶叶小妹小娟</w:t>
      </w:r>
      <w:r>
        <w:tab/>
      </w:r>
      <w:r>
        <w:rPr>
          <w:color w:val="000000"/>
        </w:rPr>
        <w:t>那么除了野间和矢口被送了捧花以外，你再往前或往后看都没有发现这个姓氏了。</w:t>
      </w:r>
    </w:p>
    <w:p>
      <w:r>
        <w:rPr>
          <w:color w:val="AA00AA"/>
        </w:rPr>
        <w:t>梦野 菊理</w:t>
      </w:r>
      <w:r>
        <w:tab/>
      </w:r>
      <w:r>
        <w:rPr>
          <w:color w:val="AA00AA"/>
        </w:rPr>
        <w:t>“确实，不过清水有没有收到我就不知道了，我回去问问我爹有没有相关情报。”我思考了片刻：“说起来，我记得同时还有燃烧纸张的味道？”</w:t>
      </w:r>
    </w:p>
    <w:p>
      <w:r>
        <w:rPr>
          <w:color w:val="0000FF"/>
        </w:rPr>
        <w:t>春城 朔</w:t>
      </w:r>
      <w:r>
        <w:tab/>
      </w:r>
      <w:r>
        <w:rPr>
          <w:color w:val="0000FF"/>
        </w:rPr>
        <w:t>“都是差不多半个月前的事情了，就算燃烧了味道恐怕也早就散掉了吧…不过如果只轮实体的话，说不准那束捧花还在呢。反正和我的礼物日期很接近，也许去他们的化妆间还能找到。”</w:t>
      </w:r>
    </w:p>
    <w:p>
      <w:r>
        <w:rPr>
          <w:color w:val="000000"/>
        </w:rPr>
        <w:t>AAA.茶叶小妹小娟</w:t>
      </w:r>
      <w:r>
        <w:tab/>
      </w:r>
      <w:r>
        <w:rPr>
          <w:color w:val="000000"/>
        </w:rPr>
        <w:t>“嗯，能乐堂那边是有燃烧纸张的味道。”空庭随口附和着，“可能是要烧掉某些要隐藏的内容。”</w:t>
      </w:r>
    </w:p>
    <w:p>
      <w:r>
        <w:rPr>
          <w:color w:val="0000FF"/>
        </w:rPr>
        <w:t>春城 朔</w:t>
      </w:r>
      <w:r>
        <w:tab/>
      </w:r>
      <w:r>
        <w:rPr>
          <w:color w:val="0000FF"/>
        </w:rPr>
        <w:t>（我先把书还回去然后我们去看看？）</w:t>
      </w:r>
    </w:p>
    <w:p>
      <w:r>
        <w:rPr>
          <w:color w:val="000000"/>
        </w:rPr>
        <w:t>AAA.茶叶小妹小娟</w:t>
      </w:r>
      <w:r>
        <w:tab/>
      </w:r>
      <w:r>
        <w:rPr>
          <w:color w:val="000000"/>
        </w:rPr>
        <w:t>（可以的！）</w:t>
      </w:r>
    </w:p>
    <w:p>
      <w:r>
        <w:rPr>
          <w:color w:val="AA00AA"/>
        </w:rPr>
        <w:t>梦野 菊理</w:t>
      </w:r>
      <w:r>
        <w:tab/>
      </w:r>
      <w:r>
        <w:rPr>
          <w:color w:val="AA00AA"/>
        </w:rPr>
        <w:t>“我还以为会把那些花束都扔了…”感慨一句：“那去化妆间看看。”</w:t>
      </w:r>
    </w:p>
    <w:p>
      <w:r>
        <w:rPr>
          <w:color w:val="000000"/>
        </w:rPr>
        <w:t>AAA.茶叶小妹小娟</w:t>
      </w:r>
      <w:r>
        <w:tab/>
      </w:r>
      <w:r>
        <w:rPr>
          <w:color w:val="000000"/>
        </w:rPr>
        <w:t>你们将登记册还给了工作人员，由于某些事故的发生，电视台似乎早已经做了清场处理，化妆室中没有留下任何痕迹，先前送过来的捧花早已不知丢进了哪个垃圾桶。</w:t>
      </w:r>
    </w:p>
    <w:p>
      <w:r>
        <w:rPr>
          <w:color w:val="000000"/>
        </w:rPr>
        <w:t>AAA.茶叶小妹小娟</w:t>
      </w:r>
      <w:r>
        <w:tab/>
      </w:r>
      <w:r>
        <w:rPr>
          <w:color w:val="000000"/>
        </w:rPr>
        <w:t>（其实啥也没u）</w:t>
      </w:r>
    </w:p>
    <w:p>
      <w:r>
        <w:rPr>
          <w:color w:val="AA00AA"/>
        </w:rPr>
        <w:t>梦野 菊理</w:t>
      </w:r>
      <w:r>
        <w:tab/>
      </w:r>
      <w:r>
        <w:rPr>
          <w:color w:val="AA00AA"/>
        </w:rPr>
        <w:t>“果然没有留下来。”我叹了口气：“再去17楼看看吧？”</w:t>
      </w:r>
    </w:p>
    <w:p>
      <w:r>
        <w:rPr>
          <w:color w:val="0000FF"/>
        </w:rPr>
        <w:t>春城 朔</w:t>
      </w:r>
      <w:r>
        <w:tab/>
      </w:r>
      <w:r>
        <w:rPr>
          <w:color w:val="0000FF"/>
        </w:rPr>
        <w:t>“去之前还是先说一下那两位前辈的事情吧……”我把他们拉到没人的角落里。“那天我和冬鸠来这边录节目来着，这两位前辈先我们一点上台，他们情绪很高，不过到最后却艺术病发作，当场注销地球online了。”</w:t>
      </w:r>
    </w:p>
    <w:p>
      <w:r>
        <w:rPr>
          <w:color w:val="0000FF"/>
        </w:rPr>
        <w:t>春城 朔</w:t>
      </w:r>
      <w:r>
        <w:tab/>
      </w:r>
      <w:r>
        <w:rPr>
          <w:color w:val="0000FF"/>
        </w:rPr>
        <w:t>（我不想说死了）</w:t>
      </w:r>
    </w:p>
    <w:p>
      <w:r>
        <w:rPr>
          <w:color w:val="0000FF"/>
        </w:rPr>
        <w:t>春城 朔</w:t>
      </w:r>
      <w:r>
        <w:tab/>
      </w:r>
      <w:r>
        <w:rPr>
          <w:color w:val="0000FF"/>
        </w:rPr>
        <w:t>“…嗯然后我们就被电视台半利诱半威逼地签了保密合同，说是要把我们的录制推迟两周左右，算算也差不多是十三十四号，只是好像一直没有通知……”</w:t>
      </w:r>
    </w:p>
    <w:p>
      <w:r>
        <w:rPr>
          <w:color w:val="000000"/>
        </w:rPr>
        <w:t>AAA.茶叶小妹小娟</w:t>
      </w:r>
      <w:r>
        <w:tab/>
      </w:r>
      <w:r>
        <w:rPr>
          <w:color w:val="000000"/>
        </w:rPr>
        <w:t>“非常精简有用的发言啊搭档，总之就是这样——现在账户已经注销咯。”冬鸠点点头赞同。“说起来既然14号要直播，难不成要现场喊我们过来临场发挥吗~？这种情况要涨多少通告费比较好。”</w:t>
      </w:r>
    </w:p>
    <w:p>
      <w:r>
        <w:rPr>
          <w:color w:val="AA00AA"/>
        </w:rPr>
        <w:t>梦野 菊理</w:t>
      </w:r>
      <w:r>
        <w:tab/>
      </w:r>
      <w:r>
        <w:rPr>
          <w:color w:val="AA00AA"/>
        </w:rPr>
        <w:t>“原来如此……所以其实这个是给你们准备的？”我露出一种怜悯的眼神：“你们别死了……”</w:t>
      </w:r>
    </w:p>
    <w:p>
      <w:r>
        <w:rPr>
          <w:color w:val="0000FF"/>
        </w:rPr>
        <w:t>春城 朔</w:t>
      </w:r>
      <w:r>
        <w:tab/>
      </w:r>
      <w:r>
        <w:rPr>
          <w:color w:val="0000FF"/>
        </w:rPr>
        <w:t>“真的假的那也太坏了，脱口秀明明不是我们的领域吧！”我一缩脖子。“什么给我们准备的？你说14号的直播吗…如果是的话我们更应该看看场地了，走，我们去看看。”</w:t>
      </w:r>
    </w:p>
    <w:p>
      <w:r>
        <w:rPr>
          <w:color w:val="000000"/>
        </w:rPr>
        <w:t>AAA.茶叶小妹小娟</w:t>
      </w:r>
      <w:r>
        <w:tab/>
      </w:r>
      <w:r>
        <w:rPr>
          <w:color w:val="000000"/>
        </w:rPr>
        <w:t>你们重新走回电梯间，因为是上班时间，等待电梯的只有你们一行人，电梯也很快从一层升到三层。</w:t>
      </w:r>
    </w:p>
    <w:p>
      <w:r>
        <w:rPr>
          <w:color w:val="000000"/>
        </w:rPr>
        <w:t>AAA.茶叶小妹小娟</w:t>
      </w:r>
      <w:r>
        <w:tab/>
      </w:r>
      <w:r>
        <w:rPr>
          <w:color w:val="000000"/>
        </w:rPr>
        <w:t>冬鸠率先走进去，顺着你们的意思兴致勃勃按下通往十七层的按钮，按钮光圈亮起，伴随着电梯上升时轻微的加速，显示屏的楼层数字徐徐攀升到二位数。</w:t>
      </w:r>
    </w:p>
    <w:p>
      <w:r>
        <w:rPr>
          <w:color w:val="000000"/>
        </w:rPr>
        <w:t>AAA.茶叶小妹小娟</w:t>
      </w:r>
      <w:r>
        <w:tab/>
      </w:r>
      <w:r>
        <w:rPr>
          <w:color w:val="000000"/>
        </w:rPr>
        <w:t>就在这时，一声刺耳的摩擦声忽然在头顶响起，随之而来一阵剧烈震荡，陡然的失重感加剧，身体被向下拉扯，好在这种失去控制的感觉没有持续很久，并不宽敞的电梯厢甚至没有给你们摔得七零八落的空间，肢体不得不重叠，扶着墙壁可以重新站起。</w:t>
      </w:r>
    </w:p>
    <w:p>
      <w:r>
        <w:rPr>
          <w:color w:val="000000"/>
        </w:rPr>
        <w:t>AAA.茶叶小妹小娟</w:t>
      </w:r>
      <w:r>
        <w:tab/>
      </w:r>
      <w:r>
        <w:rPr>
          <w:color w:val="000000"/>
        </w:rPr>
        <w:t>电梯停在了未知楼层——你们毫无疑问遇见了电梯故障。</w:t>
      </w:r>
    </w:p>
    <w:p>
      <w:r>
        <w:rPr>
          <w:color w:val="000000"/>
        </w:rPr>
        <w:t>AAA.茶叶小妹小娟</w:t>
      </w:r>
      <w:r>
        <w:tab/>
      </w:r>
      <w:r>
        <w:rPr>
          <w:color w:val="000000"/>
        </w:rPr>
        <w:t>显示屏的楼层数字和箱顶灯光一起消失，四周陷入一片漆黑……本该如此，然而黑暗中还有一束微弱的光亮，你们下意识朝唯一的光芒投去目光，发现空庭随身背的挎包正透着荧光。</w:t>
      </w:r>
    </w:p>
    <w:p>
      <w:r>
        <w:rPr>
          <w:color w:val="0000FF"/>
        </w:rPr>
        <w:t>春城 朔</w:t>
      </w:r>
      <w:r>
        <w:tab/>
      </w:r>
      <w:r>
        <w:rPr>
          <w:color w:val="0000FF"/>
        </w:rPr>
        <w:t>“哇啊啊啊这又是闹哪样！”我揉了揉毫无预警撞在把手上的脑袋嗷嗷大叫，顺便疑惑地看向空庭的背包。“空庭小哥你包里的是…？”</w:t>
      </w:r>
    </w:p>
    <w:p>
      <w:r>
        <w:rPr>
          <w:color w:val="000000"/>
        </w:rPr>
        <w:t>AAA.茶叶小妹小娟</w:t>
      </w:r>
      <w:r>
        <w:tab/>
      </w:r>
      <w:r>
        <w:rPr>
          <w:color w:val="000000"/>
        </w:rPr>
        <w:t>空庭沉默地拉开挎包拉链，从里面拿出一支荧光应援棒，上面印着梦野的大头贴，接着在众目睽睽之下，他用大拇指推动开关，刹那间，你们仿佛看见了酒吧天花板上旋转的宇宙灯球，眩目的霓虹灯光与照片上的脸相得益彰。</w:t>
      </w:r>
    </w:p>
    <w:p>
      <w:r>
        <w:rPr>
          <w:color w:val="000000"/>
        </w:rPr>
        <w:t>AAA.茶叶小妹小娟</w:t>
      </w:r>
      <w:r>
        <w:tab/>
      </w:r>
      <w:r>
        <w:rPr>
          <w:color w:val="000000"/>
        </w:rPr>
        <w:t>哦，上帝，原来是梦野先生在发光。</w:t>
      </w:r>
    </w:p>
    <w:p>
      <w:r>
        <w:rPr>
          <w:color w:val="0000FF"/>
        </w:rPr>
        <w:t>春城 朔</w:t>
      </w:r>
      <w:r>
        <w:tab/>
      </w:r>
      <w:r>
        <w:rPr>
          <w:color w:val="0000FF"/>
        </w:rPr>
        <w:t>（我受不了了）</w:t>
      </w:r>
    </w:p>
    <w:p>
      <w:r>
        <w:rPr>
          <w:color w:val="AA00AA"/>
        </w:rPr>
        <w:t>梦野 菊理</w:t>
      </w:r>
      <w:r>
        <w:tab/>
      </w:r>
      <w:r>
        <w:rPr>
          <w:color w:val="AA00AA"/>
        </w:rPr>
        <w:t>（）</w:t>
      </w:r>
    </w:p>
    <w:p>
      <w:r>
        <w:rPr>
          <w:color w:val="000000"/>
        </w:rPr>
        <w:t>AAA.茶叶小妹小娟</w:t>
      </w:r>
      <w:r>
        <w:tab/>
      </w:r>
      <w:r>
        <w:rPr>
          <w:color w:val="000000"/>
        </w:rPr>
        <w:t>[图片]</w:t>
      </w:r>
    </w:p>
    <w:p>
      <w:r>
        <w:rPr>
          <w:color w:val="000000"/>
        </w:rPr>
        <w:t>AAA.茶叶小妹小娟</w:t>
      </w:r>
      <w:r>
        <w:tab/>
      </w:r>
      <w:r>
        <w:rPr>
          <w:color w:val="000000"/>
        </w:rPr>
        <w:t>（请看原文档）</w:t>
      </w:r>
    </w:p>
    <w:p>
      <w:r>
        <w:rPr>
          <w:color w:val="0000FF"/>
        </w:rPr>
        <w:t>春城 朔</w:t>
      </w:r>
      <w:r>
        <w:tab/>
      </w:r>
      <w:r>
        <w:rPr>
          <w:color w:val="0000FF"/>
        </w:rPr>
        <w:t>“…”我淡淡的无语了，看向梦野的大头贴又看向梦野本人。“原来你还有个在玛丽苏世界打工的孪生兄弟啊哈哈，你看这事闹的。”</w:t>
      </w:r>
    </w:p>
    <w:p>
      <w:r>
        <w:rPr>
          <w:color w:val="AA00AA"/>
        </w:rPr>
        <w:t>梦野 菊理</w:t>
      </w:r>
      <w:r>
        <w:tab/>
      </w:r>
      <w:r>
        <w:rPr>
          <w:color w:val="AA00AA"/>
        </w:rPr>
        <w:t>……把老子当日本人玩！？我拿出手机，沉默的打开了手电筒，对准了他们：“呵呵……”</w:t>
      </w:r>
    </w:p>
    <w:p>
      <w:r>
        <w:rPr>
          <w:color w:val="000000"/>
        </w:rPr>
        <w:t>AAA.茶叶小妹小娟</w:t>
      </w:r>
      <w:r>
        <w:tab/>
      </w:r>
      <w:r>
        <w:rPr>
          <w:color w:val="000000"/>
        </w:rPr>
        <w:t>“咳…如果你们需要的话，”空庭左手又拿出来一根同款应援棒，然后又拿出来一个，又又又拿出来一个，简直是取之不尽用之不竭，“我还有很多，一人一个…喔、用手电筒也可以的菊理先生，但这个是我亲手做的！”</w:t>
      </w:r>
    </w:p>
    <w:p>
      <w:r>
        <w:rPr>
          <w:color w:val="000000"/>
        </w:rPr>
        <w:t>AAA.茶叶小妹小娟</w:t>
      </w:r>
      <w:r>
        <w:tab/>
      </w:r>
      <w:r>
        <w:rPr>
          <w:color w:val="000000"/>
        </w:rPr>
        <w:t>空庭有些不好意思的清清嗓子。“图是之前出去逛的时候菊理先生拍的，我自己研究了一下粉丝的周边怎么做…因为我觉得所有颜色都很适合做菊理先生的应援色所以改成了七彩的！”</w:t>
      </w:r>
    </w:p>
    <w:p>
      <w:r>
        <w:rPr>
          <w:color w:val="000000"/>
        </w:rPr>
        <w:t>AAA.茶叶小妹小娟</w:t>
      </w:r>
      <w:r>
        <w:tab/>
      </w:r>
      <w:r>
        <w:rPr>
          <w:color w:val="000000"/>
        </w:rPr>
        <w:t>“…之前菊理先生演出的时候我还准备在台下挥一下呢…不过当时没有完工。”</w:t>
      </w:r>
    </w:p>
    <w:p>
      <w:r>
        <w:rPr>
          <w:color w:val="AA00AA"/>
        </w:rPr>
        <w:t>梦野 菊理</w:t>
      </w:r>
      <w:r>
        <w:tab/>
      </w:r>
      <w:r>
        <w:rPr>
          <w:color w:val="AA00AA"/>
        </w:rPr>
        <w:t>“……我不需要！”虽然本人很好看但是粉色头发加这种七彩色简直就是玛丽苏啊：“谢谢你的好意我们之后做手幅就好了可以吗求你了……”</w:t>
      </w:r>
    </w:p>
    <w:p>
      <w:r>
        <w:rPr>
          <w:color w:val="000000"/>
        </w:rPr>
        <w:t>AAA.茶叶小妹小娟</w:t>
      </w:r>
      <w:r>
        <w:tab/>
      </w:r>
      <w:r>
        <w:rPr>
          <w:color w:val="000000"/>
        </w:rPr>
        <w:t>“其实手幅我也做了。”看见梦野打开手电筒，空庭悻悻地把应援棒关闭放回包里，不知为何你们似乎感觉到他有些遗憾。在手机电筒的LED灯光下，你们勉强能够看清彼此，狭窄的电梯厢里没有少一个人，也没有多一个人。</w:t>
      </w:r>
    </w:p>
    <w:p>
      <w:r>
        <w:rPr>
          <w:color w:val="000000"/>
        </w:rPr>
        <w:t>AAA.茶叶小妹小娟</w:t>
      </w:r>
      <w:r>
        <w:tab/>
      </w:r>
      <w:r>
        <w:rPr>
          <w:color w:val="000000"/>
        </w:rPr>
        <w:t>“如果菊理先生要看的话，在挎包的最底下，这种东西我是随身带着准备撑场面的。”</w:t>
      </w:r>
    </w:p>
    <w:p>
      <w:r>
        <w:rPr>
          <w:color w:val="0000FF"/>
        </w:rPr>
        <w:t>春城 朔</w:t>
      </w:r>
      <w:r>
        <w:tab/>
      </w:r>
      <w:r>
        <w:rPr>
          <w:color w:val="0000FF"/>
        </w:rPr>
        <w:t>我满心崇拜地接过了彩色梦野n胞胎的其中之一。“没事能用就好，我觉得就挺好看的啊，你瞧这亮度也够足，手机电量还是省省吧万一我们困很久呢…算了先看看怎么自救吧，我不想困在电梯里因为说太多话而口渴。”</w:t>
      </w:r>
    </w:p>
    <w:p>
      <w:r>
        <w:rPr>
          <w:color w:val="0000FF"/>
        </w:rPr>
        <w:t>春城 朔</w:t>
      </w:r>
      <w:r>
        <w:tab/>
      </w:r>
      <w:r>
        <w:rPr>
          <w:color w:val="0000FF"/>
        </w:rPr>
        <w:t>我要拿着神秘荧光棒看看电梯的紧急按钮在哪。</w:t>
      </w:r>
    </w:p>
    <w:p>
      <w:r>
        <w:rPr>
          <w:color w:val="000000"/>
        </w:rPr>
        <w:t>AAA.茶叶小妹小娟</w:t>
      </w:r>
      <w:r>
        <w:tab/>
      </w:r>
      <w:r>
        <w:rPr>
          <w:color w:val="000000"/>
        </w:rPr>
        <w:t>那么神秘荧光棒将电梯按钮也衬的五彩斑斓五光十色，紧急按钮在电梯楼层按钮的最右上角。</w:t>
      </w:r>
    </w:p>
    <w:p>
      <w:r>
        <w:rPr>
          <w:color w:val="0000FF"/>
        </w:rPr>
        <w:t>春城 朔</w:t>
      </w:r>
      <w:r>
        <w:tab/>
      </w:r>
      <w:r>
        <w:rPr>
          <w:color w:val="0000FF"/>
        </w:rPr>
        <w:t>（dj还活着吗好担心他晕了）</w:t>
      </w:r>
    </w:p>
    <w:p>
      <w:r>
        <w:rPr>
          <w:color w:val="000000"/>
        </w:rPr>
        <w:t>AAA.茶叶小妹小娟</w:t>
      </w:r>
      <w:r>
        <w:tab/>
      </w:r>
      <w:r>
        <w:rPr>
          <w:color w:val="000000"/>
        </w:rPr>
        <w:t>（没晕）</w:t>
      </w:r>
    </w:p>
    <w:p>
      <w:r>
        <w:rPr>
          <w:color w:val="000000"/>
        </w:rPr>
        <w:t>AAA.茶叶小妹小娟</w:t>
      </w:r>
      <w:r>
        <w:tab/>
      </w:r>
      <w:r>
        <w:rPr>
          <w:color w:val="000000"/>
        </w:rPr>
        <w:t>（等一下就要飞过来了）</w:t>
      </w:r>
    </w:p>
    <w:p>
      <w:r>
        <w:rPr>
          <w:color w:val="0000FF"/>
        </w:rPr>
        <w:t>春城 朔</w:t>
      </w:r>
      <w:r>
        <w:tab/>
      </w:r>
      <w:r>
        <w:rPr>
          <w:color w:val="0000FF"/>
        </w:rPr>
        <w:t>（为什么飞）</w:t>
      </w:r>
    </w:p>
    <w:p>
      <w:r>
        <w:rPr>
          <w:color w:val="000000"/>
        </w:rPr>
        <w:t>AAA.茶叶小妹小娟</w:t>
      </w:r>
      <w:r>
        <w:tab/>
      </w:r>
      <w:r>
        <w:rPr>
          <w:color w:val="000000"/>
        </w:rPr>
        <w:t>[图片]</w:t>
      </w:r>
    </w:p>
    <w:p>
      <w:r>
        <w:rPr>
          <w:color w:val="0000FF"/>
        </w:rPr>
        <w:t>春城 朔</w:t>
      </w:r>
      <w:r>
        <w:tab/>
      </w:r>
      <w:r>
        <w:rPr>
          <w:color w:val="0000FF"/>
        </w:rPr>
        <w:t>（哦小鸡）</w:t>
      </w:r>
    </w:p>
    <w:p>
      <w:r>
        <w:rPr>
          <w:color w:val="000000"/>
        </w:rPr>
        <w:t>AAA.茶叶小妹小娟</w:t>
      </w:r>
      <w:r>
        <w:tab/>
      </w:r>
      <w:r>
        <w:rPr>
          <w:color w:val="000000"/>
        </w:rPr>
        <w:t>（他会大鸟依人。。。）</w:t>
      </w:r>
    </w:p>
    <w:p>
      <w:r>
        <w:rPr>
          <w:color w:val="AA00AA"/>
        </w:rPr>
        <w:t>梦野 菊理</w:t>
      </w:r>
      <w:r>
        <w:tab/>
      </w:r>
      <w:r>
        <w:rPr>
          <w:color w:val="AA00AA"/>
        </w:rPr>
        <w:t>（好萌）</w:t>
      </w:r>
    </w:p>
    <w:p>
      <w:r>
        <w:rPr>
          <w:color w:val="0000FF"/>
        </w:rPr>
        <w:t>春城 朔</w:t>
      </w:r>
      <w:r>
        <w:tab/>
      </w:r>
      <w:r>
        <w:rPr>
          <w:color w:val="0000FF"/>
        </w:rPr>
        <w:t>我先按下按钮。“喂喂，能听见吗？”</w:t>
      </w:r>
    </w:p>
    <w:p>
      <w:r>
        <w:rPr>
          <w:color w:val="AA00AA"/>
        </w:rPr>
        <w:t>梦野 菊理</w:t>
      </w:r>
      <w:r>
        <w:tab/>
      </w:r>
      <w:r>
        <w:rPr>
          <w:color w:val="AA00AA"/>
        </w:rPr>
        <w:t>我转身假装看不见自己的脸感觉快要被触发恐怖谷效应了……</w:t>
      </w:r>
    </w:p>
    <w:p>
      <w:r>
        <w:rPr>
          <w:color w:val="000000"/>
        </w:rPr>
        <w:t>AAA.茶叶小妹小娟</w:t>
      </w:r>
      <w:r>
        <w:tab/>
      </w:r>
      <w:r>
        <w:rPr>
          <w:color w:val="000000"/>
        </w:rPr>
        <w:t>在你摁下紧急按钮后，一阵呲呲电流从播音孔传来，在你们屏气凝神的等待里，听见了一道机械女声：“已检测到A2电梯故障，已检测到A2电梯故障……”</w:t>
      </w:r>
    </w:p>
    <w:p>
      <w:r>
        <w:rPr>
          <w:color w:val="0000FF"/>
        </w:rPr>
        <w:t>春城 朔</w:t>
      </w:r>
      <w:r>
        <w:tab/>
      </w:r>
      <w:r>
        <w:rPr>
          <w:color w:val="0000FF"/>
        </w:rPr>
        <w:t>[图片]</w:t>
      </w:r>
    </w:p>
    <w:p>
      <w:r>
        <w:rPr>
          <w:color w:val="0000FF"/>
        </w:rPr>
        <w:t>春城 朔</w:t>
      </w:r>
      <w:r>
        <w:tab/>
      </w:r>
      <w:r>
        <w:rPr>
          <w:color w:val="0000FF"/>
        </w:rPr>
        <w:t>（dj）</w:t>
      </w:r>
    </w:p>
    <w:p>
      <w:r>
        <w:rPr>
          <w:color w:val="AA00AA"/>
        </w:rPr>
        <w:t>梦野 菊理</w:t>
      </w:r>
      <w:r>
        <w:tab/>
      </w:r>
      <w:r>
        <w:rPr>
          <w:color w:val="AA00AA"/>
        </w:rPr>
        <w:t>（傻子）</w:t>
      </w:r>
    </w:p>
    <w:p>
      <w:r>
        <w:rPr>
          <w:color w:val="000000"/>
        </w:rPr>
        <w:t>AAA.茶叶小妹小娟</w:t>
      </w:r>
      <w:r>
        <w:tab/>
      </w:r>
      <w:r>
        <w:rPr>
          <w:color w:val="000000"/>
        </w:rPr>
        <w:t>不知为何，到最后机械音停止，也并没有人工回复的声音。</w:t>
      </w:r>
    </w:p>
    <w:p>
      <w:r>
        <w:rPr>
          <w:color w:val="000000"/>
        </w:rPr>
        <w:t>AAA.茶叶小妹小娟</w:t>
      </w:r>
      <w:r>
        <w:tab/>
      </w:r>
      <w:r>
        <w:rPr>
          <w:color w:val="000000"/>
        </w:rPr>
        <w:t>[图片]</w:t>
      </w:r>
    </w:p>
    <w:p>
      <w:r>
        <w:rPr>
          <w:color w:val="000000"/>
        </w:rPr>
        <w:t>AAA.茶叶小妹小娟</w:t>
      </w:r>
      <w:r>
        <w:tab/>
      </w:r>
      <w:r>
        <w:rPr>
          <w:color w:val="000000"/>
        </w:rPr>
        <w:t>（dj11家吃面条）</w:t>
      </w:r>
    </w:p>
    <w:p>
      <w:r>
        <w:rPr>
          <w:color w:val="0000FF"/>
        </w:rPr>
        <w:t>春城 朔</w:t>
      </w:r>
      <w:r>
        <w:tab/>
      </w:r>
      <w:r>
        <w:rPr>
          <w:color w:val="0000FF"/>
        </w:rPr>
        <w:t>（那很萌了鸟）</w:t>
      </w:r>
    </w:p>
    <w:p>
      <w:r>
        <w:rPr>
          <w:color w:val="AA00AA"/>
        </w:rPr>
        <w:t>梦野 菊理</w:t>
      </w:r>
      <w:r>
        <w:tab/>
      </w:r>
      <w:r>
        <w:rPr>
          <w:color w:val="AA00AA"/>
        </w:rPr>
        <w:t>我尝试掏出手机报警……</w:t>
      </w:r>
    </w:p>
    <w:p>
      <w:r>
        <w:rPr>
          <w:color w:val="0000FF"/>
        </w:rPr>
        <w:t>春城 朔</w:t>
      </w:r>
      <w:r>
        <w:tab/>
      </w:r>
      <w:r>
        <w:rPr>
          <w:color w:val="0000FF"/>
        </w:rPr>
        <w:t>“好恐怖啊怎么没有人？！听上去要发生什么电梯怪谈了啊——”我哀嚎，也翻出手机看看有没有信号准备打电话求助。</w:t>
      </w:r>
    </w:p>
    <w:p>
      <w:r>
        <w:rPr>
          <w:color w:val="000000"/>
        </w:rPr>
        <w:t>AAA.茶叶小妹小娟</w:t>
      </w:r>
      <w:r>
        <w:tab/>
      </w:r>
      <w:r>
        <w:rPr>
          <w:color w:val="000000"/>
        </w:rPr>
        <w:t>“嘟——嘟——”电话里传来一阵忙音，等了很久也没有接听的声音，你们发现手机的信号格已经清零画叉，看来是信号被屏蔽了。</w:t>
      </w:r>
    </w:p>
    <w:p>
      <w:r>
        <w:rPr>
          <w:color w:val="000000"/>
        </w:rPr>
        <w:t>AAA.茶叶小妹小娟</w:t>
      </w:r>
      <w:r>
        <w:tab/>
      </w:r>
      <w:r>
        <w:rPr>
          <w:color w:val="000000"/>
        </w:rPr>
        <w:t>“别担心嘛搭档。”冬鸠从地上起来拍拍身上的灰尘，大鸟依人的张开双臂扒拉住你空闲的胳膊。“我听说了这几年有很多坠毁的事故来着，放轻松——至少我们现在还没有突然掉下去机毁人亡什么的，这么看来比我们要倒霉的人还有很多呢。”</w:t>
      </w:r>
    </w:p>
    <w:p>
      <w:r>
        <w:rPr>
          <w:color w:val="000000"/>
        </w:rPr>
        <w:t>AAA.茶叶小妹小娟</w:t>
      </w:r>
      <w:r>
        <w:tab/>
      </w:r>
      <w:r>
        <w:rPr>
          <w:color w:val="000000"/>
        </w:rPr>
        <w:t>空庭收回应援棒后则是凑在按键区半蹲着研究着什么，但由于未知的风险，他并不敢贸然上手。</w:t>
      </w:r>
    </w:p>
    <w:p>
      <w:r>
        <w:rPr>
          <w:color w:val="0000FF"/>
        </w:rPr>
        <w:t>春城 朔</w:t>
      </w:r>
      <w:r>
        <w:tab/>
      </w:r>
      <w:r>
        <w:rPr>
          <w:color w:val="0000FF"/>
        </w:rPr>
        <w:t>“啊啊啊啊啊啊啊啊不要说听上去那么恐怖的事情啊！我要开始背电梯安全法则了？？！！限速阀加上四倍钢缆拉力而且我们只有四个人，怎么说都不会坠亡吧！”我回想起网络上看到的电梯失控小妙招，赶紧吧所有楼层按键都按上，指望电梯能恢复电力后自动在其中某个停下开门。</w:t>
      </w:r>
    </w:p>
    <w:p>
      <w:r>
        <w:rPr>
          <w:color w:val="AA00AA"/>
        </w:rPr>
        <w:t>梦野 菊理</w:t>
      </w:r>
      <w:r>
        <w:tab/>
      </w:r>
      <w:r>
        <w:rPr>
          <w:color w:val="AA00AA"/>
        </w:rPr>
        <w:t>“好恐怖。”我有点欲哭无泪：“要被关电梯里面居然还是和你们一起，倒也不是怕黑就是万一出事我们是不是要死一起……电梯里面会有四具尸体我还要和你们一起被抬出去感觉好丢人了……”</w:t>
      </w:r>
    </w:p>
    <w:p>
      <w:r>
        <w:rPr>
          <w:color w:val="000000"/>
        </w:rPr>
        <w:t>AAA.茶叶小妹小娟</w:t>
      </w:r>
      <w:r>
        <w:tab/>
      </w:r>
      <w:r>
        <w:rPr>
          <w:color w:val="000000"/>
        </w:rPr>
        <w:t>“诶——就算是那样的话，这里空间这么小，我们四个应该会被变成叠叠乐然后等电梯门打开的时候很有默契的堆起来吧~？”冬鸠把下巴靠在春城肩膀上。“没办法啦，这个时候姑且说点什么缓解一下气氛…”</w:t>
      </w:r>
    </w:p>
    <w:p>
      <w:r>
        <w:rPr>
          <w:color w:val="000000"/>
        </w:rPr>
        <w:t>AAA.茶叶小妹小娟</w:t>
      </w:r>
      <w:r>
        <w:tab/>
      </w:r>
      <w:r>
        <w:rPr>
          <w:color w:val="000000"/>
        </w:rPr>
        <w:t>“先等等，我觉得这不像普通的电梯故障。”空庭站起身摇摇头，打断了冬鸠的话。“无论如何，也应该有工作人员先联系我们。”</w:t>
      </w:r>
    </w:p>
    <w:p>
      <w:r>
        <w:rPr>
          <w:color w:val="000000"/>
        </w:rPr>
        <w:t>AAA.茶叶小妹小娟</w:t>
      </w:r>
      <w:r>
        <w:tab/>
      </w:r>
      <w:r>
        <w:rPr>
          <w:color w:val="000000"/>
        </w:rPr>
        <w:t>在你们谈话期间，也许是春城按下全部按钮的缘故，电梯恢复了电力。黄色暖光在顶部突然亮起，光线和先前的白炽灯光相比昏暗许多。</w:t>
      </w:r>
    </w:p>
    <w:p>
      <w:r>
        <w:rPr>
          <w:color w:val="0000FF"/>
        </w:rPr>
        <w:t>春城 朔</w:t>
      </w:r>
      <w:r>
        <w:tab/>
      </w:r>
      <w:r>
        <w:rPr>
          <w:color w:val="0000FF"/>
        </w:rPr>
        <w:t>（神秘小手段派上用场了</w:t>
      </w:r>
    </w:p>
    <w:p>
      <w:r>
        <w:rPr>
          <w:color w:val="000000"/>
        </w:rPr>
        <w:t>AAA.茶叶小妹小娟</w:t>
      </w:r>
      <w:r>
        <w:tab/>
      </w:r>
      <w:r>
        <w:rPr>
          <w:color w:val="000000"/>
        </w:rPr>
        <w:t>随着电梯电力的恢复，正上方的显示屏里重新出现数字，电梯现在停留在九层，八层，七层，六层？眼前数字还在不断减小，站在箱里的你们意识到电梯已经开始自作主张向下运行，哪怕这里根本没有人在电梯重启后按过选层按钮。</w:t>
      </w:r>
    </w:p>
    <w:p>
      <w:r>
        <w:rPr>
          <w:color w:val="0000FF"/>
        </w:rPr>
        <w:t>春城 朔</w:t>
      </w:r>
      <w:r>
        <w:tab/>
      </w:r>
      <w:r>
        <w:rPr>
          <w:color w:val="0000FF"/>
        </w:rPr>
        <w:t>（哦不）</w:t>
      </w:r>
    </w:p>
    <w:p>
      <w:r>
        <w:rPr>
          <w:color w:val="000000"/>
        </w:rPr>
        <w:t>AAA.茶叶小妹小娟</w:t>
      </w:r>
      <w:r>
        <w:tab/>
      </w:r>
      <w:r>
        <w:rPr>
          <w:color w:val="000000"/>
        </w:rPr>
        <w:t>直到显示屏的数字变成了LG，地下一层——毫无疑问，按键里并没有这一层，这座电梯带你们来到了不该存在的楼层。</w:t>
      </w:r>
    </w:p>
    <w:p>
      <w:r>
        <w:rPr>
          <w:color w:val="000000"/>
        </w:rPr>
        <w:t>AAA.茶叶小妹小娟</w:t>
      </w:r>
      <w:r>
        <w:tab/>
      </w:r>
      <w:r>
        <w:rPr>
          <w:color w:val="000000"/>
        </w:rPr>
        <w:t>叮咚，电梯门打开了。</w:t>
      </w:r>
    </w:p>
    <w:p>
      <w:r>
        <w:rPr>
          <w:color w:val="000000"/>
        </w:rPr>
        <w:t>AAA.茶叶小妹小娟</w:t>
      </w:r>
      <w:r>
        <w:tab/>
      </w:r>
      <w:r>
        <w:rPr>
          <w:color w:val="000000"/>
        </w:rPr>
        <w:t>符合地下区域的阴冷气流扑面而来，空气中隐隐约约有一股腐烂的臭气，应援棒的探照范围只覆盖了你们前方的一小片区域，随着你们的到来，空气中漂浮着被吹起的粉尘颗粒，再往后的光线被看不见尽头的黑暗吞噬。</w:t>
      </w:r>
    </w:p>
    <w:p>
      <w:r>
        <w:rPr>
          <w:color w:val="000000"/>
        </w:rPr>
        <w:t>AAA.茶叶小妹小娟</w:t>
      </w:r>
      <w:r>
        <w:tab/>
      </w:r>
      <w:r>
        <w:rPr>
          <w:color w:val="000000"/>
        </w:rPr>
        <w:t>（侦查）</w:t>
      </w:r>
    </w:p>
    <w:p>
      <w:r>
        <w:rPr>
          <w:color w:val="0000FF"/>
        </w:rPr>
        <w:t>春城 朔</w:t>
      </w:r>
      <w:r>
        <w:tab/>
      </w:r>
      <w:r>
        <w:rPr>
          <w:color w:val="0000FF"/>
        </w:rPr>
        <w:t>“…哇，是员工地下停车场吗…好酷炫。”我脑袋已经因为刚刚的虚惊发麻了，人也背靠电梯扎好马步防止冲击，直到真的停稳下来才抹了一把汗。“不管怎么说先出去吧，我不想再待在电梯里了……车库也总会有能上去的楼梯吧。”</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朔进行侦查检定：D100=17/60 困难成功！*猫咪小姐咪咪咪推来纸牌，歪歪扭扭地写着： 很好嘛~</w:t>
      </w:r>
    </w:p>
    <w:p>
      <w:r>
        <w:rPr>
          <w:color w:val="000000"/>
        </w:rPr>
        <w:t>AAA.茶叶小妹小娟</w:t>
      </w:r>
      <w:r>
        <w:tab/>
      </w:r>
      <w:r>
        <w:rPr>
          <w:color w:val="000000"/>
        </w:rPr>
        <w:t>参考其他办公楼的构造，这里大抵是你以为的地下车库，只是没有停放哪怕一辆汽车，正如电梯里没有显示LG层那样，电视台从最开始就并没有对地下一层投入使用，整个空间像是施工单位的半成品，只有一根根结构柱立在水泥地面，不远处放着一辆废弃的小推车。</w:t>
      </w:r>
    </w:p>
    <w:p>
      <w:r>
        <w:rPr>
          <w:color w:val="AA00AA"/>
        </w:rPr>
        <w:t>梦野 菊理</w:t>
      </w:r>
      <w:r>
        <w:tab/>
      </w:r>
      <w:r>
        <w:rPr>
          <w:color w:val="AA00AA"/>
        </w:rPr>
        <w:t>“这种情况下难道不是马上要见到什么boss吗？！你没玩过那种恐怖游戏吗……这什么啊！”我举起手机用手电筒看看能不能照射前方的道路：“但是没办法，总不能在电梯里面呆着……”</w:t>
      </w:r>
    </w:p>
    <w:p>
      <w:r>
        <w:rPr>
          <w:color w:val="000000"/>
        </w:rPr>
        <w:t>AAA.茶叶小妹小娟</w:t>
      </w:r>
      <w:r>
        <w:tab/>
      </w:r>
      <w:r>
        <w:rPr>
          <w:color w:val="000000"/>
        </w:rPr>
        <w:t>“哇，”冬鸠从电梯里探出一个头，“我同意，像冒险类RPG，搭档想当战士还是牧师？话说我们队伍人员是不是不够…四人冒险小队？”</w:t>
      </w:r>
    </w:p>
    <w:p>
      <w:r>
        <w:rPr>
          <w:color w:val="000000"/>
        </w:rPr>
        <w:t>AAA.茶叶小妹小娟</w:t>
      </w:r>
      <w:r>
        <w:tab/>
      </w:r>
      <w:r>
        <w:rPr>
          <w:color w:val="000000"/>
        </w:rPr>
        <w:t>（聆听）</w:t>
      </w:r>
    </w:p>
    <w:p>
      <w:r>
        <w:rPr>
          <w:color w:val="0000FF"/>
        </w:rPr>
        <w:t>春城 朔</w:t>
      </w:r>
      <w:r>
        <w:tab/>
      </w:r>
      <w:r>
        <w:rPr>
          <w:color w:val="0000FF"/>
        </w:rPr>
        <w:t>.ra聆听</w:t>
      </w:r>
    </w:p>
    <w:p>
      <w:r>
        <w:rPr>
          <w:color w:val="666666"/>
        </w:rPr>
        <w:t>这里有一只牛奶猫</w:t>
      </w:r>
      <w:r>
        <w:tab/>
      </w:r>
      <w:r>
        <w:rPr>
          <w:color w:val="666666"/>
        </w:rPr>
        <w:t>猫咪小姐捂住骰塔，黑与白的脚爪遮起全部目数。 春城 朔的聆听检定，答案是什么呢，要猜猜看吗？ D100=43/80 成功啦，喵喵喵喵！</w:t>
      </w:r>
    </w:p>
    <w:p>
      <w:r>
        <w:rPr>
          <w:color w:val="AA00AA"/>
        </w:rPr>
        <w:t>梦野 菊理</w:t>
      </w:r>
      <w:r>
        <w:tab/>
      </w:r>
      <w:r>
        <w:rPr>
          <w:color w:val="AA00AA"/>
        </w:rPr>
        <w:t>.ra聆听</w:t>
      </w:r>
    </w:p>
    <w:p>
      <w:r>
        <w:rPr>
          <w:color w:val="666666"/>
        </w:rPr>
        <w:t>这里有一只牛奶猫</w:t>
      </w:r>
      <w:r>
        <w:tab/>
      </w:r>
      <w:r>
        <w:rPr>
          <w:color w:val="666666"/>
        </w:rPr>
        <w:t>猫咪白脚爪下骰盅被拨弄 玩家梦野 菊理进行聆听检定：D100=98/50 大失败！鸡掰猫很担心你们！ *猫猫宇宙</w:t>
      </w:r>
    </w:p>
    <w:p>
      <w:r>
        <w:rPr>
          <w:color w:val="AA00AA"/>
        </w:rPr>
        <w:t>梦野 菊理</w:t>
      </w:r>
      <w:r>
        <w:tab/>
      </w:r>
      <w:r>
        <w:rPr>
          <w:color w:val="AA00AA"/>
        </w:rPr>
        <w:t>（。）</w:t>
      </w:r>
    </w:p>
    <w:p>
      <w:r>
        <w:rPr>
          <w:color w:val="0000FF"/>
        </w:rPr>
        <w:t>春城 朔</w:t>
      </w:r>
      <w:r>
        <w:tab/>
      </w:r>
      <w:r>
        <w:rPr>
          <w:color w:val="0000FF"/>
        </w:rPr>
        <w:t>（哦不）</w:t>
      </w:r>
    </w:p>
    <w:p>
      <w:r>
        <w:rPr>
          <w:color w:val="AA00AA"/>
        </w:rPr>
        <w:t>梦野 菊理</w:t>
      </w:r>
      <w:r>
        <w:tab/>
      </w:r>
      <w:r>
        <w:rPr>
          <w:color w:val="AA00AA"/>
        </w:rPr>
        <w:t>“一般来说四人够了吧……”</w:t>
      </w:r>
    </w:p>
    <w:p>
      <w:r>
        <w:rPr>
          <w:color w:val="0000FF"/>
        </w:rPr>
        <w:t>春城 朔</w:t>
      </w:r>
      <w:r>
        <w:tab/>
      </w:r>
      <w:r>
        <w:rPr>
          <w:color w:val="0000FF"/>
        </w:rPr>
        <w:t>“我想当NPC好吗，至少NPC是无敌的。”被他们吓唬了几下我看着眼前乌漆嘛黑的未施工停车场也感觉不太好了，但此时也只能哆哆嗦嗦迎着阴风往外走，</w:t>
      </w:r>
    </w:p>
    <w:p>
      <w:r>
        <w:rPr>
          <w:color w:val="000000"/>
        </w:rPr>
        <w:t>AAA.茶叶小妹小娟</w:t>
      </w:r>
      <w:r>
        <w:tab/>
      </w:r>
      <w:r>
        <w:rPr>
          <w:color w:val="000000"/>
        </w:rPr>
        <w:t>春城听到深处隐约传来了生物移动的声音，说是生物，其实很难想象人类能在这种环境下生存。啪嗒、啪嗒，它不像脚步声，更像是一块厚重的柔软的脂肪在地上挪动。 而梦野或许是被刚才的意外故障吓到了，什么也没有听到，似乎在惊惧下手机掉在了地上。</w:t>
      </w:r>
    </w:p>
    <w:p>
      <w:r>
        <w:rPr>
          <w:color w:val="000000"/>
        </w:rPr>
        <w:t>AAA.茶叶小妹小娟</w:t>
      </w:r>
      <w:r>
        <w:tab/>
      </w:r>
      <w:r>
        <w:rPr>
          <w:color w:val="000000"/>
        </w:rPr>
        <w:t>冬鸠和空庭也跟着走出去，然而，在你们所有人走出电梯后，身后的电梯门缓缓关闭……</w:t>
      </w:r>
    </w:p>
    <w:p>
      <w:r>
        <w:rPr>
          <w:color w:val="000000"/>
        </w:rPr>
        <w:t>AAA.茶叶小妹小娟</w:t>
      </w:r>
      <w:r>
        <w:tab/>
      </w:r>
      <w:r>
        <w:rPr>
          <w:color w:val="000000"/>
        </w:rPr>
        <w:t>（灵感）</w:t>
      </w:r>
    </w:p>
    <w:p>
      <w:r>
        <w:rPr>
          <w:color w:val="0000FF"/>
        </w:rPr>
        <w:t>春城 朔</w:t>
      </w:r>
      <w:r>
        <w:tab/>
      </w:r>
      <w:r>
        <w:rPr>
          <w:color w:val="0000FF"/>
        </w:rPr>
        <w:t>.ra灵感</w:t>
      </w:r>
    </w:p>
    <w:p>
      <w:r>
        <w:rPr>
          <w:color w:val="666666"/>
        </w:rPr>
        <w:t>这里有一只牛奶猫</w:t>
      </w:r>
      <w:r>
        <w:tab/>
      </w:r>
      <w:r>
        <w:rPr>
          <w:color w:val="666666"/>
        </w:rPr>
        <w:t>猫咪小姐捂住骰塔，黑与白的脚爪遮起全部目数。 春城 朔的灵感检定，答案是什么呢，要猜猜看吗？ D100=17/85 极难成功哦！胜利近在眼前，请继续前进吧！</w:t>
      </w:r>
    </w:p>
    <w:p>
      <w:r>
        <w:rPr>
          <w:color w:val="0000FF"/>
        </w:rPr>
        <w:t>春城 朔</w:t>
      </w:r>
      <w:r>
        <w:tab/>
      </w:r>
      <w:r>
        <w:rPr>
          <w:color w:val="0000FF"/>
        </w:rPr>
        <w:t>“等下…里面，好像有什么在动、不像是车或者人类的声音啊。”我咕咚咽下口水颤巍巍重新往后退了两步靠在了电梯门上。</w:t>
      </w:r>
    </w:p>
    <w:p>
      <w:r>
        <w:rPr>
          <w:color w:val="000000"/>
        </w:rPr>
        <w:t>AAA.茶叶小妹小娟</w:t>
      </w:r>
      <w:r>
        <w:tab/>
      </w:r>
      <w:r>
        <w:rPr>
          <w:color w:val="000000"/>
        </w:rPr>
        <w:t>该说是电光石火之间，你本能看向电梯，或许是整个地下空间都透露着一股危险气息，让它关上似乎并不是什么好的选择。</w:t>
      </w:r>
    </w:p>
    <w:p>
      <w:r>
        <w:rPr>
          <w:color w:val="AA00AA"/>
        </w:rPr>
        <w:t>梦野 菊理</w:t>
      </w:r>
      <w:r>
        <w:tab/>
      </w:r>
      <w:r>
        <w:rPr>
          <w:color w:val="AA00AA"/>
        </w:rPr>
        <w:t>.ra灵感</w:t>
      </w:r>
    </w:p>
    <w:p>
      <w:r>
        <w:rPr>
          <w:color w:val="666666"/>
        </w:rPr>
        <w:t>这里有一只牛奶猫</w:t>
      </w:r>
      <w:r>
        <w:tab/>
      </w:r>
      <w:r>
        <w:rPr>
          <w:color w:val="666666"/>
        </w:rPr>
        <w:t>猫咪小姐捂住骰塔，黑与白的脚爪遮起全部目数。 梦野 菊理的灵感检定，答案是什么呢，要猜猜看吗？ D100=32/80 困难成功！*猫咪小姐咪咪咪推来纸牌，歪歪扭扭地写着： 很好嘛~</w:t>
      </w:r>
    </w:p>
    <w:p>
      <w:r>
        <w:rPr>
          <w:color w:val="000000"/>
        </w:rPr>
        <w:t>AAA.茶叶小妹小娟</w:t>
      </w:r>
      <w:r>
        <w:tab/>
      </w:r>
      <w:r>
        <w:rPr>
          <w:color w:val="000000"/>
        </w:rPr>
        <w:t>那么你将视线移到那边的小推车，如果是推车的长度，用来卡出电梯门防止关闭似乎是一个好主意，或者你们也可以现在乘坐电梯上去……</w:t>
      </w:r>
    </w:p>
    <w:p>
      <w:r>
        <w:rPr>
          <w:color w:val="0000FF"/>
        </w:rPr>
        <w:t>春城 朔</w:t>
      </w:r>
      <w:r>
        <w:tab/>
      </w:r>
      <w:r>
        <w:rPr>
          <w:color w:val="0000FF"/>
        </w:rPr>
        <w:t>（你说话吧）</w:t>
      </w:r>
    </w:p>
    <w:p>
      <w:r>
        <w:rPr>
          <w:color w:val="0000FF"/>
        </w:rPr>
        <w:t>春城 朔</w:t>
      </w:r>
      <w:r>
        <w:tab/>
      </w:r>
      <w:r>
        <w:rPr>
          <w:color w:val="0000FF"/>
        </w:rPr>
        <w:t>（不然我就跑了）</w:t>
      </w:r>
    </w:p>
    <w:p>
      <w:r>
        <w:rPr>
          <w:color w:val="AA00AA"/>
        </w:rPr>
        <w:t>梦野 菊理</w:t>
      </w:r>
      <w:r>
        <w:tab/>
      </w:r>
      <w:r>
        <w:rPr>
          <w:color w:val="AA00AA"/>
        </w:rPr>
        <w:t>我冲过去吧小推车卡在门口：“我们要上去吗还是先去看看……？”</w:t>
      </w:r>
    </w:p>
    <w:p>
      <w:r>
        <w:rPr>
          <w:color w:val="000000"/>
        </w:rPr>
        <w:t>AAA.茶叶小妹小娟</w:t>
      </w:r>
      <w:r>
        <w:tab/>
      </w:r>
      <w:r>
        <w:rPr>
          <w:color w:val="000000"/>
        </w:rPr>
        <w:t>“菊理先生，”空庭没有过多犹豫，打开手机手电准备往前走去，“…交给我吧，这里并不安全，你们最好留在原地……我去前面看一下有没有别的路，而且这个地下车库里面藏着什么，我也可以勘察过后再回来告诉你们。”</w:t>
      </w:r>
    </w:p>
    <w:p>
      <w:r>
        <w:rPr>
          <w:color w:val="000000"/>
        </w:rPr>
        <w:t>AAA.茶叶小妹小娟</w:t>
      </w:r>
      <w:r>
        <w:tab/>
      </w:r>
      <w:r>
        <w:rPr>
          <w:color w:val="000000"/>
        </w:rPr>
        <w:t>“如果很久没回来的话…你们也可以调试电梯或者寻求援助看能不能直接上楼。”</w:t>
      </w:r>
    </w:p>
    <w:p>
      <w:r>
        <w:rPr>
          <w:color w:val="AA00AA"/>
        </w:rPr>
        <w:t>梦野 菊理</w:t>
      </w:r>
      <w:r>
        <w:tab/>
      </w:r>
      <w:r>
        <w:rPr>
          <w:color w:val="AA00AA"/>
        </w:rPr>
        <w:t>“喂喂万一出事怎么办！？”我不管不顾拉住他：“至少要叫警察来吧！？你一个人逞什么能啊找死呢！！”</w:t>
      </w:r>
    </w:p>
    <w:p>
      <w:r>
        <w:rPr>
          <w:color w:val="0000FF"/>
        </w:rPr>
        <w:t>春城 朔</w:t>
      </w:r>
      <w:r>
        <w:tab/>
      </w:r>
      <w:r>
        <w:rPr>
          <w:color w:val="0000FF"/>
        </w:rPr>
        <w:t>电梯的灯光还在身后让我感觉稍微安心了些，也有点胆子进行探险了，赶忙拦住准备只身前往的空庭。“你一个人去不太好吧…说到底我也不信大楼地下室里会有什么奇怪的东西啊，额…不过失踪的那群人，不会就是…”</w:t>
      </w:r>
    </w:p>
    <w:p>
      <w:r>
        <w:rPr>
          <w:color w:val="000000"/>
        </w:rPr>
        <w:t>AAA.茶叶小妹小娟</w:t>
      </w:r>
      <w:r>
        <w:tab/>
      </w:r>
      <w:r>
        <w:rPr>
          <w:color w:val="000000"/>
        </w:rPr>
        <w:t>“都要一起去了就不要把我一个人留在这里了——四个人的冒险小队就这样堂堂成立了吗~？”冬鸠本来安安分分的留在原地，不知道为什么他这次倒没有很积极，看见你们准备深入探索，他迈着碎步从后面追上来，不管怎么看都有点不情愿的样子。</w:t>
      </w:r>
    </w:p>
    <w:p>
      <w:r>
        <w:rPr>
          <w:color w:val="0000FF"/>
        </w:rPr>
        <w:t>春城 朔</w:t>
      </w:r>
      <w:r>
        <w:tab/>
      </w:r>
      <w:r>
        <w:rPr>
          <w:color w:val="0000FF"/>
        </w:rPr>
        <w:t>（看来这小子的底裤在这里）</w:t>
      </w:r>
    </w:p>
    <w:p>
      <w:r>
        <w:rPr>
          <w:color w:val="000000"/>
        </w:rPr>
        <w:t>AAA.茶叶小妹小娟</w:t>
      </w:r>
      <w:r>
        <w:tab/>
      </w:r>
      <w:r>
        <w:rPr>
          <w:color w:val="000000"/>
        </w:rPr>
        <w:t>“欸…没有啦，我身手很好呢。”空庭眨了眨眼，随即又严肃的看向声音传来的方向。“如果要一起的话也可以…请让我来打头阵吧，保证你们的安全是最要紧的。”</w:t>
      </w:r>
    </w:p>
    <w:p>
      <w:r>
        <w:rPr>
          <w:color w:val="0000FF"/>
        </w:rPr>
        <w:t>春城 朔</w:t>
      </w:r>
      <w:r>
        <w:tab/>
      </w:r>
      <w:r>
        <w:rPr>
          <w:color w:val="0000FF"/>
        </w:rPr>
        <w:t>（到时候要是kt也摸出枪来那就震撼人心了）</w:t>
      </w:r>
    </w:p>
    <w:p>
      <w:r>
        <w:rPr>
          <w:color w:val="000000"/>
        </w:rPr>
        <w:t>AAA.茶叶小妹小娟</w:t>
      </w:r>
      <w:r>
        <w:tab/>
      </w:r>
      <w:r>
        <w:rPr>
          <w:color w:val="000000"/>
        </w:rPr>
        <w:t>（大人们我们要避不先到这里🏳️）</w:t>
      </w:r>
    </w:p>
    <w:p>
      <w:r>
        <w:rPr>
          <w:color w:val="000000"/>
        </w:rPr>
        <w:t>AAA.茶叶小妹小娟</w:t>
      </w:r>
      <w:r>
        <w:tab/>
      </w:r>
      <w:r>
        <w:rPr>
          <w:color w:val="000000"/>
        </w:rPr>
        <w:t>（那也太震撼了吧。。）</w:t>
      </w:r>
    </w:p>
    <w:p>
      <w:r>
        <w:rPr>
          <w:color w:val="AA00AA"/>
        </w:rPr>
        <w:t>梦野 菊理</w:t>
      </w:r>
      <w:r>
        <w:tab/>
      </w:r>
      <w:r>
        <w:rPr>
          <w:color w:val="AA00AA"/>
        </w:rPr>
        <w:t>“要去就一起去……”虽然很害怕但是也认真点头：“不然出事了也不好交代。”</w:t>
      </w:r>
    </w:p>
    <w:p>
      <w:r>
        <w:rPr>
          <w:color w:val="0000FF"/>
        </w:rPr>
        <w:t>春城 朔</w:t>
      </w:r>
      <w:r>
        <w:tab/>
      </w:r>
      <w:r>
        <w:rPr>
          <w:color w:val="0000FF"/>
        </w:rPr>
        <w:t>（好滴！）</w:t>
      </w:r>
    </w:p>
    <w:p>
      <w:r>
        <w:rPr>
          <w:color w:val="AA00AA"/>
        </w:rPr>
        <w:t>梦野 菊理</w:t>
      </w:r>
      <w:r>
        <w:tab/>
      </w:r>
      <w:r>
        <w:rPr>
          <w:color w:val="AA00AA"/>
        </w:rPr>
        <w:t>（辛苦了！）</w:t>
      </w:r>
    </w:p>
    <w:p>
      <w:r>
        <w:rPr>
          <w:color w:val="0000FF"/>
        </w:rPr>
        <w:t>春城 朔</w:t>
      </w:r>
      <w:r>
        <w:tab/>
      </w:r>
      <w:r>
        <w:rPr>
          <w:color w:val="0000FF"/>
        </w:rPr>
        <w:t>（艺神启动）</w:t>
      </w:r>
    </w:p>
    <w:p>
      <w:r>
        <w:rPr>
          <w:color w:val="000000"/>
        </w:rPr>
        <w:t>AAA.茶叶小妹小娟</w:t>
      </w:r>
      <w:r>
        <w:tab/>
      </w:r>
      <w:r>
        <w:rPr>
          <w:color w:val="000000"/>
        </w:rPr>
        <w:t>你们结伴向着地下车库的深处走去，空庭率先走在前面，愈往里走，空气中的腐败的气息愈明显，潮湿感裹挟着身体，地上时不时有坑坑洼洼的污水，那种令人反胃的黏稠声音在地下空间里持续回荡，伴随你们的脚步声逐渐清晰。</w:t>
      </w:r>
    </w:p>
    <w:p>
      <w:r>
        <w:rPr>
          <w:color w:val="000000"/>
        </w:rPr>
        <w:t>AAA.茶叶小妹小娟</w:t>
      </w:r>
      <w:r>
        <w:tab/>
      </w:r>
      <w:r>
        <w:rPr>
          <w:color w:val="000000"/>
        </w:rPr>
        <w:t>（潜行）</w:t>
      </w:r>
    </w:p>
    <w:p>
      <w:r>
        <w:rPr>
          <w:color w:val="AA00AA"/>
        </w:rPr>
        <w:t>梦野 菊理</w:t>
      </w:r>
      <w:r>
        <w:tab/>
      </w:r>
      <w:r>
        <w:rPr>
          <w:color w:val="AA00AA"/>
        </w:rPr>
        <w:t>.ra潜行</w:t>
      </w:r>
    </w:p>
    <w:p>
      <w:r>
        <w:rPr>
          <w:color w:val="666666"/>
        </w:rPr>
        <w:t>这里有一只牛奶猫</w:t>
      </w:r>
      <w:r>
        <w:tab/>
      </w:r>
      <w:r>
        <w:rPr>
          <w:color w:val="666666"/>
        </w:rPr>
        <w:t>猫咪白脚爪下骰盅被拨弄 玩家梦野 菊理进行潜行检定：D100=36/50 成功啦，喵！！</w:t>
      </w:r>
    </w:p>
    <w:p>
      <w:r>
        <w:rPr>
          <w:color w:val="0000FF"/>
        </w:rPr>
        <w:t>春城 朔</w:t>
      </w:r>
      <w:r>
        <w:tab/>
      </w:r>
      <w:r>
        <w:rPr>
          <w:color w:val="0000FF"/>
        </w:rPr>
        <w:t>.ra潜行</w:t>
      </w:r>
    </w:p>
    <w:p>
      <w:r>
        <w:rPr>
          <w:color w:val="666666"/>
        </w:rPr>
        <w:t>这里有一只牛奶猫</w:t>
      </w:r>
      <w:r>
        <w:tab/>
      </w:r>
      <w:r>
        <w:rPr>
          <w:color w:val="666666"/>
        </w:rPr>
        <w:t>猫咪小姐捂住骰塔，黑与白的脚爪遮起全部目数。 春城 朔的潜行检定，答案是什么呢，要猜猜看吗？ D100=37/60 成功啦，喵！！</w:t>
      </w:r>
    </w:p>
    <w:p>
      <w:r>
        <w:rPr>
          <w:color w:val="000000"/>
        </w:rPr>
        <w:t>AAA.茶叶小妹小娟</w:t>
      </w:r>
      <w:r>
        <w:tab/>
      </w:r>
      <w:r>
        <w:rPr>
          <w:color w:val="000000"/>
        </w:rPr>
        <w:t>你们在空荡的空间内漫无目的的缓慢行走着，不知过了多久，隐匿于黑暗中的“脂肪”的行动声音开始变得清晰，地下的污水和肉黏连的声音传入耳中，你们听见了它怪异的嚎叫。</w:t>
      </w:r>
    </w:p>
    <w:p>
      <w:r>
        <w:rPr>
          <w:color w:val="000000"/>
        </w:rPr>
        <w:t>AAA.茶叶小妹小娟</w:t>
      </w:r>
      <w:r>
        <w:tab/>
      </w:r>
      <w:r>
        <w:rPr>
          <w:color w:val="000000"/>
        </w:rPr>
        <w:t>称不上是道路的道路尽头，也许再前方还有空地——对方似乎一直在这片区域漫无目的的移动，走在最前面的空庭回头比了一个噤声的手势，他的手电筒缓慢移动，最终光线定格在一滩人形的浮肿仿物身上。</w:t>
      </w:r>
    </w:p>
    <w:p>
      <w:r>
        <w:rPr>
          <w:color w:val="0000FF"/>
        </w:rPr>
        <w:t>春城 朔</w:t>
      </w:r>
      <w:r>
        <w:tab/>
      </w:r>
      <w:r>
        <w:rPr>
          <w:color w:val="0000FF"/>
        </w:rPr>
        <w:t>（一滩人）</w:t>
      </w:r>
    </w:p>
    <w:p>
      <w:r>
        <w:rPr>
          <w:color w:val="000000"/>
        </w:rPr>
        <w:t>AAA.茶叶小妹小娟</w:t>
      </w:r>
      <w:r>
        <w:tab/>
      </w:r>
      <w:r>
        <w:rPr>
          <w:color w:val="000000"/>
        </w:rPr>
        <w:t>手电筒微弱的光圈涣散，根本无法覆盖那生物的全身，就像歪曲的讽刺画里的人物一样，它的双眼深陷于肥厚黏腻的带鳞皮肉之中，几乎看不到了，它的双手柔若无骨地抽打着，像是章鱼的附肢，支撑着身体移动。</w:t>
      </w:r>
    </w:p>
    <w:p>
      <w:r>
        <w:rPr>
          <w:color w:val="000000"/>
        </w:rPr>
        <w:t>AAA.茶叶小妹小娟</w:t>
      </w:r>
      <w:r>
        <w:tab/>
      </w:r>
      <w:r>
        <w:rPr>
          <w:color w:val="000000"/>
        </w:rPr>
        <w:t>（sc1/1d3）</w:t>
      </w:r>
    </w:p>
    <w:p>
      <w:r>
        <w:rPr>
          <w:color w:val="0000FF"/>
        </w:rPr>
        <w:t>春城 朔</w:t>
      </w:r>
      <w:r>
        <w:tab/>
      </w:r>
      <w:r>
        <w:rPr>
          <w:color w:val="0000FF"/>
        </w:rPr>
        <w:t>.sc1/1d3</w:t>
      </w:r>
    </w:p>
    <w:p>
      <w:r>
        <w:rPr>
          <w:color w:val="666666"/>
        </w:rPr>
        <w:t>这里有一只牛奶猫</w:t>
      </w:r>
      <w:r>
        <w:tab/>
      </w:r>
      <w:r>
        <w:rPr>
          <w:color w:val="666666"/>
        </w:rPr>
        <w:t>诶~春城 朔的San Check：1D100=74/48 失败理智减少1D3=1-&gt;剩余47</w:t>
      </w:r>
    </w:p>
    <w:p>
      <w:r>
        <w:rPr>
          <w:color w:val="AA00AA"/>
        </w:rPr>
        <w:t>梦野 菊理</w:t>
      </w:r>
      <w:r>
        <w:tab/>
      </w:r>
      <w:r>
        <w:rPr>
          <w:color w:val="AA00AA"/>
        </w:rPr>
        <w:t>“这是什么东西…”我从喉咙里挤出些许声音，不惊动的同时开始吐槽：“怎么会有这种东西在地下室…”</w:t>
      </w:r>
    </w:p>
    <w:p>
      <w:r>
        <w:rPr>
          <w:color w:val="AA00AA"/>
        </w:rPr>
        <w:t>梦野 菊理</w:t>
      </w:r>
      <w:r>
        <w:tab/>
      </w:r>
      <w:r>
        <w:rPr>
          <w:color w:val="AA00AA"/>
        </w:rPr>
        <w:t>.sc1/1d3</w:t>
      </w:r>
    </w:p>
    <w:p>
      <w:r>
        <w:rPr>
          <w:color w:val="666666"/>
        </w:rPr>
        <w:t>这里有一只牛奶猫</w:t>
      </w:r>
      <w:r>
        <w:tab/>
      </w:r>
      <w:r>
        <w:rPr>
          <w:color w:val="666666"/>
        </w:rPr>
        <w:t>诶~梦野 菊理的San Check：1D100=60/43 失败理智减少1D3=2-&gt;剩余41</w:t>
      </w:r>
    </w:p>
    <w:p>
      <w:r>
        <w:rPr>
          <w:color w:val="0000FF"/>
        </w:rPr>
        <w:t>春城 朔</w:t>
      </w:r>
      <w:r>
        <w:tab/>
      </w:r>
      <w:r>
        <w:rPr>
          <w:color w:val="0000FF"/>
        </w:rPr>
        <w:t>“怎么还真的有神秘生物啊…所以消失的人果然是被这个东西吃了吗。”我也用气音询问，看看这里有没有什么看上去是人类留下的东西，比如骨头或者吃剩的衣服。</w:t>
      </w:r>
    </w:p>
    <w:p>
      <w:r>
        <w:rPr>
          <w:color w:val="AA00AA"/>
        </w:rPr>
        <w:t>梦野 菊理</w:t>
      </w:r>
      <w:r>
        <w:tab/>
      </w:r>
      <w:r>
        <w:rPr>
          <w:color w:val="AA00AA"/>
        </w:rPr>
        <w:t>“我们现在是不是应该跑啊这玩意真的打得过吗…”</w:t>
      </w:r>
    </w:p>
    <w:p>
      <w:r>
        <w:rPr>
          <w:color w:val="000000"/>
        </w:rPr>
        <w:t>AAA.茶叶小妹小娟</w:t>
      </w:r>
      <w:r>
        <w:tab/>
      </w:r>
      <w:r>
        <w:rPr>
          <w:color w:val="000000"/>
        </w:rPr>
        <w:t>眼前的景象显然超乎了正常的认知，空庭面色凝重的示意你们后退，用气音回复。“我建议我们还是原路返回坐电梯上去…对方的实力无法评估，现在对它怎么样，只有四个人的情况下风险实在是太大了。”</w:t>
      </w:r>
    </w:p>
    <w:p>
      <w:r>
        <w:rPr>
          <w:color w:val="AA00AA"/>
        </w:rPr>
        <w:t>梦野 菊理</w:t>
      </w:r>
      <w:r>
        <w:tab/>
      </w:r>
      <w:r>
        <w:rPr>
          <w:color w:val="AA00AA"/>
        </w:rPr>
        <w:t>“……快跑吧。”我当机立断就往后撤，我还不想英年早逝……</w:t>
      </w:r>
    </w:p>
    <w:p>
      <w:r>
        <w:rPr>
          <w:color w:val="0000FF"/>
        </w:rPr>
        <w:t>春城 朔</w:t>
      </w:r>
      <w:r>
        <w:tab/>
      </w:r>
      <w:r>
        <w:rPr>
          <w:color w:val="0000FF"/>
        </w:rPr>
        <w:t>我见有人开这个头也赶紧跟上，小心翼翼往温暖的电梯溜。</w:t>
      </w:r>
    </w:p>
    <w:p>
      <w:r>
        <w:rPr>
          <w:color w:val="000000"/>
        </w:rPr>
        <w:t>AAA.茶叶小妹小娟</w:t>
      </w:r>
      <w:r>
        <w:tab/>
      </w:r>
      <w:r>
        <w:rPr>
          <w:color w:val="000000"/>
        </w:rPr>
        <w:t>那么你看见他的手——应该说是触肢上的根部沾染着鲜血的颜色，低头向下看去，你们一路走过来所淌过的污水是一片暗沉的红。</w:t>
      </w:r>
    </w:p>
    <w:p>
      <w:r>
        <w:rPr>
          <w:color w:val="000000"/>
        </w:rPr>
        <w:t>AAA.茶叶小妹小娟</w:t>
      </w:r>
      <w:r>
        <w:tab/>
      </w:r>
      <w:r>
        <w:rPr>
          <w:color w:val="000000"/>
        </w:rPr>
        <w:t>有惊无险，不可名状的生物并没有注意到你们，收敛气息，你们安全的回到了电梯处，搬开小推车走进电梯，它的系统似乎已经恢复了正常运转。</w:t>
      </w:r>
    </w:p>
    <w:p>
      <w:r>
        <w:rPr>
          <w:color w:val="0000FF"/>
        </w:rPr>
        <w:t>春城 朔</w:t>
      </w:r>
      <w:r>
        <w:tab/>
      </w:r>
      <w:r>
        <w:rPr>
          <w:color w:val="0000FF"/>
        </w:rPr>
        <w:t>“我们还去十七楼吗，不会就是因为按了那个，电梯才会特意把我们丢地下室的吧…要不我们试试爬楼梯上去。”回到电梯里感觉重获新生，迅速瘫坐在地上。</w:t>
      </w:r>
    </w:p>
    <w:p>
      <w:r>
        <w:rPr>
          <w:color w:val="000000"/>
        </w:rPr>
        <w:t>AAA.茶叶小妹小娟</w:t>
      </w:r>
      <w:r>
        <w:tab/>
      </w:r>
      <w:r>
        <w:rPr>
          <w:color w:val="000000"/>
        </w:rPr>
        <w:t>（那命也太苦了）</w:t>
      </w:r>
    </w:p>
    <w:p>
      <w:r>
        <w:rPr>
          <w:color w:val="000000"/>
        </w:rPr>
        <w:t>AAA.茶叶小妹小娟</w:t>
      </w:r>
      <w:r>
        <w:tab/>
      </w:r>
      <w:r>
        <w:rPr>
          <w:color w:val="000000"/>
        </w:rPr>
        <w:t>（其实上去了会被赶下来，）</w:t>
      </w:r>
    </w:p>
    <w:p>
      <w:r>
        <w:rPr>
          <w:color w:val="AA00AA"/>
        </w:rPr>
        <w:t>梦野 菊理</w:t>
      </w:r>
      <w:r>
        <w:tab/>
      </w:r>
      <w:r>
        <w:rPr>
          <w:color w:val="AA00AA"/>
        </w:rPr>
        <w:t>“爬十七楼也太累了……真的假的？”我也惊魂未定地靠着电梯箱：“说起来这要报警吧！？这不报警吗！？”</w:t>
      </w:r>
    </w:p>
    <w:p>
      <w:r>
        <w:rPr>
          <w:color w:val="0000FF"/>
        </w:rPr>
        <w:t>春城 朔</w:t>
      </w:r>
      <w:r>
        <w:tab/>
      </w:r>
      <w:r>
        <w:rPr>
          <w:color w:val="0000FF"/>
        </w:rPr>
        <w:t>“真的假的，我们报警，我们家里的事情都还没法说清楚呢……”我干笑两声。“我感觉警察也和你爹有什么灰色贸易吧…”</w:t>
      </w:r>
    </w:p>
    <w:p>
      <w:r>
        <w:rPr>
          <w:color w:val="0000FF"/>
        </w:rPr>
        <w:t>春城 朔</w:t>
      </w:r>
      <w:r>
        <w:tab/>
      </w:r>
      <w:r>
        <w:rPr>
          <w:color w:val="0000FF"/>
        </w:rPr>
        <w:t>（不然为什么警察检验出指纹但没有直接来逮我爹，，，，）</w:t>
      </w:r>
    </w:p>
    <w:p>
      <w:r>
        <w:rPr>
          <w:color w:val="AA00AA"/>
        </w:rPr>
        <w:t>梦野 菊理</w:t>
      </w:r>
      <w:r>
        <w:tab/>
      </w:r>
      <w:r>
        <w:rPr>
          <w:color w:val="AA00AA"/>
        </w:rPr>
        <w:t>（ 。）</w:t>
      </w:r>
    </w:p>
    <w:p>
      <w:r>
        <w:rPr>
          <w:color w:val="000000"/>
        </w:rPr>
        <w:t>AAA.茶叶小妹小娟</w:t>
      </w:r>
      <w:r>
        <w:tab/>
      </w:r>
      <w:r>
        <w:rPr>
          <w:color w:val="000000"/>
        </w:rPr>
        <w:t>“看来近期的工作人员失踪也是因为那个东西了…当然是要报警的，但我很好奇这一切是谁的手笔，电视台的地下竟然藏着这样的怪物。”空庭习惯性低下头从挎包里拿烟盒，意识到在电梯间抽烟确实有些不道德就停手了。“但是不管怎么说这种事情一定要报警的…但是，我们刚才有谁留下证据了吗？”</w:t>
      </w:r>
    </w:p>
    <w:p>
      <w:r>
        <w:rPr>
          <w:color w:val="AA00AA"/>
        </w:rPr>
        <w:t>梦野 菊理</w:t>
      </w:r>
      <w:r>
        <w:tab/>
      </w:r>
      <w:r>
        <w:rPr>
          <w:color w:val="AA00AA"/>
        </w:rPr>
        <w:t>“但是如果不报警，这玩意还吃人怎么办…”我心有余悸：“家事晚点再说吧，这东西咋回事！”</w:t>
      </w:r>
    </w:p>
    <w:p>
      <w:r>
        <w:rPr>
          <w:color w:val="0000FF"/>
        </w:rPr>
        <w:t>春城 朔</w:t>
      </w:r>
      <w:r>
        <w:tab/>
      </w:r>
      <w:r>
        <w:rPr>
          <w:color w:val="0000FF"/>
        </w:rPr>
        <w:t>“而且我们也没法验证这东西的存在吧…毕竟也不是每次电梯都会坏啊？”我有些头疼。“要不我们回一楼看看，有没有楼梯能通往这一层。”</w:t>
      </w:r>
    </w:p>
    <w:p>
      <w:r>
        <w:rPr>
          <w:color w:val="0000FF"/>
        </w:rPr>
        <w:t>春城 朔</w:t>
      </w:r>
      <w:r>
        <w:tab/>
      </w:r>
      <w:r>
        <w:rPr>
          <w:color w:val="0000FF"/>
        </w:rPr>
        <w:t>（忘了拍照了（忘了））</w:t>
      </w:r>
    </w:p>
    <w:p>
      <w:r>
        <w:rPr>
          <w:color w:val="000000"/>
        </w:rPr>
        <w:t>AAA.茶叶小妹小娟</w:t>
      </w:r>
      <w:r>
        <w:tab/>
      </w:r>
      <w:r>
        <w:rPr>
          <w:color w:val="000000"/>
        </w:rPr>
        <w:t>“诶~这种事情报案的话，会被扭送到精神病院吧？”冬鸠颇有些苦恼的拨弄额前的刘海。“而且怎么看这个都像刻意把我们送下来的嘛，正常找的话完全找不到地下室的入口——啊、为什么呢~”</w:t>
      </w:r>
    </w:p>
    <w:p>
      <w:r>
        <w:rPr>
          <w:color w:val="AA00AA"/>
        </w:rPr>
        <w:t>梦野 菊理</w:t>
      </w:r>
      <w:r>
        <w:tab/>
      </w:r>
      <w:r>
        <w:rPr>
          <w:color w:val="AA00AA"/>
        </w:rPr>
        <w:t>“……我没拍。”我先看能不能回到一层地面上：“这种情况下还能拍照的也是神人了吧！”</w:t>
      </w:r>
    </w:p>
    <w:p>
      <w:r>
        <w:rPr>
          <w:color w:val="0000FF"/>
        </w:rPr>
        <w:t>春城 朔</w:t>
      </w:r>
      <w:r>
        <w:tab/>
      </w:r>
      <w:r>
        <w:rPr>
          <w:color w:val="0000FF"/>
        </w:rPr>
        <w:t>（我支持先回一楼）</w:t>
      </w:r>
    </w:p>
    <w:p>
      <w:r>
        <w:rPr>
          <w:color w:val="0000FF"/>
        </w:rPr>
        <w:t>春城 朔</w:t>
      </w:r>
      <w:r>
        <w:tab/>
      </w:r>
      <w:r>
        <w:rPr>
          <w:color w:val="0000FF"/>
        </w:rPr>
        <w:t>“难道说抵达条件必须是从一楼往上按满所有楼层？这个怪物是用来吃喜欢恶作剧的小孩的吗……”</w:t>
      </w:r>
    </w:p>
    <w:p>
      <w:r>
        <w:rPr>
          <w:color w:val="000000"/>
        </w:rPr>
        <w:t>AAA.茶叶小妹小娟</w:t>
      </w:r>
      <w:r>
        <w:tab/>
      </w:r>
      <w:r>
        <w:rPr>
          <w:color w:val="000000"/>
        </w:rPr>
        <w:t>在梦野按下L1的按键后，你们感受到电梯正在平稳的上升，显示屏上的数字闪烁了一下，直接变回了L1，叮咚一声，电梯门打开，周围是正常的装潢和盆栽，你们安全的回到了电梯间。</w:t>
      </w:r>
    </w:p>
    <w:p>
      <w:r>
        <w:rPr>
          <w:color w:val="AA00AA"/>
        </w:rPr>
        <w:t>梦野 菊理</w:t>
      </w:r>
      <w:r>
        <w:tab/>
      </w:r>
      <w:r>
        <w:rPr>
          <w:color w:val="AA00AA"/>
        </w:rPr>
        <w:t>我忙不迭走出去：“先不管那么多，至少要去报案吧…”我看看手机有没有信号。</w:t>
      </w:r>
    </w:p>
    <w:p>
      <w:r>
        <w:rPr>
          <w:color w:val="0000FF"/>
        </w:rPr>
        <w:t>春城 朔</w:t>
      </w:r>
      <w:r>
        <w:tab/>
      </w:r>
      <w:r>
        <w:rPr>
          <w:color w:val="0000FF"/>
        </w:rPr>
        <w:t>“总算回来了，刚刚简直是地狱啊。”我哀嚎着摸出口香糖就是往嘴里丢。</w:t>
      </w:r>
    </w:p>
    <w:p>
      <w:r>
        <w:rPr>
          <w:color w:val="000000"/>
        </w:rPr>
        <w:t>AAA.茶叶小妹小娟</w:t>
      </w:r>
      <w:r>
        <w:tab/>
      </w:r>
      <w:r>
        <w:rPr>
          <w:color w:val="000000"/>
        </w:rPr>
        <w:t>你发现你的手机已经恢复了正常，似乎只有在地下车库的时候才会显示无信号的状态。</w:t>
      </w:r>
    </w:p>
    <w:p>
      <w:r>
        <w:rPr>
          <w:color w:val="AA00AA"/>
        </w:rPr>
        <w:t>梦野 菊理</w:t>
      </w:r>
      <w:r>
        <w:tab/>
      </w:r>
      <w:r>
        <w:rPr>
          <w:color w:val="AA00AA"/>
        </w:rPr>
        <w:t>苹果真难用！我骂了一句找个没人的地方拨打报警电话，说怀疑电视台有涉嫌谋杀，地下室L1有血迹，希望他们可以检查一下…</w:t>
      </w:r>
    </w:p>
    <w:p>
      <w:r>
        <w:rPr>
          <w:color w:val="0000FF"/>
        </w:rPr>
        <w:t>春城 朔</w:t>
      </w:r>
      <w:r>
        <w:tab/>
      </w:r>
      <w:r>
        <w:rPr>
          <w:color w:val="0000FF"/>
        </w:rPr>
        <w:t>（变如脸）</w:t>
      </w:r>
    </w:p>
    <w:p>
      <w:r>
        <w:rPr>
          <w:color w:val="000000"/>
        </w:rPr>
        <w:t>AAA.茶叶小妹小娟</w:t>
      </w:r>
      <w:r>
        <w:tab/>
      </w:r>
      <w:r>
        <w:rPr>
          <w:color w:val="000000"/>
        </w:rPr>
        <w:t>那么接到了你的报警电话后，电话对面的接待人员安抚了一阵，并说明他们会立即出警并着手调查。</w:t>
      </w:r>
    </w:p>
    <w:p>
      <w:r>
        <w:rPr>
          <w:color w:val="000000"/>
        </w:rPr>
        <w:t>AAA.茶叶小妹小娟</w:t>
      </w:r>
      <w:r>
        <w:tab/>
      </w:r>
      <w:r>
        <w:rPr>
          <w:color w:val="000000"/>
        </w:rPr>
        <w:t>（你们要在这里等着吗）</w:t>
      </w:r>
    </w:p>
    <w:p>
      <w:r>
        <w:rPr>
          <w:color w:val="AA00AA"/>
        </w:rPr>
        <w:t>梦野 菊理</w:t>
      </w:r>
      <w:r>
        <w:tab/>
      </w:r>
      <w:r>
        <w:rPr>
          <w:color w:val="AA00AA"/>
        </w:rPr>
        <w:t>（要等吗）</w:t>
      </w:r>
    </w:p>
    <w:p>
      <w:r>
        <w:rPr>
          <w:color w:val="AA00AA"/>
        </w:rPr>
        <w:t>梦野 菊理</w:t>
      </w:r>
      <w:r>
        <w:tab/>
      </w:r>
      <w:r>
        <w:rPr>
          <w:color w:val="AA00AA"/>
        </w:rPr>
        <w:t>我想等着因为太恐怖了我草好丑啊！</w:t>
      </w:r>
    </w:p>
    <w:p>
      <w:r>
        <w:rPr>
          <w:color w:val="0000FF"/>
        </w:rPr>
        <w:t>春城 朔</w:t>
      </w:r>
      <w:r>
        <w:tab/>
      </w:r>
      <w:r>
        <w:rPr>
          <w:color w:val="0000FF"/>
        </w:rPr>
        <w:t>我看看现在是几点了，好像还有正事没做，得问问负责人我们排期怎么说。</w:t>
      </w:r>
    </w:p>
    <w:p>
      <w:r>
        <w:rPr>
          <w:color w:val="000000"/>
        </w:rPr>
        <w:t>AAA.茶叶小妹小娟</w:t>
      </w:r>
      <w:r>
        <w:tab/>
      </w:r>
      <w:r>
        <w:rPr>
          <w:color w:val="000000"/>
        </w:rPr>
        <w:t>在地下一层的时候或许你们太过紧张，对时间的感知也弱了下来，回到一层时，玻璃窗外的天空已经渐暗了下来，手机显示现在是18点14分。</w:t>
      </w:r>
    </w:p>
    <w:p>
      <w:r>
        <w:rPr>
          <w:color w:val="0000FF"/>
        </w:rPr>
        <w:t>春城 朔</w:t>
      </w:r>
      <w:r>
        <w:tab/>
      </w:r>
      <w:r>
        <w:rPr>
          <w:color w:val="0000FF"/>
        </w:rPr>
        <w:t>（那他们是不是下班了）</w:t>
      </w:r>
    </w:p>
    <w:p>
      <w:r>
        <w:rPr>
          <w:color w:val="000000"/>
        </w:rPr>
        <w:t>AAA.茶叶小妹小娟</w:t>
      </w:r>
      <w:r>
        <w:tab/>
      </w:r>
      <w:r>
        <w:rPr>
          <w:color w:val="000000"/>
        </w:rPr>
        <w:t>（快了晚间不开放但仍有社畜加班……）</w:t>
      </w:r>
    </w:p>
    <w:p>
      <w:r>
        <w:rPr>
          <w:color w:val="0000FF"/>
        </w:rPr>
        <w:t>春城 朔</w:t>
      </w:r>
      <w:r>
        <w:tab/>
      </w:r>
      <w:r>
        <w:rPr>
          <w:color w:val="0000FF"/>
        </w:rPr>
        <w:t>算了我还是给他们发邮件催一下吧，这么一遭我是没胆量再碰这个电梯了。</w:t>
      </w:r>
    </w:p>
    <w:p>
      <w:r>
        <w:rPr>
          <w:color w:val="000000"/>
        </w:rPr>
        <w:t>AAA.茶叶小妹小娟</w:t>
      </w:r>
      <w:r>
        <w:tab/>
      </w:r>
      <w:r>
        <w:rPr>
          <w:color w:val="000000"/>
        </w:rPr>
        <w:t>在你们拨打报警电话后，警方很快地就派人来到电视台调查，尖锐的警笛声渐近，电视台的周围被警车围住，拉起了警戒线。</w:t>
      </w:r>
    </w:p>
    <w:p>
      <w:r>
        <w:rPr>
          <w:color w:val="AA00AA"/>
        </w:rPr>
        <w:t>梦野 菊理</w:t>
      </w:r>
      <w:r>
        <w:tab/>
      </w:r>
      <w:r>
        <w:rPr>
          <w:color w:val="AA00AA"/>
        </w:rPr>
        <w:t>那我去找负责人把我们遭遇的事情指手画脚和他们说一遍…</w:t>
      </w:r>
    </w:p>
    <w:p>
      <w:r>
        <w:rPr>
          <w:color w:val="0000FF"/>
        </w:rPr>
        <w:t>春城 朔</w:t>
      </w:r>
      <w:r>
        <w:tab/>
      </w:r>
      <w:r>
        <w:rPr>
          <w:color w:val="0000FF"/>
        </w:rPr>
        <w:t>我真有点担心被抓精神病院里，我在边上偷窥。</w:t>
      </w:r>
    </w:p>
    <w:p>
      <w:r>
        <w:rPr>
          <w:color w:val="000000"/>
        </w:rPr>
        <w:t>AAA.茶叶小妹小娟</w:t>
      </w:r>
      <w:r>
        <w:tab/>
      </w:r>
      <w:r>
        <w:rPr>
          <w:color w:val="000000"/>
        </w:rPr>
        <w:t>那么负责和你们交接的警员露出了怀疑的表情，但基本的职业素养让他礼貌的再次重复一遍。“不好意思，先生，您的意思是…电视台有一个未知的地下一层，并藏有一个非人的生物杀害了很多人？”</w:t>
      </w:r>
    </w:p>
    <w:p>
      <w:r>
        <w:rPr>
          <w:color w:val="0000FF"/>
        </w:rPr>
        <w:t>春城 朔</w:t>
      </w:r>
      <w:r>
        <w:tab/>
      </w:r>
      <w:r>
        <w:rPr>
          <w:color w:val="0000FF"/>
        </w:rPr>
        <w:t>（美人鱼（美人鱼））</w:t>
      </w:r>
    </w:p>
    <w:p>
      <w:r>
        <w:rPr>
          <w:color w:val="000000"/>
        </w:rPr>
        <w:t>AAA.茶叶小妹小娟</w:t>
      </w:r>
      <w:r>
        <w:tab/>
      </w:r>
      <w:r>
        <w:rPr>
          <w:color w:val="000000"/>
        </w:rPr>
        <w:t>（无论多好笑的情况我们都不会笑。）</w:t>
      </w:r>
    </w:p>
    <w:p>
      <w:r>
        <w:rPr>
          <w:color w:val="000000"/>
        </w:rPr>
        <w:t>AAA.茶叶小妹小娟</w:t>
      </w:r>
      <w:r>
        <w:tab/>
      </w:r>
      <w:r>
        <w:rPr>
          <w:color w:val="000000"/>
        </w:rPr>
        <w:t>（除非忍不住）</w:t>
      </w:r>
    </w:p>
    <w:p>
      <w:r>
        <w:rPr>
          <w:color w:val="0000FF"/>
        </w:rPr>
        <w:t>春城 朔</w:t>
      </w:r>
      <w:r>
        <w:tab/>
      </w:r>
      <w:r>
        <w:rPr>
          <w:color w:val="0000FF"/>
        </w:rPr>
        <w:t>我在旁边小声问冬鸠：“这样下去我们真的会被抓精神病院里的吧。”</w:t>
      </w:r>
    </w:p>
    <w:p>
      <w:r>
        <w:rPr>
          <w:color w:val="000000"/>
        </w:rPr>
        <w:t>AAA.茶叶小妹小娟</w:t>
      </w:r>
      <w:r>
        <w:tab/>
      </w:r>
      <w:r>
        <w:rPr>
          <w:color w:val="000000"/>
        </w:rPr>
        <w:t>“如果四个人作证听上去很有公信力的话，应该可以一起进去。”冬鸠在你身侧小声蛐蛐。</w:t>
      </w:r>
    </w:p>
    <w:p>
      <w:r>
        <w:rPr>
          <w:color w:val="AA00AA"/>
        </w:rPr>
        <w:t>梦野 菊理</w:t>
      </w:r>
      <w:r>
        <w:tab/>
      </w:r>
      <w:r>
        <w:rPr>
          <w:color w:val="AA00AA"/>
        </w:rPr>
        <w:t>“嗯对的。”我点点头，指了指旁边的三个人：“他们也看见了，那个东西像个肉球，还在呼吸和移动，下面还有很多的血…”</w:t>
      </w:r>
    </w:p>
    <w:p>
      <w:r>
        <w:rPr>
          <w:color w:val="000000"/>
        </w:rPr>
        <w:t>AAA.茶叶小妹小娟</w:t>
      </w:r>
      <w:r>
        <w:tab/>
      </w:r>
      <w:r>
        <w:rPr>
          <w:color w:val="000000"/>
        </w:rPr>
        <w:t>两位负责询问情况的警察十分有专业素养的深吸一口气，目光随着梦野的指向看向旁边的三个人求证。“那边的…三位，是像这位先生说的这样吗，会不会是你们太紧张或者其他的什么原因导致看错了？”</w:t>
      </w:r>
    </w:p>
    <w:p>
      <w:r>
        <w:rPr>
          <w:color w:val="0000FF"/>
        </w:rPr>
        <w:t>春城 朔</w:t>
      </w:r>
      <w:r>
        <w:tab/>
      </w:r>
      <w:r>
        <w:rPr>
          <w:color w:val="0000FF"/>
        </w:rPr>
        <w:t>“额…是真的，下面真的有东西。但是我们也不知道怎么能再让电梯到那个楼层……”</w:t>
      </w:r>
    </w:p>
    <w:p>
      <w:r>
        <w:rPr>
          <w:color w:val="000000"/>
        </w:rPr>
        <w:t>AAA.茶叶小妹小娟</w:t>
      </w:r>
      <w:r>
        <w:tab/>
      </w:r>
      <w:r>
        <w:rPr>
          <w:color w:val="000000"/>
        </w:rPr>
        <w:t>“我可以作证。”空庭举起手支持的走过去站在梦野身边，他用手指指了指被沾染上血水的鞋子。“起码这个可以证明我们去过的地下一层绝对有人被杀害。”</w:t>
      </w:r>
    </w:p>
    <w:p>
      <w:r>
        <w:rPr>
          <w:color w:val="0000FF"/>
        </w:rPr>
        <w:t>春城 朔</w:t>
      </w:r>
      <w:r>
        <w:tab/>
      </w:r>
      <w:r>
        <w:rPr>
          <w:color w:val="0000FF"/>
        </w:rPr>
        <w:t>（好有道理（好有道理））</w:t>
      </w:r>
    </w:p>
    <w:p>
      <w:r>
        <w:rPr>
          <w:color w:val="AA00AA"/>
        </w:rPr>
        <w:t>梦野 菊理</w:t>
      </w:r>
      <w:r>
        <w:tab/>
      </w:r>
      <w:r>
        <w:rPr>
          <w:color w:val="AA00AA"/>
        </w:rPr>
        <w:t>我符合空庭的说法疯狂点点头：“至少那种黏腻感不可能是红颜料…！”</w:t>
      </w:r>
    </w:p>
    <w:p>
      <w:r>
        <w:rPr>
          <w:color w:val="000000"/>
        </w:rPr>
        <w:t>AAA.茶叶小妹小娟</w:t>
      </w:r>
      <w:r>
        <w:tab/>
      </w:r>
      <w:r>
        <w:rPr>
          <w:color w:val="000000"/>
        </w:rPr>
        <w:t>看到你们鞋上的异样的红色，两名警察的脸色也凝重了起来，严肃的点头。“这看上去确实不像红色颜料…我们会按照你们说的那样，先去找到你们所说的通往地下一层的路，等一下麻烦几位和我走一趟做个笔录，以及对各位鞋上的血迹做检测。电视台这几天应该也会被查封破案。”</w:t>
      </w:r>
    </w:p>
    <w:p>
      <w:r>
        <w:rPr>
          <w:color w:val="000000"/>
        </w:rPr>
        <w:t>AAA.茶叶小妹小娟</w:t>
      </w:r>
      <w:r>
        <w:tab/>
      </w:r>
      <w:r>
        <w:rPr>
          <w:color w:val="000000"/>
        </w:rPr>
        <w:t>“哦？发生什么事了。”从你们身后传来高跟鞋踩在瓷砖地面的嗒嗒脚步声，接下来是女人的询问声，回过头，一名穿着职场西装外套和包臀裙的女性站在你们身后，她的长发随意绾起，戴着一副金丝眼镜，她推推眼镜。</w:t>
      </w:r>
    </w:p>
    <w:p>
      <w:r>
        <w:rPr>
          <w:color w:val="0000FF"/>
        </w:rPr>
        <w:t>春城 朔</w:t>
      </w:r>
      <w:r>
        <w:tab/>
      </w:r>
      <w:r>
        <w:rPr>
          <w:color w:val="0000FF"/>
        </w:rPr>
        <w:t>（这位不会就是台长了吧）</w:t>
      </w:r>
    </w:p>
    <w:p>
      <w:r>
        <w:rPr>
          <w:color w:val="AA00AA"/>
        </w:rPr>
        <w:t>梦野 菊理</w:t>
      </w:r>
      <w:r>
        <w:tab/>
      </w:r>
      <w:r>
        <w:rPr>
          <w:color w:val="AA00AA"/>
        </w:rPr>
        <w:t>“……怎么这两天不是在警局就是去警局的路上。”我无奈，不过突然想起了什么，先把这里的消息打字给神崎小姐，随后乖乖收好手机露出被吓到的娇弱表情。</w:t>
      </w:r>
    </w:p>
    <w:p>
      <w:r>
        <w:rPr>
          <w:color w:val="000000"/>
        </w:rPr>
        <w:t>AAA.茶叶小妹小娟</w:t>
      </w:r>
      <w:r>
        <w:tab/>
      </w:r>
      <w:r>
        <w:rPr>
          <w:color w:val="000000"/>
        </w:rPr>
        <w:t>“向井小姐…”两名警察对视一眼，“我们接到通知说电视台的涉嫌谋杀，至少作为台长，您要和我们走一趟了。”</w:t>
      </w:r>
    </w:p>
    <w:p>
      <w:r>
        <w:rPr>
          <w:color w:val="000000"/>
        </w:rPr>
        <w:t>AAA.茶叶小妹小娟</w:t>
      </w:r>
      <w:r>
        <w:tab/>
      </w:r>
      <w:r>
        <w:rPr>
          <w:color w:val="000000"/>
        </w:rPr>
        <w:t>那么神崎在line上很快地回复。「我知道了，辛苦小梦野了哦？下次过来姐姐请你吃饭吧^^我这边会找人跟进调查的。」</w:t>
      </w:r>
    </w:p>
    <w:p>
      <w:r>
        <w:rPr>
          <w:color w:val="000000"/>
        </w:rPr>
        <w:t>AAA.茶叶小妹小娟</w:t>
      </w:r>
      <w:r>
        <w:tab/>
      </w:r>
      <w:r>
        <w:rPr>
          <w:color w:val="000000"/>
        </w:rPr>
        <w:t>眼前的女子应该就是工作人员口中所谈论到的代理台长向井凉了，她平静的瞥了一眼你们四个，她的视线停留在某处，随即转过头不屑的轻哼一声。“警察先生，我可不知道我们这里有什么谋杀案，不过没办法，我们走吧。”</w:t>
      </w:r>
    </w:p>
    <w:p>
      <w:r>
        <w:rPr>
          <w:color w:val="AA00AA"/>
        </w:rPr>
        <w:t>梦野 菊理</w:t>
      </w:r>
      <w:r>
        <w:tab/>
      </w:r>
      <w:r>
        <w:rPr>
          <w:color w:val="AA00AA"/>
        </w:rPr>
        <w:t>我给她回个表情包然后乖乖地站在空庭旁边假装什么都不知道我只是个脆弱娇羞的小白花。</w:t>
      </w:r>
    </w:p>
    <w:p>
      <w:r>
        <w:rPr>
          <w:color w:val="0000FF"/>
        </w:rPr>
        <w:t>春城 朔</w:t>
      </w:r>
      <w:r>
        <w:tab/>
      </w:r>
      <w:r>
        <w:rPr>
          <w:color w:val="0000FF"/>
        </w:rPr>
        <w:t>总感觉要丢掉工作了，我在心里默默哀嚎，但比起也被这位小姐丢去喂肉块我还是宁愿丢掉工作……</w:t>
      </w:r>
    </w:p>
    <w:p>
      <w:r>
        <w:rPr>
          <w:color w:val="0000FF"/>
        </w:rPr>
        <w:t>春城 朔</w:t>
      </w:r>
      <w:r>
        <w:tab/>
      </w:r>
      <w:r>
        <w:rPr>
          <w:color w:val="0000FF"/>
        </w:rPr>
        <w:t>“虽然感觉调查了很多东西…可是我们还是完全不知道艺术病的起因吧。只知道十八年前应该就在我家出现过类似的情况，然后最近又集中式爆发了，谁吃我大伯尸体了吗。”</w:t>
      </w:r>
    </w:p>
    <w:p>
      <w:r>
        <w:rPr>
          <w:color w:val="AA00AA"/>
        </w:rPr>
        <w:t>梦野 菊理</w:t>
      </w:r>
      <w:r>
        <w:tab/>
      </w:r>
      <w:r>
        <w:rPr>
          <w:color w:val="AA00AA"/>
        </w:rPr>
        <w:t>（）</w:t>
      </w:r>
    </w:p>
    <w:p>
      <w:r>
        <w:rPr>
          <w:color w:val="000000"/>
        </w:rPr>
        <w:t>AAA.茶叶小妹小娟</w:t>
      </w:r>
      <w:r>
        <w:tab/>
      </w:r>
      <w:r>
        <w:rPr>
          <w:color w:val="000000"/>
        </w:rPr>
        <w:t>两位警察和你们道别，说等一下会有其他人来接应你们，之后带着向井往外面走去，你们可以听见向井的高跟鞋一下一下踩在地面的声音，突然，声音戛然而止，她转过头，对着你们毫不掩饰的露出了一个恶意的笑容。</w:t>
      </w:r>
    </w:p>
    <w:p>
      <w:r>
        <w:rPr>
          <w:color w:val="AA00AA"/>
        </w:rPr>
        <w:t>梦野 菊理</w:t>
      </w:r>
      <w:r>
        <w:tab/>
      </w:r>
      <w:r>
        <w:rPr>
          <w:color w:val="AA00AA"/>
        </w:rPr>
        <w:t>“你大伯不是特么尸体还在吗谁要吃你大伯尸体……”我无力吐槽</w:t>
      </w:r>
    </w:p>
    <w:p>
      <w:r>
        <w:rPr>
          <w:color w:val="000000"/>
        </w:rPr>
        <w:t>AAA.茶叶小妹小娟</w:t>
      </w:r>
      <w:r>
        <w:tab/>
      </w:r>
      <w:r>
        <w:rPr>
          <w:color w:val="000000"/>
        </w:rPr>
        <w:t>（那大伯很美味了。。。）</w:t>
      </w:r>
    </w:p>
    <w:p>
      <w:r>
        <w:rPr>
          <w:color w:val="0000FF"/>
        </w:rPr>
        <w:t>春城 朔</w:t>
      </w:r>
      <w:r>
        <w:tab/>
      </w:r>
      <w:r>
        <w:rPr>
          <w:color w:val="0000FF"/>
        </w:rPr>
        <w:t>（本来想说蝙蝠尸体的）</w:t>
      </w:r>
    </w:p>
    <w:p>
      <w:r>
        <w:rPr>
          <w:color w:val="000000"/>
        </w:rPr>
        <w:t>AAA.茶叶小妹小娟</w:t>
      </w:r>
      <w:r>
        <w:tab/>
      </w:r>
      <w:r>
        <w:rPr>
          <w:color w:val="000000"/>
        </w:rPr>
        <w:t>（，，，，，，，啊啊啊啊啊啊啊）</w:t>
      </w:r>
    </w:p>
    <w:p>
      <w:r>
        <w:rPr>
          <w:color w:val="AA00AA"/>
        </w:rPr>
        <w:t>梦野 菊理</w:t>
      </w:r>
      <w:r>
        <w:tab/>
      </w:r>
      <w:r>
        <w:rPr>
          <w:color w:val="AA00AA"/>
        </w:rPr>
        <w:t>（啊啊啊啊啊）</w:t>
      </w:r>
    </w:p>
    <w:p>
      <w:r>
        <w:rPr>
          <w:color w:val="000000"/>
        </w:rPr>
        <w:t>AAA.茶叶小妹小娟</w:t>
      </w:r>
      <w:r>
        <w:tab/>
      </w:r>
      <w:r>
        <w:rPr>
          <w:color w:val="000000"/>
        </w:rPr>
        <w:t>（其实这里就没啥了晚上可以各回各家的过一些个人剧情😋）</w:t>
      </w:r>
    </w:p>
    <w:p>
      <w:r>
        <w:rPr>
          <w:color w:val="0000FF"/>
        </w:rPr>
        <w:t>春城 朔</w:t>
      </w:r>
      <w:r>
        <w:tab/>
      </w:r>
      <w:r>
        <w:rPr>
          <w:color w:val="0000FF"/>
        </w:rPr>
        <w:t>“那这个能是怎么传染起来的…”我一边和他们吐槽瞥到了向井的恶劣笑容顿时汗毛炸起。“那个疯女人还笑啊？！她真的想把我们喂宠物吧！”</w:t>
      </w:r>
    </w:p>
    <w:p>
      <w:r>
        <w:rPr>
          <w:color w:val="AA00AA"/>
        </w:rPr>
        <w:t>梦野 菊理</w:t>
      </w:r>
      <w:r>
        <w:tab/>
      </w:r>
      <w:r>
        <w:rPr>
          <w:color w:val="AA00AA"/>
        </w:rPr>
        <w:t>“……”我往后退了退：“此地不宜久留，我们回去吧。”</w:t>
      </w:r>
    </w:p>
    <w:p>
      <w:r>
        <w:rPr>
          <w:color w:val="000000"/>
        </w:rPr>
        <w:t>AAA.茶叶小妹小娟</w:t>
      </w:r>
      <w:r>
        <w:tab/>
      </w:r>
      <w:r>
        <w:rPr>
          <w:color w:val="000000"/>
        </w:rPr>
        <w:t>“看起来好像是哦——哇、差一点就要变成口粮了呢~！刚才。”冬鸠右手攥成拳敲了一下自己左手的掌心。“感觉都调查了一遍也是没什么有用的信息啊——除了死了好多人以外。”</w:t>
      </w:r>
    </w:p>
    <w:p>
      <w:r>
        <w:rPr>
          <w:color w:val="0000FF"/>
        </w:rPr>
        <w:t>春城 朔</w:t>
      </w:r>
      <w:r>
        <w:tab/>
      </w:r>
      <w:r>
        <w:rPr>
          <w:color w:val="0000FF"/>
        </w:rPr>
        <w:t>“不要说了啊西八，希望明天不要再死人了，我真的求佛。”颇感憔悴地打断了冬鸠的话，搓两把他脑袋，外面的世界好可怕我想父亲了…哦不对父亲也很可怕。</w:t>
      </w:r>
    </w:p>
    <w:p>
      <w:r>
        <w:rPr>
          <w:color w:val="000000"/>
        </w:rPr>
        <w:t>AAA.茶叶小妹小娟</w:t>
      </w:r>
      <w:r>
        <w:tab/>
      </w:r>
      <w:r>
        <w:rPr>
          <w:color w:val="000000"/>
        </w:rPr>
        <w:t>“嗯、明天停月剧场就要开放了吧？那么明天的事情明天再做啦~我同意梦野先生的话，我先回去休息哦。”冬鸠补充道。</w:t>
      </w:r>
    </w:p>
    <w:p>
      <w:r>
        <w:rPr>
          <w:color w:val="000000"/>
        </w:rPr>
        <w:t>AAA.茶叶小妹小娟</w:t>
      </w:r>
      <w:r>
        <w:tab/>
      </w:r>
      <w:r>
        <w:rPr>
          <w:color w:val="000000"/>
        </w:rPr>
        <w:t>（到处是鬼片）</w:t>
      </w:r>
    </w:p>
    <w:p>
      <w:r>
        <w:rPr>
          <w:color w:val="000000"/>
        </w:rPr>
        <w:t>AAA.茶叶小妹小娟</w:t>
      </w:r>
      <w:r>
        <w:tab/>
      </w:r>
      <w:r>
        <w:rPr>
          <w:color w:val="000000"/>
        </w:rPr>
        <w:t>那么冬鸠刻意把头压低了一点方便你更轻松的搓他的头，顺便在你掌心胡乱拱了两把心满意足的比个耶。</w:t>
      </w:r>
    </w:p>
    <w:p>
      <w:r>
        <w:rPr>
          <w:color w:val="AA00AA"/>
        </w:rPr>
        <w:t>梦野 菊理</w:t>
      </w:r>
      <w:r>
        <w:tab/>
      </w:r>
      <w:r>
        <w:rPr>
          <w:color w:val="AA00AA"/>
        </w:rPr>
        <w:t>（哇葵）</w:t>
      </w:r>
    </w:p>
    <w:p>
      <w:r>
        <w:rPr>
          <w:color w:val="0000FF"/>
        </w:rPr>
        <w:t>春城 朔</w:t>
      </w:r>
      <w:r>
        <w:tab/>
      </w:r>
      <w:r>
        <w:rPr>
          <w:color w:val="0000FF"/>
        </w:rPr>
        <w:t>（葵好）</w:t>
      </w:r>
    </w:p>
    <w:p>
      <w:r>
        <w:rPr>
          <w:color w:val="0000FF"/>
        </w:rPr>
        <w:t>春城 朔</w:t>
      </w:r>
      <w:r>
        <w:tab/>
      </w:r>
      <w:r>
        <w:rPr>
          <w:color w:val="0000FF"/>
        </w:rPr>
        <w:t>（大鸟大鸟）</w:t>
      </w:r>
    </w:p>
    <w:p>
      <w:r>
        <w:rPr>
          <w:color w:val="AA00AA"/>
        </w:rPr>
        <w:t>梦野 菊理</w:t>
      </w:r>
      <w:r>
        <w:tab/>
      </w:r>
      <w:r>
        <w:rPr>
          <w:color w:val="AA00AA"/>
        </w:rPr>
        <w:t>“空庭也回去休息吧，辛苦你了。”我拍了拍他，尽量装作什么都没发生一点都不害怕的样子往门外走：“我也要先回去，唉，我还想和我爹问几句……”</w:t>
      </w:r>
    </w:p>
    <w:p>
      <w:r>
        <w:rPr>
          <w:color w:val="0000FF"/>
        </w:rPr>
        <w:t>春城 朔</w:t>
      </w:r>
      <w:r>
        <w:tab/>
      </w:r>
      <w:r>
        <w:rPr>
          <w:color w:val="0000FF"/>
        </w:rPr>
        <w:t>“如果开放了的话，你记得带上伞。”忽然想起这家伙好像还没给人家还伞赶紧提醒一下。</w:t>
      </w:r>
    </w:p>
    <w:p>
      <w:r>
        <w:rPr>
          <w:color w:val="000000"/>
        </w:rPr>
        <w:t>AAA.茶叶小妹小娟</w:t>
      </w:r>
      <w:r>
        <w:tab/>
      </w:r>
      <w:r>
        <w:rPr>
          <w:color w:val="000000"/>
        </w:rPr>
        <w:t>“啊——菊理先生！”空庭跟上你的脚步，自作主张的牵住你的左手，“失礼了…因为感觉到菊理先生很紧张，有时候也可以不用逞强的。我相信如果是菊理先生的话一定会很好的解决问题…如果遇到危险的话，嗯、可以随时发短信给我。”</w:t>
      </w:r>
    </w:p>
    <w:p>
      <w:r>
        <w:rPr>
          <w:color w:val="000000"/>
        </w:rPr>
        <w:t>AAA.茶叶小妹小娟</w:t>
      </w:r>
      <w:r>
        <w:tab/>
      </w:r>
      <w:r>
        <w:rPr>
          <w:color w:val="000000"/>
        </w:rPr>
        <w:t>“啊！搭档真是好记性，如果不提醒我这一下我明天绝对又要忘记了。”冬鸠低下头打开手机备忘录在屏幕上敲敲打打。“这样就没问题了，搭档回去之后要早一点休息哦~”</w:t>
      </w:r>
    </w:p>
    <w:p>
      <w:r>
        <w:rPr>
          <w:color w:val="0000FF"/>
        </w:rPr>
        <w:t>春城 朔</w:t>
      </w:r>
      <w:r>
        <w:tab/>
      </w:r>
      <w:r>
        <w:rPr>
          <w:color w:val="0000FF"/>
        </w:rPr>
        <w:t>“我知道，你也早些回去休息吧…私家侦探什么的真的好艰难。”我再次进行了一次无意义的嚎叫出门打计程车准备回春日亭了。</w:t>
      </w:r>
    </w:p>
    <w:p>
      <w:r>
        <w:rPr>
          <w:color w:val="000000"/>
        </w:rPr>
        <w:t>AAA.茶叶小妹小娟</w:t>
      </w:r>
      <w:r>
        <w:tab/>
      </w:r>
      <w:r>
        <w:rPr>
          <w:color w:val="000000"/>
        </w:rPr>
        <w:t>（OK我们back home可以来小群过个人剧情了！）</w:t>
      </w:r>
    </w:p>
    <w:p>
      <w:r>
        <w:rPr>
          <w:color w:val="0000FF"/>
        </w:rPr>
        <w:t>春城 朔</w:t>
      </w:r>
      <w:r>
        <w:tab/>
      </w:r>
      <w:r>
        <w:rPr>
          <w:color w:val="0000FF"/>
        </w:rPr>
        <w:t>（爹（眼泪汪汪））</w:t>
      </w:r>
    </w:p>
    <w:p>
      <w:r>
        <w:rPr>
          <w:color w:val="AA00AA"/>
        </w:rPr>
        <w:t>梦野 菊理</w:t>
      </w:r>
      <w:r>
        <w:tab/>
      </w:r>
      <w:r>
        <w:rPr>
          <w:color w:val="AA00AA"/>
        </w:rPr>
        <w:t>回家的路上搓了搓脸，比起说老爹涉黑还是下午看见那东西更吓人吧！这么想的就回到了风月院，到住的小别墅门前推开门然后看看我爹在不在家……</w:t>
      </w:r>
    </w:p>
    <w:p>
      <w:r>
        <w:rPr>
          <w:color w:val="000000"/>
        </w:rPr>
        <w:t>AAA.茶叶小妹小娟</w:t>
      </w:r>
      <w:r>
        <w:tab/>
      </w:r>
      <w:r>
        <w:rPr>
          <w:color w:val="000000"/>
        </w:rPr>
        <w:t>你打车回到春日亭，此时天幕已被披上黑纱，寄席每日的演出落下帷幕，天气预报显示晚间会有小雨，师哥师姐们也已经回到各自房间。</w:t>
      </w:r>
    </w:p>
    <w:p>
      <w:r>
        <w:rPr>
          <w:color w:val="000000"/>
        </w:rPr>
        <w:t>AAA.茶叶小妹小娟</w:t>
      </w:r>
      <w:r>
        <w:tab/>
      </w:r>
      <w:r>
        <w:rPr>
          <w:color w:val="000000"/>
        </w:rPr>
        <w:t>跨过河流小径，走到后院的你第一时间就注意到了，春城留声的房间——门是开的。这不像他平日的习惯，而此时周遭寂静，只听得见寒风呼啸着刮过耳朵。春城留声似乎不在房间内，里面没有传来任何人的声音。</w:t>
      </w:r>
    </w:p>
    <w:p>
      <w:r>
        <w:rPr>
          <w:color w:val="0000FF"/>
        </w:rPr>
        <w:t>春城 朔</w:t>
      </w:r>
      <w:r>
        <w:tab/>
      </w:r>
      <w:r>
        <w:rPr>
          <w:color w:val="0000FF"/>
        </w:rPr>
        <w:t>（mo？）</w:t>
      </w:r>
    </w:p>
    <w:p>
      <w:r>
        <w:rPr>
          <w:color w:val="0000FF"/>
        </w:rPr>
        <w:t>春城 朔</w:t>
      </w:r>
      <w:r>
        <w:tab/>
      </w:r>
      <w:r>
        <w:rPr>
          <w:color w:val="0000FF"/>
        </w:rPr>
        <w:t>“父亲？父亲？”我有些意外，往他房间走过去，有些担忧地掏出手机发短信给他【我回来了，您今晚不回家吗？】。</w:t>
      </w:r>
    </w:p>
    <w:p>
      <w:r>
        <w:rPr>
          <w:color w:val="000000"/>
        </w:rPr>
        <w:t>AAA.茶叶小妹小娟</w:t>
      </w:r>
      <w:r>
        <w:tab/>
      </w:r>
      <w:r>
        <w:rPr>
          <w:color w:val="000000"/>
        </w:rPr>
        <w:t>风月院岚正坐在客厅的沙发上面相当悠闲的看着电视上的娱乐新闻，茶几上摆放着一些卖相精致的糕点和已经切好的水果，都是你爱吃的。听到推门声，他下意识的抬起头和你打招呼。“晚上好，菊理，今天在外面玩的还好吧？”</w:t>
      </w:r>
    </w:p>
    <w:p>
      <w:r>
        <w:rPr>
          <w:color w:val="000000"/>
        </w:rPr>
        <w:t>AAA.茶叶小妹小娟</w:t>
      </w:r>
      <w:r>
        <w:tab/>
      </w:r>
      <w:r>
        <w:rPr>
          <w:color w:val="000000"/>
        </w:rPr>
        <w:t>意外地，将短信发出去后，你没有收到他的任何回复。走向半开的房门，你透过门缝望见里面让人难以置信的情形。</w:t>
      </w:r>
    </w:p>
    <w:p>
      <w:r>
        <w:rPr>
          <w:color w:val="000000"/>
        </w:rPr>
        <w:t>AAA.茶叶小妹小娟</w:t>
      </w:r>
      <w:r>
        <w:tab/>
      </w:r>
      <w:r>
        <w:rPr>
          <w:color w:val="000000"/>
        </w:rPr>
        <w:t>屋里乱作一团，书架上的书被人拨乱掉在地上，茶杯碎裂，流出来的茶水打湿了坐垫。门窗没有毁坏的痕迹，冷风从你背后依然敞开的门里呼啸吹来。</w:t>
      </w:r>
    </w:p>
    <w:p>
      <w:r>
        <w:rPr>
          <w:color w:val="AA00AA"/>
        </w:rPr>
        <w:t>梦野 菊理</w:t>
      </w:r>
      <w:r>
        <w:tab/>
      </w:r>
      <w:r>
        <w:rPr>
          <w:color w:val="AA00AA"/>
        </w:rPr>
        <w:t>“嗯，挺好的，等一会我想和您聊点事情。”我张了张嘴，决定先去房间换睡衣…想来想去走出来前再把买的龙泡泡抱着以免情绪激动不知道做啥。磨磨蹭蹭了半天后才坐到他旁边，假装不经意间看电视新闻：“这个那个，就是，您有没有什么没和我说的事情啊……”</w:t>
      </w:r>
    </w:p>
    <w:p>
      <w:r>
        <w:rPr>
          <w:color w:val="0000FF"/>
        </w:rPr>
        <w:t>春城 朔</w:t>
      </w:r>
      <w:r>
        <w:tab/>
      </w:r>
      <w:r>
        <w:rPr>
          <w:color w:val="0000FF"/>
        </w:rPr>
        <w:t>（啥情况啊）</w:t>
      </w:r>
    </w:p>
    <w:p>
      <w:r>
        <w:rPr>
          <w:color w:val="000000"/>
        </w:rPr>
        <w:t>AAA.茶叶小妹小娟</w:t>
      </w:r>
      <w:r>
        <w:tab/>
      </w:r>
      <w:r>
        <w:rPr>
          <w:color w:val="000000"/>
        </w:rPr>
        <w:t>（回家之后是更冰冷的爹（）</w:t>
      </w:r>
    </w:p>
    <w:p>
      <w:r>
        <w:rPr>
          <w:color w:val="000000"/>
        </w:rPr>
        <w:t>AAA.茶叶小妹小娟</w:t>
      </w:r>
      <w:r>
        <w:tab/>
      </w:r>
      <w:r>
        <w:rPr>
          <w:color w:val="000000"/>
        </w:rPr>
        <w:t>（刻意查查房间）</w:t>
      </w:r>
    </w:p>
    <w:p>
      <w:r>
        <w:rPr>
          <w:color w:val="000000"/>
        </w:rPr>
        <w:t>AAA.茶叶小妹小娟</w:t>
      </w:r>
      <w:r>
        <w:tab/>
      </w:r>
      <w:r>
        <w:rPr>
          <w:color w:val="000000"/>
        </w:rPr>
        <w:t>（可以）</w:t>
      </w:r>
    </w:p>
    <w:p>
      <w:r>
        <w:rPr>
          <w:color w:val="0000FF"/>
        </w:rPr>
        <w:t>春城 朔</w:t>
      </w:r>
      <w:r>
        <w:tab/>
      </w:r>
      <w:r>
        <w:rPr>
          <w:color w:val="0000FF"/>
        </w:rPr>
        <w:t>怎么回事，我惊疑不定地推开房门，看看桌子上有没有父亲留下的讯息、</w:t>
      </w:r>
    </w:p>
    <w:p>
      <w:r>
        <w:rPr>
          <w:color w:val="000000"/>
        </w:rPr>
        <w:t>AAA.茶叶小妹小娟</w:t>
      </w:r>
      <w:r>
        <w:tab/>
      </w:r>
      <w:r>
        <w:rPr>
          <w:color w:val="000000"/>
        </w:rPr>
        <w:t>“嗯？这么含蓄的说法可不像菊理呢，是父亲做了什么事情惹你不开心了吗，明明有话可以直接和我说的，一直如此。”风月院岚一如往常的慈爱的揉了揉你的头发，语气平和。</w:t>
      </w:r>
    </w:p>
    <w:p>
      <w:r>
        <w:rPr>
          <w:color w:val="0000FF"/>
        </w:rPr>
        <w:t>春城 朔</w:t>
      </w:r>
      <w:r>
        <w:tab/>
      </w:r>
      <w:r>
        <w:rPr>
          <w:color w:val="0000FF"/>
        </w:rPr>
        <w:t>（好端端的我爹入呢）</w:t>
      </w:r>
    </w:p>
    <w:p>
      <w:r>
        <w:rPr>
          <w:color w:val="000000"/>
        </w:rPr>
        <w:t>AAA.茶叶小妹小娟</w:t>
      </w:r>
      <w:r>
        <w:tab/>
      </w:r>
      <w:r>
        <w:rPr>
          <w:color w:val="000000"/>
        </w:rPr>
        <w:t>桌子上的茶具被推翻打碎，破裂的瓷片落了一地，你看见春城留声的手机静静地躺在地上，上面显示着你询问的短信。</w:t>
      </w:r>
    </w:p>
    <w:p>
      <w:r>
        <w:rPr>
          <w:color w:val="0000FF"/>
        </w:rPr>
        <w:t>春城 朔</w:t>
      </w:r>
      <w:r>
        <w:tab/>
      </w:r>
      <w:r>
        <w:rPr>
          <w:color w:val="0000FF"/>
        </w:rPr>
        <w:t>我去把他的手机拿起来，翻看一下有没有别人给他发了什么信息？</w:t>
      </w:r>
    </w:p>
    <w:p>
      <w:r>
        <w:rPr>
          <w:color w:val="000000"/>
        </w:rPr>
        <w:t>AAA.茶叶小妹小娟</w:t>
      </w:r>
      <w:r>
        <w:tab/>
      </w:r>
      <w:r>
        <w:rPr>
          <w:color w:val="000000"/>
        </w:rPr>
        <w:t>手机的软件十分简陋，除了基本的电话短信功能以外只有俄罗斯方块这样的复古游戏，除了你的短信，你发现了昨天来自一个未知的手机号码今日约见他的消息。</w:t>
      </w:r>
    </w:p>
    <w:p>
      <w:r>
        <w:rPr>
          <w:color w:val="0000FF"/>
        </w:rPr>
        <w:t>春城 朔</w:t>
      </w:r>
      <w:r>
        <w:tab/>
      </w:r>
      <w:r>
        <w:rPr>
          <w:color w:val="0000FF"/>
        </w:rPr>
        <w:t>总感觉有什么非常不妙的事情发生了，我记下那个手机号急匆匆跑出去找师兄师姐们，准备问问他们父亲有没有和他们说什么。</w:t>
      </w:r>
    </w:p>
    <w:p>
      <w:r>
        <w:rPr>
          <w:color w:val="AA00AA"/>
        </w:rPr>
        <w:t>梦野 菊理</w:t>
      </w:r>
      <w:r>
        <w:tab/>
      </w:r>
      <w:r>
        <w:rPr>
          <w:color w:val="AA00AA"/>
        </w:rPr>
        <w:t>“没有。”我捏了捏龙泡泡的尾巴，把今天发生的事情简单和他说了下：“抱歉，不是故意去您卧室的，只是有些太好奇了…春城和我说过，您和他父亲的相识态度截然相反，所以我看见了那些东西。”顿了顿，似乎在考虑用什么样的语气说话，故作轻松的看向桌子上的糕点，尝试用更家常的语气：“如果在想把我献祭的话我倒是无所谓啦，毕竟是爸爸你把我从孤儿院领出来并且让我拥有现在这个生活的，如果我能报答风月院家的话也没问题，就是死后记得给我坟前烧点游戏机主机pad还有塞壬唱片的新专我推小卡吧唧相卡周边我还有肾没交如果真的要死的话能不能提前和我说日期啊我不想被挂当瓜人……”</w:t>
      </w:r>
    </w:p>
    <w:p>
      <w:r>
        <w:rPr>
          <w:color w:val="000000"/>
        </w:rPr>
        <w:t>AAA.茶叶小妹小娟</w:t>
      </w:r>
      <w:r>
        <w:tab/>
      </w:r>
      <w:r>
        <w:rPr>
          <w:color w:val="000000"/>
        </w:rPr>
        <w:t>在向门口奔去的时候，似乎是周围的地面太过于狼藉凌乱，你感受到脚尖的阻力，但是来不及撤步，摔在了地上。</w:t>
      </w:r>
    </w:p>
    <w:p>
      <w:r>
        <w:rPr>
          <w:color w:val="000000"/>
        </w:rPr>
        <w:t>AAA.茶叶小妹小娟</w:t>
      </w:r>
      <w:r>
        <w:tab/>
      </w:r>
      <w:r>
        <w:rPr>
          <w:color w:val="000000"/>
        </w:rPr>
        <w:t>你低头，凌乱的地面上躺着一本笔记。</w:t>
      </w:r>
    </w:p>
    <w:p>
      <w:r>
        <w:rPr>
          <w:color w:val="000000"/>
        </w:rPr>
        <w:t>AAA.茶叶小妹小娟</w:t>
      </w:r>
      <w:r>
        <w:tab/>
      </w:r>
      <w:r>
        <w:rPr>
          <w:color w:val="000000"/>
        </w:rPr>
        <w:t>这个时候显然有更重要的事情摆在眼前，可你还是不自觉把目光投向它……有一张已经掉出大半部分的照片，夹在笔记中间。</w:t>
      </w:r>
    </w:p>
    <w:p>
      <w:r>
        <w:rPr>
          <w:color w:val="0000FF"/>
        </w:rPr>
        <w:t>春城 朔</w:t>
      </w:r>
      <w:r>
        <w:tab/>
      </w:r>
      <w:r>
        <w:rPr>
          <w:color w:val="0000FF"/>
        </w:rPr>
        <w:t>这究竟是什么东西，我爬起来，皱着眉拿起这本笔记本，翻到夹着照片的那页。</w:t>
      </w:r>
    </w:p>
    <w:p>
      <w:r>
        <w:rPr>
          <w:color w:val="000000"/>
        </w:rPr>
        <w:t>AAA.茶叶小妹小娟</w:t>
      </w:r>
      <w:r>
        <w:tab/>
      </w:r>
      <w:r>
        <w:rPr>
          <w:color w:val="000000"/>
        </w:rPr>
        <w:t>那是你年少时第一次说落语，尽管观众只有春日亭的师哥师姐们，大家聚在一起笑作一团，尽管你由于紧张到说的快背过气去，但效果依旧很好，甚至说这样的紧张也可以充当做笑点的一部分，师哥半是调侃半是自夸，说教你教得好，拉着其他人拍了一张合照。</w:t>
      </w:r>
    </w:p>
    <w:p>
      <w:r>
        <w:rPr>
          <w:color w:val="000000"/>
        </w:rPr>
        <w:t>AAA.茶叶小妹小娟</w:t>
      </w:r>
      <w:r>
        <w:tab/>
      </w:r>
      <w:r>
        <w:rPr>
          <w:color w:val="000000"/>
        </w:rPr>
        <w:t>你依稀记得，师哥后来打印出好几份，炫耀一般分发给了春日亭的所有人。</w:t>
      </w:r>
    </w:p>
    <w:p>
      <w:r>
        <w:rPr>
          <w:color w:val="000000"/>
        </w:rPr>
        <w:t>AAA.茶叶小妹小娟</w:t>
      </w:r>
      <w:r>
        <w:tab/>
      </w:r>
      <w:r>
        <w:rPr>
          <w:color w:val="000000"/>
        </w:rPr>
        <w:t>然而这张照片和你手中的那张弥足珍贵的照片不同——</w:t>
      </w:r>
    </w:p>
    <w:p>
      <w:r>
        <w:rPr>
          <w:color w:val="000000"/>
        </w:rPr>
        <w:t>AAA.茶叶小妹小娟</w:t>
      </w:r>
      <w:r>
        <w:tab/>
      </w:r>
      <w:r>
        <w:rPr>
          <w:color w:val="000000"/>
        </w:rPr>
        <w:t>你的脸，被黑色记号笔涂成了一团。</w:t>
      </w:r>
    </w:p>
    <w:p>
      <w:r>
        <w:rPr>
          <w:color w:val="0000FF"/>
        </w:rPr>
        <w:t>春城 朔</w:t>
      </w:r>
      <w:r>
        <w:tab/>
      </w:r>
      <w:r>
        <w:rPr>
          <w:color w:val="0000FF"/>
        </w:rPr>
        <w:t>（为笋么？？？爹？？？）</w:t>
      </w:r>
    </w:p>
    <w:p>
      <w:r>
        <w:rPr>
          <w:color w:val="0000FF"/>
        </w:rPr>
        <w:t>春城 朔</w:t>
      </w:r>
      <w:r>
        <w:tab/>
      </w:r>
      <w:r>
        <w:rPr>
          <w:color w:val="0000FF"/>
        </w:rPr>
        <w:t>（我记得还有一张照片被涂了吧）</w:t>
      </w:r>
    </w:p>
    <w:p>
      <w:r>
        <w:rPr>
          <w:color w:val="000000"/>
        </w:rPr>
        <w:t>AAA.茶叶小妹小娟</w:t>
      </w:r>
      <w:r>
        <w:tab/>
      </w:r>
      <w:r>
        <w:rPr>
          <w:color w:val="000000"/>
        </w:rPr>
        <w:t>（对的）</w:t>
      </w:r>
    </w:p>
    <w:p>
      <w:r>
        <w:rPr>
          <w:color w:val="000000"/>
        </w:rPr>
        <w:t>AAA.茶叶小妹小娟</w:t>
      </w:r>
      <w:r>
        <w:tab/>
      </w:r>
      <w:r>
        <w:rPr>
          <w:color w:val="000000"/>
        </w:rPr>
        <w:t>（ccls的爱好是涂全家的脸）</w:t>
      </w:r>
    </w:p>
    <w:p>
      <w:r>
        <w:rPr>
          <w:color w:val="000000"/>
        </w:rPr>
        <w:t>AAA.茶叶小妹小娟</w:t>
      </w:r>
      <w:r>
        <w:tab/>
      </w:r>
      <w:r>
        <w:rPr>
          <w:color w:val="000000"/>
        </w:rPr>
        <w:t>（，，，）</w:t>
      </w:r>
    </w:p>
    <w:p>
      <w:r>
        <w:rPr>
          <w:color w:val="0000FF"/>
        </w:rPr>
        <w:t>春城 朔</w:t>
      </w:r>
      <w:r>
        <w:tab/>
      </w:r>
      <w:r>
        <w:rPr>
          <w:color w:val="0000FF"/>
        </w:rPr>
        <w:t>（那这个爱好很别致了）</w:t>
      </w:r>
    </w:p>
    <w:p>
      <w:r>
        <w:rPr>
          <w:color w:val="0000FF"/>
        </w:rPr>
        <w:t>春城 朔</w:t>
      </w:r>
      <w:r>
        <w:tab/>
      </w:r>
      <w:r>
        <w:rPr>
          <w:color w:val="0000FF"/>
        </w:rPr>
        <w:t>父亲这又是什么意思？我感觉浑身冰凉，翻看一下那本笔记里还有没有其他的内容。</w:t>
      </w:r>
    </w:p>
    <w:p>
      <w:r>
        <w:rPr>
          <w:color w:val="000000"/>
        </w:rPr>
        <w:t>AAA.茶叶小妹小娟</w:t>
      </w:r>
      <w:r>
        <w:tab/>
      </w:r>
      <w:r>
        <w:rPr>
          <w:color w:val="000000"/>
        </w:rPr>
        <w:t>风月院岚的表情没有任何变化，他安静的听完，只是温和的笑着，像无事发生一样挑了一个你喜欢的口味，送到你的嘴边。“我今天出门，顺路稍了些和菓子回来，菊理尝一尝吧…啊，你说这个，我不会伤害菊理的，应该说从来没想过才对。不过，像菊理这样说话不喘气，好像会不小心背过气去晕掉呢，很紧张吗？稍微缓一缓吧，菊理想知道的话我们有很多时间来了解这件事。”</w:t>
      </w:r>
    </w:p>
    <w:p>
      <w:r>
        <w:rPr>
          <w:color w:val="000000"/>
        </w:rPr>
        <w:t>AAA.茶叶小妹小娟</w:t>
      </w:r>
      <w:r>
        <w:tab/>
      </w:r>
      <w:r>
        <w:rPr>
          <w:color w:val="000000"/>
        </w:rPr>
        <w:t>你翻动这本笔记，本子已经有一定年头了，封面页脚微微褶皱，但是整体依然称得上干净整洁。快速浏览一下大致的内容，随即你意识到，这似乎是一本持续到今年的日记，其中间隔跳跃，可以说鲜少有具体年月日，只是陆陆续续记录了一些特定时候的文字。</w:t>
      </w:r>
    </w:p>
    <w:p>
      <w:r>
        <w:rPr>
          <w:color w:val="000000"/>
        </w:rPr>
        <w:t>AAA.茶叶小妹小娟</w:t>
      </w:r>
      <w:r>
        <w:tab/>
      </w:r>
      <w:r>
        <w:rPr>
          <w:color w:val="000000"/>
        </w:rPr>
        <w:t>日记的主人毫无疑问是春城留声，第一篇日期是十八年前。</w:t>
      </w:r>
    </w:p>
    <w:p>
      <w:r>
        <w:rPr>
          <w:color w:val="000000"/>
        </w:rPr>
        <w:t>AAA.茶叶小妹小娟</w:t>
      </w:r>
      <w:r>
        <w:tab/>
      </w:r>
      <w:r>
        <w:rPr>
          <w:color w:val="000000"/>
        </w:rPr>
        <w:t>（谁家好人写日记啊）</w:t>
      </w:r>
    </w:p>
    <w:p>
      <w:r>
        <w:rPr>
          <w:color w:val="0000FF"/>
        </w:rPr>
        <w:t>春城 朔</w:t>
      </w:r>
      <w:r>
        <w:tab/>
      </w:r>
      <w:r>
        <w:rPr>
          <w:color w:val="0000FF"/>
        </w:rPr>
        <w:t>（谁家好人写日记啊）</w:t>
      </w:r>
    </w:p>
    <w:p>
      <w:r>
        <w:rPr>
          <w:color w:val="000000"/>
        </w:rPr>
        <w:t>AAA.茶叶小妹小娟</w:t>
      </w:r>
      <w:r>
        <w:tab/>
      </w:r>
      <w:r>
        <w:rPr>
          <w:color w:val="000000"/>
        </w:rPr>
        <w:t>我很抱歉，如果不是奉命和我结婚，我的妻子也许不会死在手术台上。</w:t>
      </w:r>
    </w:p>
    <w:p>
      <w:r>
        <w:rPr>
          <w:color w:val="0000FF"/>
        </w:rPr>
        <w:t>春城 朔</w:t>
      </w:r>
      <w:r>
        <w:tab/>
      </w:r>
      <w:r>
        <w:rPr>
          <w:color w:val="0000FF"/>
        </w:rPr>
        <w:t>（然后就变成了漫才）</w:t>
      </w:r>
    </w:p>
    <w:p>
      <w:r>
        <w:rPr>
          <w:color w:val="000000"/>
        </w:rPr>
        <w:t>AAA.茶叶小妹小娟</w:t>
      </w:r>
      <w:r>
        <w:tab/>
      </w:r>
      <w:r>
        <w:rPr>
          <w:color w:val="000000"/>
        </w:rPr>
        <w:t>为什么你们要做这种事情——（一笔笔画划成一条长线）</w:t>
      </w:r>
    </w:p>
    <w:p>
      <w:r>
        <w:rPr>
          <w:color w:val="000000"/>
        </w:rPr>
        <w:t>AAA.茶叶小妹小娟</w:t>
      </w:r>
      <w:r>
        <w:tab/>
      </w:r>
      <w:r>
        <w:rPr>
          <w:color w:val="000000"/>
        </w:rPr>
        <w:t>风月院岚希望继续合作，那些肮脏的勾当不能传出去……春日亭不能毁在我的手上……</w:t>
      </w:r>
    </w:p>
    <w:p>
      <w:r>
        <w:rPr>
          <w:color w:val="000000"/>
        </w:rPr>
        <w:t>AAA.茶叶小妹小娟</w:t>
      </w:r>
      <w:r>
        <w:tab/>
      </w:r>
      <w:r>
        <w:rPr>
          <w:color w:val="000000"/>
        </w:rPr>
        <w:t>凭什么、凭什么、凭什么（纸张被钢笔尖戳破的痕迹）！</w:t>
      </w:r>
    </w:p>
    <w:p>
      <w:r>
        <w:rPr>
          <w:color w:val="000000"/>
        </w:rPr>
        <w:t>AAA.茶叶小妹小娟</w:t>
      </w:r>
      <w:r>
        <w:tab/>
      </w:r>
      <w:r>
        <w:rPr>
          <w:color w:val="000000"/>
        </w:rPr>
        <w:t>听他和他师哥师姐学习落语……这比杀人还要恶心。被夸赞也好被鼓励也好，为什么不能是当初的我呢？</w:t>
      </w:r>
    </w:p>
    <w:p>
      <w:r>
        <w:rPr>
          <w:color w:val="0000FF"/>
        </w:rPr>
        <w:t>春城 朔</w:t>
      </w:r>
      <w:r>
        <w:tab/>
      </w:r>
      <w:r>
        <w:rPr>
          <w:color w:val="0000FF"/>
        </w:rPr>
        <w:t>（哦不爹）</w:t>
      </w:r>
    </w:p>
    <w:p>
      <w:r>
        <w:rPr>
          <w:color w:val="000000"/>
        </w:rPr>
        <w:t>AAA.茶叶小妹小娟</w:t>
      </w:r>
      <w:r>
        <w:tab/>
      </w:r>
      <w:r>
        <w:rPr>
          <w:color w:val="000000"/>
        </w:rPr>
        <w:t>几个小时前，我的手放在他的脖子上，这不是玩笑话，好像只要轻轻一折，我就能让这孩子再也醒不过来，就像死在我手下的那些人。而后他似乎是被什么噩梦吓醒……也许不是噩梦。被抓了现行一样，我连忙用手安抚他的额头，好在他又睡了过去。</w:t>
      </w:r>
    </w:p>
    <w:p>
      <w:r>
        <w:rPr>
          <w:color w:val="000000"/>
        </w:rPr>
        <w:t>AAA.茶叶小妹小娟</w:t>
      </w:r>
      <w:r>
        <w:tab/>
      </w:r>
      <w:r>
        <w:rPr>
          <w:color w:val="000000"/>
        </w:rPr>
        <w:t>只要他可以继承春日亭，我既往不咎。</w:t>
      </w:r>
    </w:p>
    <w:p>
      <w:r>
        <w:rPr>
          <w:color w:val="0000FF"/>
        </w:rPr>
        <w:t>春城 朔</w:t>
      </w:r>
      <w:r>
        <w:tab/>
      </w:r>
      <w:r>
        <w:rPr>
          <w:color w:val="0000FF"/>
        </w:rPr>
        <w:t>（心很大（心很大））</w:t>
      </w:r>
    </w:p>
    <w:p>
      <w:r>
        <w:rPr>
          <w:color w:val="000000"/>
        </w:rPr>
        <w:t>AAA.茶叶小妹小娟</w:t>
      </w:r>
      <w:r>
        <w:tab/>
      </w:r>
      <w:r>
        <w:rPr>
          <w:color w:val="000000"/>
        </w:rPr>
        <w:t>日记到这里便结束了。</w:t>
      </w:r>
    </w:p>
    <w:p>
      <w:r>
        <w:rPr>
          <w:color w:val="AA00AA"/>
        </w:rPr>
        <w:t>梦野 菊理</w:t>
      </w:r>
      <w:r>
        <w:tab/>
      </w:r>
      <w:r>
        <w:rPr>
          <w:color w:val="AA00AA"/>
        </w:rPr>
        <w:t>我下意识张嘴：“啊…不对啊，怎么您都不紧张的，这种时候都不都应该是开始说那种‘这些事情你太小不该知道’之类的台词吗？”伸手接过和菓子咬了一口咽进嘴里：“说紧张不算假的吧？非常抱歉，看了您的电脑，所以我想知道…清水，算是您指示他自杀的，是吗，虽然我能理解但是毕竟我们从小一起长大…” 语气低落了片刻，随后幽幽叹了口气：“还有，风月院真的是歌舞伎剧院那么简单吗？老实说，我刚看见那些照片着实被吓了一跳，但是毕竟我不是风月院的血脉，有些事情瞒着我这样的外人也能理解——不对，不是说您不是我爹了这个意思，对我来说您把我从孤儿院领出来我已经很感激！所以说在我心里您不光是父亲老师也能算得上我的在世恩人吧，但是有的时候也想为您分担点别的什么的，当然如果只需要我当个漂亮的金丝雀也可以不对这话说的咋这么奇怪…”</w:t>
      </w:r>
    </w:p>
    <w:p>
      <w:r>
        <w:rPr>
          <w:color w:val="0000FF"/>
        </w:rPr>
        <w:t>春城 朔</w:t>
      </w:r>
      <w:r>
        <w:tab/>
      </w:r>
      <w:r>
        <w:rPr>
          <w:color w:val="0000FF"/>
        </w:rPr>
        <w:t>（可以理解ccs为什么那么怕死了）</w:t>
      </w:r>
    </w:p>
    <w:p>
      <w:r>
        <w:rPr>
          <w:color w:val="000000"/>
        </w:rPr>
        <w:t>AAA.茶叶小妹小娟</w:t>
      </w:r>
      <w:r>
        <w:tab/>
      </w:r>
      <w:r>
        <w:rPr>
          <w:color w:val="000000"/>
        </w:rPr>
        <w:t>（。。。那确实有个爹也挺危险的。。。）</w:t>
      </w:r>
    </w:p>
    <w:p>
      <w:r>
        <w:rPr>
          <w:color w:val="0000FF"/>
        </w:rPr>
        <w:t>春城 朔</w:t>
      </w:r>
      <w:r>
        <w:tab/>
      </w:r>
      <w:r>
        <w:rPr>
          <w:color w:val="0000FF"/>
        </w:rPr>
        <w:t>（总感觉背后凉凉的）</w:t>
      </w:r>
    </w:p>
    <w:p>
      <w:r>
        <w:rPr>
          <w:color w:val="0000FF"/>
        </w:rPr>
        <w:t>春城 朔</w:t>
      </w:r>
      <w:r>
        <w:tab/>
      </w:r>
      <w:r>
        <w:rPr>
          <w:color w:val="0000FF"/>
        </w:rPr>
        <w:t>（一回头哦是爹）</w:t>
      </w:r>
    </w:p>
    <w:p>
      <w:r>
        <w:rPr>
          <w:color w:val="000000"/>
        </w:rPr>
        <w:t>AAA.茶叶小妹小娟</w:t>
      </w:r>
      <w:r>
        <w:tab/>
      </w:r>
      <w:r>
        <w:rPr>
          <w:color w:val="000000"/>
        </w:rPr>
        <w:t>（诶）</w:t>
      </w:r>
    </w:p>
    <w:p>
      <w:r>
        <w:rPr>
          <w:color w:val="0000FF"/>
        </w:rPr>
        <w:t>春城 朔</w:t>
      </w:r>
      <w:r>
        <w:tab/>
      </w:r>
      <w:r>
        <w:rPr>
          <w:color w:val="0000FF"/>
        </w:rPr>
        <w:t>（我说日常生活）</w:t>
      </w:r>
    </w:p>
    <w:p>
      <w:r>
        <w:rPr>
          <w:color w:val="000000"/>
        </w:rPr>
        <w:t>AAA.茶叶小妹小娟</w:t>
      </w:r>
      <w:r>
        <w:tab/>
      </w:r>
      <w:r>
        <w:rPr>
          <w:color w:val="000000"/>
        </w:rPr>
        <w:t>（。其实你爹确实还有十秒钟到达战场了）</w:t>
      </w:r>
    </w:p>
    <w:p>
      <w:r>
        <w:rPr>
          <w:color w:val="0000FF"/>
        </w:rPr>
        <w:t>春城 朔</w:t>
      </w:r>
      <w:r>
        <w:tab/>
      </w:r>
      <w:r>
        <w:rPr>
          <w:color w:val="0000FF"/>
        </w:rPr>
        <w:t>（哦不哦不）</w:t>
      </w:r>
    </w:p>
    <w:p>
      <w:r>
        <w:rPr>
          <w:color w:val="000000"/>
        </w:rPr>
        <w:t>AAA.茶叶小妹小娟</w:t>
      </w:r>
      <w:r>
        <w:tab/>
      </w:r>
      <w:r>
        <w:rPr>
          <w:color w:val="000000"/>
        </w:rPr>
        <w:t>（平常凉嗖嗖的原来是爸爸千刀万剐的眼神）</w:t>
      </w:r>
    </w:p>
    <w:p>
      <w:r>
        <w:rPr>
          <w:color w:val="000000"/>
        </w:rPr>
        <w:t>AAA.茶叶小妹小娟</w:t>
      </w:r>
      <w:r>
        <w:tab/>
      </w:r>
      <w:r>
        <w:rPr>
          <w:color w:val="000000"/>
        </w:rPr>
        <w:t>（，，没关系他心里还是很有你的，）</w:t>
      </w:r>
    </w:p>
    <w:p>
      <w:r>
        <w:rPr>
          <w:color w:val="0000FF"/>
        </w:rPr>
        <w:t>春城 朔</w:t>
      </w:r>
      <w:r>
        <w:tab/>
      </w:r>
      <w:r>
        <w:rPr>
          <w:color w:val="0000FF"/>
        </w:rPr>
        <w:t>这日记看的我心都快不会跳了，我哆嗦着手随意挑了几页拍照，然后把它放回原位，准备按照计划去找师兄师姐问问父亲的下落。</w:t>
      </w:r>
    </w:p>
    <w:p>
      <w:r>
        <w:rPr>
          <w:color w:val="0000FF"/>
        </w:rPr>
        <w:t>春城 朔</w:t>
      </w:r>
      <w:r>
        <w:tab/>
      </w:r>
      <w:r>
        <w:rPr>
          <w:color w:val="0000FF"/>
        </w:rPr>
        <w:t>（因为下午没有证据导致现在学会了看到什么就拍照）</w:t>
      </w:r>
    </w:p>
    <w:p>
      <w:r>
        <w:rPr>
          <w:color w:val="0000FF"/>
        </w:rPr>
        <w:t>春城 朔</w:t>
      </w:r>
      <w:r>
        <w:tab/>
      </w:r>
      <w:r>
        <w:rPr>
          <w:color w:val="0000FF"/>
        </w:rPr>
        <w:t>（我准备好迎接爹了）</w:t>
      </w:r>
    </w:p>
    <w:p>
      <w:r>
        <w:rPr>
          <w:color w:val="000000"/>
        </w:rPr>
        <w:t>AAA.茶叶小妹小娟</w:t>
      </w:r>
      <w:r>
        <w:tab/>
      </w:r>
      <w:r>
        <w:rPr>
          <w:color w:val="000000"/>
        </w:rPr>
        <w:t>“啊，为什么要那样回答呢，菊理有知道所有事情的权利，所谓大人对孩子的管束只不过是满足他们掌控欲的一种而已。”看到你吃下去糕点，风月院岚欣慰的一笑，随手拿过遥控器关掉电视机，房间内安静下来。 “清水毕竟也是我养大的孩子，他的离开我也会很痛心，但既然局面无法挽回，我们就应该想办法如何让局势变得更有利些…只有清水死了，才能更好的认证心中的猜想，找出造成艺术病的真凶。”</w:t>
      </w:r>
    </w:p>
    <w:p>
      <w:r>
        <w:rPr>
          <w:color w:val="000000"/>
        </w:rPr>
        <w:t>AAA.茶叶小妹小娟</w:t>
      </w:r>
      <w:r>
        <w:tab/>
      </w:r>
      <w:r>
        <w:rPr>
          <w:color w:val="000000"/>
        </w:rPr>
        <w:t>“嗯，确实越说越奇怪了喔，不过我也不会那么做，成为什么样的人是菊理的自由。”风月院岚神态自若的回复着，用竹签扎起一块切好的草莓喂给你。“菊理真是看到了不少东西呢，真是个聪明的孩子，就像你所看到的那样，这是为了风月院家。菊理也知道献祭的事情，但我不相信所谓的神明，那就通过自己的手段好了。” “…之前没有和你说，是因为想要给菊理更自由的生长空间，我不想要菊理背负太多沉重的责任，像这样就好。嗯…本来是想要等到成人礼的时候再让你做决断呢，没关系，现在知道也可以。”</w:t>
      </w:r>
    </w:p>
    <w:p>
      <w:r>
        <w:rPr>
          <w:color w:val="000000"/>
        </w:rPr>
        <w:t>AAA.茶叶小妹小娟</w:t>
      </w:r>
      <w:r>
        <w:tab/>
      </w:r>
      <w:r>
        <w:rPr>
          <w:color w:val="000000"/>
        </w:rPr>
        <w:t>（好的好的刚才在22那边迎接另一个爹）</w:t>
      </w:r>
    </w:p>
    <w:p>
      <w:r>
        <w:rPr>
          <w:color w:val="0000FF"/>
        </w:rPr>
        <w:t>春城 朔</w:t>
      </w:r>
      <w:r>
        <w:tab/>
      </w:r>
      <w:r>
        <w:rPr>
          <w:color w:val="0000FF"/>
        </w:rPr>
        <w:t>（太搞笑了）</w:t>
      </w:r>
    </w:p>
    <w:p>
      <w:r>
        <w:rPr>
          <w:color w:val="000000"/>
        </w:rPr>
        <w:t>AAA.茶叶小妹小娟</w:t>
      </w:r>
      <w:r>
        <w:tab/>
      </w:r>
      <w:r>
        <w:rPr>
          <w:color w:val="000000"/>
        </w:rPr>
        <w:t>你转过身去，却不知从什么时候起，春城留声就已经悄无声息的站在门口，默不作声的观察着一切，你与他对上视线。</w:t>
      </w:r>
    </w:p>
    <w:p>
      <w:r>
        <w:rPr>
          <w:color w:val="0000FF"/>
        </w:rPr>
        <w:t>春城 朔</w:t>
      </w:r>
      <w:r>
        <w:tab/>
      </w:r>
      <w:r>
        <w:rPr>
          <w:color w:val="0000FF"/>
        </w:rPr>
        <w:t>（爹骇人精）</w:t>
      </w:r>
    </w:p>
    <w:p>
      <w:r>
        <w:rPr>
          <w:color w:val="0000FF"/>
        </w:rPr>
        <w:t>春城 朔</w:t>
      </w:r>
      <w:r>
        <w:tab/>
      </w:r>
      <w:r>
        <w:rPr>
          <w:color w:val="0000FF"/>
        </w:rPr>
        <w:t>（他要说话吗还我先）</w:t>
      </w:r>
    </w:p>
    <w:p>
      <w:r>
        <w:rPr>
          <w:color w:val="000000"/>
        </w:rPr>
        <w:t>AAA.茶叶小妹小娟</w:t>
      </w:r>
      <w:r>
        <w:tab/>
      </w:r>
      <w:r>
        <w:rPr>
          <w:color w:val="000000"/>
        </w:rPr>
        <w:t>他的面色不太好——甚至可以说很差劲的程度，刘海因冷汗湿答答地沾在额头，扶住门框的指关节用力的攥紧，咯吱咯吱作响。但他确实是笑着的，在你从小的记忆里，你很少见他笑过，笑的时候也是含蓄温雅的，如初春的冰雪消融，难以忘却。但现在又与以往那般截然不同，他的笑容灿烂又狂热。</w:t>
      </w:r>
    </w:p>
    <w:p>
      <w:r>
        <w:rPr>
          <w:color w:val="000000"/>
        </w:rPr>
        <w:t>AAA.茶叶小妹小娟</w:t>
      </w:r>
      <w:r>
        <w:tab/>
      </w:r>
      <w:r>
        <w:rPr>
          <w:color w:val="000000"/>
        </w:rPr>
        <w:t>“……你在这里做什么？”</w:t>
      </w:r>
    </w:p>
    <w:p>
      <w:r>
        <w:rPr>
          <w:color w:val="AA00AA"/>
        </w:rPr>
        <w:t>梦野 菊理</w:t>
      </w:r>
      <w:r>
        <w:tab/>
      </w:r>
      <w:r>
        <w:rPr>
          <w:color w:val="AA00AA"/>
        </w:rPr>
        <w:t>“……原来如此。”我又吃了一口草莓，并且诡异的感觉怎么自己一直在被投喂，有时候感觉还不如当个美丽的废物：“我其实现在感觉还很良好，所以我需要帮您做什么吗？还有我其实很好奇，您和春城的父亲真的只是普通的友人关系吗……其实，我们去他家的时候，看见他有个密室，里面有关于您电脑里面的那些照片，至少把能说的都和我说吧？我想做个心理准备。”</w:t>
      </w:r>
    </w:p>
    <w:p>
      <w:r>
        <w:rPr>
          <w:color w:val="000000"/>
        </w:rPr>
        <w:t>AAA.茶叶小妹小娟</w:t>
      </w:r>
      <w:r>
        <w:tab/>
      </w:r>
      <w:r>
        <w:rPr>
          <w:color w:val="000000"/>
        </w:rPr>
        <w:t>外面不知何时下起了细密的小雨，敞开的木门嘎吱作响，冬日的冷风吹向房门，斜落的雨水打到他的衣裳、头发，水滴顺着他的脸颊划下，分不清是汗水还是落雨，他背着风雨，一步一步朝你走来。</w:t>
      </w:r>
    </w:p>
    <w:p>
      <w:r>
        <w:rPr>
          <w:color w:val="000000"/>
        </w:rPr>
        <w:t>AAA.茶叶小妹小娟</w:t>
      </w:r>
      <w:r>
        <w:tab/>
      </w:r>
      <w:r>
        <w:rPr>
          <w:color w:val="000000"/>
        </w:rPr>
        <w:t>（没了，）</w:t>
      </w:r>
    </w:p>
    <w:p>
      <w:r>
        <w:rPr>
          <w:color w:val="000000"/>
        </w:rPr>
        <w:t>AAA.茶叶小妹小娟</w:t>
      </w:r>
      <w:r>
        <w:tab/>
      </w:r>
      <w:r>
        <w:rPr>
          <w:color w:val="000000"/>
        </w:rPr>
        <w:t>（潺潺流水开大了）</w:t>
      </w:r>
    </w:p>
    <w:p>
      <w:r>
        <w:rPr>
          <w:color w:val="0000FF"/>
        </w:rPr>
        <w:t>春城 朔</w:t>
      </w:r>
      <w:r>
        <w:tab/>
      </w:r>
      <w:r>
        <w:rPr>
          <w:color w:val="0000FF"/>
        </w:rPr>
        <w:t>“父亲…您…您之前去哪里了？房间里乱糟糟的，我就进来了。”一向应以为傲的快嘴此时完全结巴了，由于完全没有见过这样的父亲又隐约记起日记中的杀意，下意识往后退了两步回到房间中的狼藉中。屋外灌入的冷风吹过面庞后一个激灵，感觉舌头的潜力又完全激发了，不由自主开始语无伦次地坦白和忏悔。“好吧我承认我都看了，不管是密室还是您的日记，但是我真的担心您，我不理解，为什么！我不知道我可以把那些都忘掉的…好可怕，我想回家…”</w:t>
      </w:r>
    </w:p>
    <w:p>
      <w:r>
        <w:rPr>
          <w:color w:val="0000FF"/>
        </w:rPr>
        <w:t>春城 朔</w:t>
      </w:r>
      <w:r>
        <w:tab/>
      </w:r>
      <w:r>
        <w:rPr>
          <w:color w:val="0000FF"/>
        </w:rPr>
        <w:t>（应激了）</w:t>
      </w:r>
    </w:p>
    <w:p>
      <w:r>
        <w:rPr>
          <w:color w:val="0000FF"/>
        </w:rPr>
        <w:t>春城 朔</w:t>
      </w:r>
      <w:r>
        <w:tab/>
      </w:r>
      <w:r>
        <w:rPr>
          <w:color w:val="0000FF"/>
        </w:rPr>
        <w:t>（不知道，看不懂，想回家）</w:t>
      </w:r>
    </w:p>
    <w:p>
      <w:r>
        <w:rPr>
          <w:color w:val="0000FF"/>
        </w:rPr>
        <w:t>春城 朔</w:t>
      </w:r>
      <w:r>
        <w:tab/>
      </w:r>
      <w:r>
        <w:rPr>
          <w:color w:val="0000FF"/>
        </w:rPr>
        <w:t>（ccs就像一个绝望的高中生要裸考）</w:t>
      </w:r>
    </w:p>
    <w:p>
      <w:r>
        <w:rPr>
          <w:color w:val="000000"/>
        </w:rPr>
        <w:t>AAA.茶叶小妹小娟</w:t>
      </w:r>
      <w:r>
        <w:tab/>
      </w:r>
      <w:r>
        <w:rPr>
          <w:color w:val="000000"/>
        </w:rPr>
        <w:t>“嗯，暂时不用哦，我已经处理完了。”风月院岚放下竹签又忍不住摸了摸你的头，笑容里有些开怀欣慰。“菊理真是好孩子，现在就想帮我承担一部分事务吗？说实话我真的很开心，因为是理解父亲吧，不过我们未来的时间很长，我可以一点一点的教会你。” “我和春日亭那边有一些合作，我和他的父亲也做了一些交易…至于那些照片——是一些敌对的人和叛徒，如果不快些除掉的话，先遭殃的就是我们了。”</w:t>
      </w:r>
    </w:p>
    <w:p>
      <w:r>
        <w:rPr>
          <w:color w:val="AA00AA"/>
        </w:rPr>
        <w:t>梦野 菊理</w:t>
      </w:r>
      <w:r>
        <w:tab/>
      </w:r>
      <w:r>
        <w:rPr>
          <w:color w:val="AA00AA"/>
        </w:rPr>
        <w:t>“……等一下，所以，不对，春城先生真和您有那种关系吗！？”我露出了一种就这还说不熟的表情，已经把快要死亡的威胁抛之脑后开始兴致勃勃聊八卦起来：“说起来，您知道我今天下午在电视台地下室看见了什么吗，好大一个肉球啊…不知道是不是在搞祭祀还是怎么回事，您如果了解宗教的话这个有什么头绪吗？警察倒是不相信我们，而且那个电视台台长…”想起来那个女人浑身抖了一下，报复性咬了口其他的糕点：“……笑的很不怀好意，我总感觉她没有什么好心。对了，您今天出去干什么了？”</w:t>
      </w:r>
    </w:p>
    <w:p>
      <w:r>
        <w:rPr>
          <w:color w:val="000000"/>
        </w:rPr>
        <w:t>AAA.茶叶小妹小娟</w:t>
      </w:r>
      <w:r>
        <w:tab/>
      </w:r>
      <w:r>
        <w:rPr>
          <w:color w:val="000000"/>
        </w:rPr>
        <w:t>“回家？这里不是你的家吗？” 春城留声像是完全没有理解你的话，你的表情，你的反应，他只是灿烂明媚的笑着，那根本不像原本的他，而那双暗沉的蓝色眼睛像冻结的海，冷眼看着你。兴许是对你的话感到可笑，一抹由衷的厌恶浮现在春城留声的眼底。 “担心我？凭什么呢…春城朔，你本来就不应该出现在这个世界上，我们的出生明明都不被人祝福，但你能够轻而易举地获得所有的一切，可以随意追寻你的喜好、所有的人都在支持你、爱护你，而我什么都得不到。”</w:t>
      </w:r>
    </w:p>
    <w:p>
      <w:r>
        <w:rPr>
          <w:color w:val="000000"/>
        </w:rPr>
        <w:t>AAA.茶叶小妹小娟</w:t>
      </w:r>
      <w:r>
        <w:tab/>
      </w:r>
      <w:r>
        <w:rPr>
          <w:color w:val="000000"/>
        </w:rPr>
        <w:t>“这都是你的错，你的出生就是最大的原罪——所有的一切都让我痛苦，但是，你看。”</w:t>
      </w:r>
    </w:p>
    <w:p>
      <w:r>
        <w:rPr>
          <w:color w:val="000000"/>
        </w:rPr>
        <w:t>AAA.茶叶小妹小娟</w:t>
      </w:r>
      <w:r>
        <w:tab/>
      </w:r>
      <w:r>
        <w:rPr>
          <w:color w:val="000000"/>
        </w:rPr>
        <w:t>——下一刻，他以惊人的速度来到你面前，掐住了你的脖颈，像日记中那般，近在咫尺的气息。</w:t>
      </w:r>
    </w:p>
    <w:p>
      <w:r>
        <w:rPr>
          <w:color w:val="000000"/>
        </w:rPr>
        <w:t>AAA.茶叶小妹小娟</w:t>
      </w:r>
      <w:r>
        <w:tab/>
      </w:r>
      <w:r>
        <w:rPr>
          <w:color w:val="000000"/>
        </w:rPr>
        <w:t>（不知道在掐什么其实他力气好小，）</w:t>
      </w:r>
    </w:p>
    <w:p>
      <w:r>
        <w:rPr>
          <w:color w:val="0000FF"/>
        </w:rPr>
        <w:t>春城 朔</w:t>
      </w:r>
      <w:r>
        <w:tab/>
      </w:r>
      <w:r>
        <w:rPr>
          <w:color w:val="0000FF"/>
        </w:rPr>
        <w:t>（笑死我了）</w:t>
      </w:r>
    </w:p>
    <w:p>
      <w:r>
        <w:rPr>
          <w:color w:val="0000FF"/>
        </w:rPr>
        <w:t>春城 朔</w:t>
      </w:r>
      <w:r>
        <w:tab/>
      </w:r>
      <w:r>
        <w:rPr>
          <w:color w:val="0000FF"/>
        </w:rPr>
        <w:t>（我还在想难道我的str也是继承）</w:t>
      </w:r>
    </w:p>
    <w:p>
      <w:r>
        <w:rPr>
          <w:color w:val="000000"/>
        </w:rPr>
        <w:t>AAA.茶叶小妹小娟</w:t>
      </w:r>
      <w:r>
        <w:tab/>
      </w:r>
      <w:r>
        <w:rPr>
          <w:color w:val="000000"/>
        </w:rPr>
        <w:t>有那么一瞬间，他恢复了往日的模样，他的泪和雨水汇在一起难以分辨，一起没入脖颈。“我有那么多可以杀死你的机会……嫉妒也好，恨也好……可我没有，我什么都没做。”</w:t>
      </w:r>
    </w:p>
    <w:p>
      <w:r>
        <w:rPr>
          <w:color w:val="000000"/>
        </w:rPr>
        <w:t>AAA.茶叶小妹小娟</w:t>
      </w:r>
      <w:r>
        <w:tab/>
      </w:r>
      <w:r>
        <w:rPr>
          <w:color w:val="000000"/>
        </w:rPr>
        <w:t>（他是60 应该是青出于蓝而胜于蓝，）</w:t>
      </w:r>
    </w:p>
    <w:p>
      <w:r>
        <w:rPr>
          <w:color w:val="000000"/>
        </w:rPr>
        <w:t>AAA.茶叶小妹小娟</w:t>
      </w:r>
      <w:r>
        <w:tab/>
      </w:r>
      <w:r>
        <w:rPr>
          <w:color w:val="000000"/>
        </w:rPr>
        <w:t>他的手没有用力，带着湿漉漉的雨水、拇指轻轻摩挲着你的脖颈，一副理所当然地恶劣模样，说道。“我曾经想过做一个好父亲，但不可能了，命运对我是那样的不公平，要我承担所有的、沉重的一切…我应该对一个美满的、幸福的人抱有无私的爱吗？倒不如说你应该感激我，无论如何，我都尽心尽力把你抚养成人了。不要妄想其他，这是你欠我的。”</w:t>
      </w:r>
    </w:p>
    <w:p>
      <w:r>
        <w:rPr>
          <w:color w:val="000000"/>
        </w:rPr>
        <w:t>AAA.茶叶小妹小娟</w:t>
      </w:r>
      <w:r>
        <w:tab/>
      </w:r>
      <w:r>
        <w:rPr>
          <w:color w:val="000000"/>
        </w:rPr>
        <w:t>雨水沿着你的后颈滑落，粘黏着背脊和衣料。</w:t>
      </w:r>
    </w:p>
    <w:p>
      <w:r>
        <w:rPr>
          <w:color w:val="000000"/>
        </w:rPr>
        <w:t>AAA.茶叶小妹小娟</w:t>
      </w:r>
      <w:r>
        <w:tab/>
      </w:r>
      <w:r>
        <w:rPr>
          <w:color w:val="000000"/>
        </w:rPr>
        <w:t>“……给我记住你的姓氏，你永远也不可以离开这里。”</w:t>
      </w:r>
    </w:p>
    <w:p>
      <w:r>
        <w:rPr>
          <w:color w:val="0000FF"/>
        </w:rPr>
        <w:t>春城 朔</w:t>
      </w:r>
      <w:r>
        <w:tab/>
      </w:r>
      <w:r>
        <w:rPr>
          <w:color w:val="0000FF"/>
        </w:rPr>
        <w:t>（怨妇啊）</w:t>
      </w:r>
    </w:p>
    <w:p>
      <w:r>
        <w:rPr>
          <w:color w:val="000000"/>
        </w:rPr>
        <w:t>AAA.茶叶小妹小娟</w:t>
      </w:r>
      <w:r>
        <w:tab/>
      </w:r>
      <w:r>
        <w:rPr>
          <w:color w:val="000000"/>
        </w:rPr>
        <w:t>（是的孩子们其实他是怨妇，，，，，）</w:t>
      </w:r>
    </w:p>
    <w:p>
      <w:r>
        <w:rPr>
          <w:color w:val="000000"/>
        </w:rPr>
        <w:t>AAA.茶叶小妹小娟</w:t>
      </w:r>
      <w:r>
        <w:tab/>
      </w:r>
      <w:r>
        <w:rPr>
          <w:color w:val="000000"/>
        </w:rPr>
        <w:t>（水鬼啊，，，）</w:t>
      </w:r>
    </w:p>
    <w:p>
      <w:r>
        <w:rPr>
          <w:color w:val="0000FF"/>
        </w:rPr>
        <w:t>春城 朔</w:t>
      </w:r>
      <w:r>
        <w:tab/>
      </w:r>
      <w:r>
        <w:rPr>
          <w:color w:val="0000FF"/>
        </w:rPr>
        <w:t>（这是真的水鬼aaaa）</w:t>
      </w:r>
    </w:p>
    <w:p>
      <w:r>
        <w:rPr>
          <w:color w:val="0000FF"/>
        </w:rPr>
        <w:t>春城 朔</w:t>
      </w:r>
      <w:r>
        <w:tab/>
      </w:r>
      <w:r>
        <w:rPr>
          <w:color w:val="0000FF"/>
        </w:rPr>
        <w:t>（让我思考一下宕机的ccs要说什么）</w:t>
      </w:r>
    </w:p>
    <w:p>
      <w:r>
        <w:rPr>
          <w:color w:val="000000"/>
        </w:rPr>
        <w:t>AAA.茶叶小妹小娟</w:t>
      </w:r>
      <w:r>
        <w:tab/>
      </w:r>
      <w:r>
        <w:rPr>
          <w:color w:val="000000"/>
        </w:rPr>
        <w:t>“菊理说的是什么关系？”风月院岚不解的歪了歪头，看着你八卦的表情哑然失笑用指节轻轻敲了一下你的额头。“就是我说的那样，其实一开始不是和春城留声…交易是和他的父母那辈开始的，春日亭帮我们处理掉敌对势力和叛徒，以及一些灰色产业交易，相对的，我们也会给予他们足够的好处。” “…至于电视台那边我是真的不知道，其实我对祭祀这种东西反而不算太了解呢，因为比起所谓虚无缥缈的神明，果然还是靠自己的能力把重要的人留在自己身边更好吧？那个人吓到菊理了吗，那么我不会让她过得太舒服的。”他宽大的衣袖挡住了下半张脸，眼睛眯起来若有所思，这时候倒是颇有凌厉的气势，或许是他并不必再掩藏那些腌臜事，反而放松了许多。“不是什么大事，还是生意上的事情。”</w:t>
      </w:r>
    </w:p>
    <w:p>
      <w:r>
        <w:rPr>
          <w:color w:val="000000"/>
        </w:rPr>
        <w:t>AAA.茶叶小妹小娟</w:t>
      </w:r>
      <w:r>
        <w:tab/>
      </w:r>
      <w:r>
        <w:rPr>
          <w:color w:val="000000"/>
        </w:rPr>
        <w:t>（好德好德）</w:t>
      </w:r>
    </w:p>
    <w:p>
      <w:r>
        <w:rPr>
          <w:color w:val="000000"/>
        </w:rPr>
        <w:t>AAA.茶叶小妹小娟</w:t>
      </w:r>
      <w:r>
        <w:tab/>
      </w:r>
      <w:r>
        <w:rPr>
          <w:color w:val="000000"/>
        </w:rPr>
        <w:t>（沉默寡言的爹突然发癫那很容易宕机了，）</w:t>
      </w:r>
    </w:p>
    <w:p>
      <w:r>
        <w:rPr>
          <w:color w:val="AA00AA"/>
        </w:rPr>
        <w:t>梦野 菊理</w:t>
      </w:r>
      <w:r>
        <w:tab/>
      </w:r>
      <w:r>
        <w:rPr>
          <w:color w:val="AA00AA"/>
        </w:rPr>
        <w:t>“这种情况下也太像什么boss了啊爹！”我忍不住吐槽了两句，然后点了点头：“原来如此…但是我真的很怕您出事情啊！其实非要说的话，其他人当然是在您顺位下的存在，但是希望您不要再瞒着我了，好吗？”</w:t>
      </w:r>
    </w:p>
    <w:p>
      <w:r>
        <w:rPr>
          <w:color w:val="0000FF"/>
        </w:rPr>
        <w:t>春城 朔</w:t>
      </w:r>
      <w:r>
        <w:tab/>
      </w:r>
      <w:r>
        <w:rPr>
          <w:color w:val="0000FF"/>
        </w:rPr>
        <w:t>那双覆在自己脖子上的手明明没有用力，喉咙却已然因为这份父亲的诉说泛起苦涩和呕吐的欲望，如沉入阴冷的深海般，只能吐出泡泡而非声音。嘴巴几番开合，最终还是压出了最后一点几不可闻的话语。“不、不是的。我没有想着离开春日亭，父亲。我只是没法这么突然地接受这一切…我不知道您的恨、嫉妒…还有其他那些。但是，我一直为是您的孩子而幸福，也努力地希望您能为我感到骄傲——这对于一个孩子来说也是妄想吗？”</w:t>
      </w:r>
    </w:p>
    <w:p>
      <w:r>
        <w:rPr>
          <w:color w:val="000000"/>
        </w:rPr>
        <w:t>AAA.茶叶小妹小娟</w:t>
      </w:r>
      <w:r>
        <w:tab/>
      </w:r>
      <w:r>
        <w:rPr>
          <w:color w:val="000000"/>
        </w:rPr>
        <w:t>“要这么理解也可以，”风月院岚低下头思考这种事的可能性，似笑非笑的看着你。“菊理不喜欢吗？我看现在网上很多年轻人都会比较喜欢这种…嗯、传统意义上的反派？” 说完他自己也忍不住咬着下唇轻笑了一声，“我倒不觉得自己做了什么，这世界上哪里有那么多正确与否的事情，就算我明天死了，也会立刻有觊觎的人站在相同的位置上，那所谓的反派也太多了些。嗯——我对菊理也是抱有同样的感情，菊理是我最重要的孩子，如果要我为之付出生命也是可以的，在你很小的时候、第一次见到你的时候，就在想，如果可以的话，我这次要 做个好父亲呢。”</w:t>
      </w:r>
    </w:p>
    <w:p>
      <w:r>
        <w:rPr>
          <w:color w:val="000000"/>
        </w:rPr>
        <w:t>AAA.茶叶小妹小娟</w:t>
      </w:r>
      <w:r>
        <w:tab/>
      </w:r>
      <w:r>
        <w:rPr>
          <w:color w:val="000000"/>
        </w:rPr>
        <w:t>“至于说瞒着菊理——可以哦，不过那种菊理可能会生气但是又不得不做的事情，就只能靠你自己发现了哦？”他将手指插进发丝的缝隙偏头看你。</w:t>
      </w:r>
    </w:p>
    <w:p>
      <w:r>
        <w:rPr>
          <w:color w:val="AA00AA"/>
        </w:rPr>
        <w:t>梦野 菊理</w:t>
      </w:r>
      <w:r>
        <w:tab/>
      </w:r>
      <w:r>
        <w:rPr>
          <w:color w:val="AA00AA"/>
        </w:rPr>
        <w:t>“比起说这个，我更讨厌别人瞒着我和骗我。”我认真地看着他，露出和以往差不多的轻松的表情：“如果您编理由骗我我可能会生气，但是都这样了…我反而觉得松了一口气，我明白您的立场，或者应该说如果是其他人，不会有人做的比您还好吧？唉，还要我自己发现吗，我只是一个漂亮的笨蛋而已呜呜QAQ…”</w:t>
      </w:r>
    </w:p>
    <w:p>
      <w:r>
        <w:rPr>
          <w:color w:val="000000"/>
        </w:rPr>
        <w:t>AAA.茶叶小妹小娟</w:t>
      </w:r>
      <w:r>
        <w:tab/>
      </w:r>
      <w:r>
        <w:rPr>
          <w:color w:val="000000"/>
        </w:rPr>
        <w:t>“…………我做不到。”春城留声的声音在颤抖，覆盖在你脖颈上的手冷的像冰，倒不如说他本身就是一块捂不热的、不会消融的冰，心中荒芜的土地沉积着数年的雪，他的手无力的垂落下来，踉跄的后退，无知无觉的跌坐在一片狼藉的榻榻米上。 “我做不到爱你，也做不到去控制那些扭曲的感情…即使他们是错误的，我想过的、我想过为你骄傲的——如果你像我一样什么都不曾拥有过就好了。”</w:t>
      </w:r>
    </w:p>
    <w:p>
      <w:r>
        <w:rPr>
          <w:color w:val="000000"/>
        </w:rPr>
        <w:t>AAA.茶叶小妹小娟</w:t>
      </w:r>
      <w:r>
        <w:tab/>
      </w:r>
      <w:r>
        <w:rPr>
          <w:color w:val="000000"/>
        </w:rPr>
        <w:t>他看着熟悉又陌生的周围，视线又回到了你的身上，那双浸泡着苦痛的、不甘的、狂热的眼睛现在茫然懵懂的看着你。人们往往是由想要的东西所串联而成的、受欲望所驱动的，因为得不到，所以将痛苦表述成“为什么”。那些回忆在时间的沉淀下只会愈发沉重，最后演化成无法纾解、永生相随的执念，春城留声闭上眼。 “已经来不及了……朔，你出生的时候，我也才十八岁。我不知道去怎么样爱你，不知道怎么样去做一个合格的父亲，因为没人对我这样做过。”</w:t>
      </w:r>
    </w:p>
    <w:p>
      <w:r>
        <w:rPr>
          <w:color w:val="000000"/>
        </w:rPr>
        <w:t>AAA.茶叶小妹小娟</w:t>
      </w:r>
      <w:r>
        <w:tab/>
      </w:r>
      <w:r>
        <w:rPr>
          <w:color w:val="000000"/>
        </w:rPr>
        <w:t>“我本来想尝试的，但，比起我，你更像兄长。你什么都拥有了，而我还要这样不堪的、卑劣的活着，嫉妒自己的孩子…这实在是太可悲了。” “……偶尔我也会想过亲近你，但那时候你已经长大了，我在你的生命中缺席了那么多次，这次也这样吧。”</w:t>
      </w:r>
    </w:p>
    <w:p>
      <w:r>
        <w:rPr>
          <w:color w:val="000000"/>
        </w:rPr>
        <w:t>AAA.茶叶小妹小娟</w:t>
      </w:r>
      <w:r>
        <w:tab/>
      </w:r>
      <w:r>
        <w:rPr>
          <w:color w:val="000000"/>
        </w:rPr>
        <w:t>（不行了大人我rp的快睡着了🏳️🏳️。。。）</w:t>
      </w:r>
    </w:p>
    <w:p>
      <w:r>
        <w:rPr>
          <w:color w:val="0000FF"/>
        </w:rPr>
        <w:t>春城 朔</w:t>
      </w:r>
      <w:r>
        <w:tab/>
      </w:r>
      <w:r>
        <w:rPr>
          <w:color w:val="0000FF"/>
        </w:rPr>
        <w:t>（那今天先到这里！）</w:t>
      </w:r>
    </w:p>
    <w:p>
      <w:r>
        <w:rPr>
          <w:color w:val="0000FF"/>
        </w:rPr>
        <w:t>春城 朔</w:t>
      </w:r>
      <w:r>
        <w:tab/>
      </w:r>
      <w:r>
        <w:rPr>
          <w:color w:val="0000FF"/>
        </w:rPr>
        <w:t>（我一想到他在我这么大的时候就有了我，好吓人）</w:t>
      </w:r>
    </w:p>
    <w:p>
      <w:r>
        <w:rPr>
          <w:color w:val="000000"/>
        </w:rPr>
        <w:t>AAA.茶叶小妹小娟</w:t>
      </w:r>
      <w:r>
        <w:tab/>
      </w:r>
      <w:r>
        <w:rPr>
          <w:color w:val="000000"/>
        </w:rPr>
        <w:t>“没办法吧，如果菊理站在我的角度上来说也会很无奈，明明我电脑的一些文件是加密过的，菊理一个人是不可能解开的才对。”他支着下巴有些漫不经心的扎起一颗草莓。“…大概就是这样的事情，如果你的那些朋友们可以当做什么都没发生，看在菊理的面子上我也可以装作不知道的。”</w:t>
      </w:r>
    </w:p>
    <w:p>
      <w:r>
        <w:rPr>
          <w:color w:val="AA00AA"/>
        </w:rPr>
        <w:t>梦野 菊理</w:t>
      </w:r>
      <w:r>
        <w:tab/>
      </w:r>
      <w:r>
        <w:rPr>
          <w:color w:val="AA00AA"/>
        </w:rPr>
        <w:t>“嗯我知道的，不过春城朔看起来打击很大，我总感觉他们父子两关系不是很好。”我保证不会让他们乱说，随后凑过去很认真地看着，然后又烦恼的叹了口气：“您觉得艺术病的源头到底是哪里？我现在觉得和电视台下面离不开关系，但是如果是献祭的话，也应该给他们喂尸体才对。”</w:t>
      </w:r>
    </w:p>
    <w:p>
      <w:r>
        <w:rPr>
          <w:color w:val="000000"/>
        </w:rPr>
        <w:t>AAA.茶叶小妹小娟</w:t>
      </w:r>
      <w:r>
        <w:tab/>
      </w:r>
      <w:r>
        <w:rPr>
          <w:color w:val="000000"/>
        </w:rPr>
        <w:t>“嗯——他父亲那个性格注定会这样呢，有时候我也会觉得很难沟通，不过只要告诉目标的话完成的倒是很利落，这一点很不错。”风月院岚对上你认真的眼神眨眨眼，拇指轻轻的按压太阳穴帮你缓解烦躁的情绪。“嗯——其实我有猜想，那是很多年前的事情了，我一直怀疑春城夫妇，也就是春日亭上一任亭主的死亡像是现在的艺术病…有一个叫做绫川久志的叛徒偷走了我的很多东西，虽然解决掉了，但是和那个相关的东西也遗失了，应该是在春日亭那里吧。”</w:t>
      </w:r>
    </w:p>
    <w:p>
      <w:r>
        <w:rPr>
          <w:color w:val="000000"/>
        </w:rPr>
        <w:t>AAA.茶叶小妹小娟</w:t>
      </w:r>
      <w:r>
        <w:tab/>
      </w:r>
      <w:r>
        <w:rPr>
          <w:color w:val="000000"/>
        </w:rPr>
        <w:t>“他父亲那个性格注定会这样呢，有什么心事不会说出来，这样看来还是我做的比较好吧？偶尔我也会觉得他很难沟通，不过只要告诉任务目标的话完成的倒是很利落，这一点很不错…不过很快就不用担心那样的问题了。”风月院岚眯起眼睛回忆着评价几句。对上你认真的眼神，他抬起手用两根手指抚平你的眉心，拇指覆上太阳穴轻柔地按压试图帮你缓解烦躁的情绪。“菊理不需要为这些事情苦恼，暂时没有头绪好好休息就足够了，只要做了就一定会留下痕迹，只不过是我们还没有发现。 “…其实我有猜想，那是很多年前的事情了，我一直怀疑春城夫妇，也就是春日亭上一任亭主的死亡像是现在的艺术病。他们死后，我拿到了一些东西，但被一个叫做绫川久志的叛徒偷走了，你应该在照片里见过他？但那个东西也遗失很久了，估计是被什么人拿走了吧。”</w:t>
      </w:r>
    </w:p>
    <w:p>
      <w:r>
        <w:rPr>
          <w:color w:val="0000FF"/>
        </w:rPr>
        <w:t>春城 朔</w:t>
      </w:r>
      <w:r>
        <w:tab/>
      </w:r>
      <w:r>
        <w:rPr>
          <w:color w:val="0000FF"/>
        </w:rPr>
        <w:t>被父亲投射了伯父的影子到底是为什么才发生，思绪一片混乱难言的情绪在胸腔里翻涌，究竟是该同情和怜悯这样的父亲，亦或是恐惧自己居然处在这样怪谈般的噩梦中十八年才惊觉呢？ 意识到身上的束缚消失后下意识垂眼看向跌坐在地、被人生中从未断过的雨淋湿浸泡到已如水鬼般颓唐的父亲，一直视为无法越过的旗帜的存在此时用亲口诉说，证明了过去我对他所有的幻想都是泡沫。</w:t>
      </w:r>
    </w:p>
    <w:p>
      <w:r>
        <w:rPr>
          <w:color w:val="0000FF"/>
        </w:rPr>
        <w:t>春城 朔</w:t>
      </w:r>
      <w:r>
        <w:tab/>
      </w:r>
      <w:r>
        <w:rPr>
          <w:color w:val="0000FF"/>
        </w:rPr>
        <w:t>——我所能推断出的一切只有，这些还构造不出我对他的恨…或许也如他所说的那样，我是没资格恨他的。</w:t>
      </w:r>
    </w:p>
    <w:p>
      <w:r>
        <w:rPr>
          <w:color w:val="0000FF"/>
        </w:rPr>
        <w:t>春城 朔</w:t>
      </w:r>
      <w:r>
        <w:tab/>
      </w:r>
      <w:r>
        <w:rPr>
          <w:color w:val="0000FF"/>
        </w:rPr>
        <w:t>“您…你已经辛苦了很久，请不要再苛责自己了。我无所谓和别人对比您是否合格或者优秀，但在我的认知中，你一直是最好的…父亲、亭主，或者落语家。”</w:t>
      </w:r>
    </w:p>
    <w:p>
      <w:r>
        <w:rPr>
          <w:color w:val="0000FF"/>
        </w:rPr>
        <w:t>春城 朔</w:t>
      </w:r>
      <w:r>
        <w:tab/>
      </w:r>
      <w:r>
        <w:rPr>
          <w:color w:val="0000FF"/>
        </w:rPr>
        <w:t>我缓慢地蹲下侧坐在他的身侧，动作轻缓地搂住了自己的父亲——这种感觉真的很奇怪，在思维体系中高位且冷淡了那么久的存在，居然也会露出落水的小动物一样的眼神。如此念头稍微有些恶心到自己，我有些不自然地动了动脑袋，但还是把父亲抱的更紧了。</w:t>
      </w:r>
    </w:p>
    <w:p>
      <w:r>
        <w:rPr>
          <w:color w:val="0000FF"/>
        </w:rPr>
        <w:t>春城 朔</w:t>
      </w:r>
      <w:r>
        <w:tab/>
      </w:r>
      <w:r>
        <w:rPr>
          <w:color w:val="0000FF"/>
        </w:rPr>
        <w:t>“所以，你觉得自己不够爱我、或者不爱我也无所谓。我会爱你的。”</w:t>
      </w:r>
    </w:p>
    <w:p>
      <w:r>
        <w:rPr>
          <w:color w:val="AA00AA"/>
        </w:rPr>
        <w:t>梦野 菊理</w:t>
      </w:r>
      <w:r>
        <w:tab/>
      </w:r>
      <w:r>
        <w:rPr>
          <w:color w:val="AA00AA"/>
        </w:rPr>
        <w:t>“这种话说出来感觉春城伯父怎么这么像那种…很好嬷的人啊，什么说一不二的衷心机器什么的。”小声吐槽两句，然后开始认真和他分析：“但是艺术病不可能无缘无故发生吧？一定会有什么诱因…对了，我们之前调查的时候在两起案发现场都有燃烧的痕迹，您可以告诉当时清水上台前有人给他送花束或者礼物那种东西吗？只要能烧的小型物件都可以，或者当时剧院应该有监控吧？嗯您在这里装了那么多监控剧院应该也有…我想会不会拍下清水接触过的人或者事情。”</w:t>
      </w:r>
    </w:p>
    <w:p>
      <w:r>
        <w:rPr>
          <w:color w:val="0000FF"/>
        </w:rPr>
        <w:t>春城 朔</w:t>
      </w:r>
      <w:r>
        <w:tab/>
      </w:r>
      <w:r>
        <w:rPr>
          <w:color w:val="0000FF"/>
        </w:rPr>
        <w:t>（ccs说完这么南通的话要把自己吓死了）</w:t>
      </w:r>
    </w:p>
    <w:p>
      <w:r>
        <w:rPr>
          <w:color w:val="000000"/>
        </w:rPr>
        <w:t>AAA.茶叶小妹小娟</w:t>
      </w:r>
      <w:r>
        <w:tab/>
      </w:r>
      <w:r>
        <w:rPr>
          <w:color w:val="000000"/>
        </w:rPr>
        <w:t>（哎崆峒即深柜）</w:t>
      </w:r>
    </w:p>
    <w:p>
      <w:r>
        <w:rPr>
          <w:color w:val="000000"/>
        </w:rPr>
        <w:t>AAA.茶叶小妹小娟</w:t>
      </w:r>
      <w:r>
        <w:tab/>
      </w:r>
      <w:r>
        <w:rPr>
          <w:color w:val="000000"/>
        </w:rPr>
        <w:t>“…啊、我在网上经常看见这种说法，到底是什么意思呢，菊理可以给我解释一下吗。”风月院岚没太听清你的吐槽，只听见几个字眼有些疑惑的发问。“衷心吗？其实只是合作…作为交换，春日亭的下一代会和风月院家切断关系，仅此而已，多天真的想法。” 他有些讽刺的笑了笑，沉默着听完你的分析，慢条斯理的开口。“基本在每场表演之前都会有粉丝送来花束和信件之类的东西，就算有监控也很难锁定是谁送来的…清水是个很认真的孩子，他总是会看完粉丝给他的留言，或许艺术病的源头是类似于文字留言一样的东西。” “如果按照每天都有人送来的花束排查太慢了…菊理有没有想过看看清水感染艺术病那几天的登记册？”</w:t>
      </w:r>
    </w:p>
    <w:p>
      <w:r>
        <w:rPr>
          <w:color w:val="AA00AA"/>
        </w:rPr>
        <w:t>梦野 菊理</w:t>
      </w:r>
      <w:r>
        <w:tab/>
      </w:r>
      <w:r>
        <w:rPr>
          <w:color w:val="AA00AA"/>
        </w:rPr>
        <w:t>“对哦！”我捶捶手：“在他有症状那几天和表演前几天看有没有相似的名字就好，既然是文字留言的话，花束的贺卡或者信件都有可能，找到有没有类似的就好。明天剧院应该可以开放吧？到时候我再去看看…我一定会为清水报仇的。” “至于那个词语嗯……”我瞬间露出了尴尬的表情，不知道该怎么和他解释网络用语，张口闭口比划了两下还是去翻了wiki给他看：“就是，您还是自己看吧…”</w:t>
      </w:r>
    </w:p>
    <w:p>
      <w:r>
        <w:rPr>
          <w:color w:val="0000FF"/>
        </w:rPr>
        <w:t>春城 朔</w:t>
      </w:r>
      <w:r>
        <w:tab/>
      </w:r>
      <w:r>
        <w:rPr>
          <w:color w:val="0000FF"/>
        </w:rPr>
        <w:t>（所以亭主到底要干什么（迷思））</w:t>
      </w:r>
    </w:p>
    <w:p>
      <w:r>
        <w:rPr>
          <w:color w:val="000000"/>
        </w:rPr>
        <w:t>AAA.茶叶小妹小娟</w:t>
      </w:r>
      <w:r>
        <w:tab/>
      </w:r>
      <w:r>
        <w:rPr>
          <w:color w:val="000000"/>
        </w:rPr>
        <w:t>他感受到了你的接近，但并不像以前带着刻意躲闪的态度，只是木然的被你抱住，好像走入冰冷的房屋中唯一一片温暖的净土。春城留声侧过头，将脸埋入你的肩膀，你看不见他的表情，不知是泪还是雨渗透过布料，濡湿了你的外袍。</w:t>
      </w:r>
    </w:p>
    <w:p>
      <w:r>
        <w:rPr>
          <w:color w:val="000000"/>
        </w:rPr>
        <w:t>AAA.茶叶小妹小娟</w:t>
      </w:r>
      <w:r>
        <w:tab/>
      </w:r>
      <w:r>
        <w:rPr>
          <w:color w:val="000000"/>
        </w:rPr>
        <w:t>他在短暂又漫长的、煎熬的一生中等待了太久，如果以前可以被这样对待、如果以前可以听到这样的话，如果再早一点…可惜没有如果，那么只沉溺于片刻、汲取这仅剩的温暖也好。</w:t>
      </w:r>
    </w:p>
    <w:p>
      <w:r>
        <w:rPr>
          <w:color w:val="000000"/>
        </w:rPr>
        <w:t>AAA.茶叶小妹小娟</w:t>
      </w:r>
      <w:r>
        <w:tab/>
      </w:r>
      <w:r>
        <w:rPr>
          <w:color w:val="000000"/>
        </w:rPr>
        <w:t>“…不要你可怜我，”他的身体突然僵硬了一下，似乎是想到了什么，猛然从自我编织的美梦中惊醒，毫不犹豫的将你推离。春城留声咬着下唇，脸上又浮现出被羞辱的、恼怒一般的神情，他摇摇晃晃的站起身，从角落里拿起倒在地上的雨伞扔过去。 “我还没有落魄到那种地步，轮不到要被自己的孩子可怜，给我出去。”</w:t>
      </w:r>
    </w:p>
    <w:p>
      <w:r>
        <w:rPr>
          <w:color w:val="000000"/>
        </w:rPr>
        <w:t>AAA.茶叶小妹小娟</w:t>
      </w:r>
      <w:r>
        <w:tab/>
      </w:r>
      <w:r>
        <w:rPr>
          <w:color w:val="000000"/>
        </w:rPr>
        <w:t>“明天就可以了，登记册我记得放在前台，到时候让他带你找找看吧？有线索菊理记得短信通知我…毕竟几个月里就已经逝去了这么多人，幕后主使也应该付出代价。”风月院岚低下头看着手机的解释，面不改色的点点头。“原来是这样，多亏了菊理，今天学到了很不一样的知识…咳、这个父亲就不方便做评价了哦？”</w:t>
      </w:r>
    </w:p>
    <w:p>
      <w:r>
        <w:rPr>
          <w:color w:val="AA00AA"/>
        </w:rPr>
        <w:t>梦野 菊理</w:t>
      </w:r>
      <w:r>
        <w:tab/>
      </w:r>
      <w:r>
        <w:rPr>
          <w:color w:val="AA00AA"/>
        </w:rPr>
        <w:t>“嗯……嗯。”我心虚地收起手机，看看现在几点了：“那我，嗯，那我不打扰您休息了，我先回去。”顺便打包点吃的回去。</w:t>
      </w:r>
    </w:p>
    <w:p>
      <w:r>
        <w:rPr>
          <w:color w:val="0000FF"/>
        </w:rPr>
        <w:t>春城 朔</w:t>
      </w:r>
      <w:r>
        <w:tab/>
      </w:r>
      <w:r>
        <w:rPr>
          <w:color w:val="0000FF"/>
        </w:rPr>
        <w:t>此时才意识到自己刚刚都说了些什么…该说是在情感的发酵下，不自觉陷入了那种表演时候的状态吗。我脑袋有些发蒙，收回手往后挪了两步才起身，怔怔看着又恢复了往日状态的父亲诺诺开口。 “…是，我这就回去。父亲您也该好好休息。” “晚安，祝您有个好梦。”</w:t>
      </w:r>
    </w:p>
    <w:p>
      <w:r>
        <w:rPr>
          <w:color w:val="000000"/>
        </w:rPr>
        <w:t>AAA.茶叶小妹小娟</w:t>
      </w:r>
      <w:r>
        <w:tab/>
      </w:r>
      <w:r>
        <w:rPr>
          <w:color w:val="000000"/>
        </w:rPr>
        <w:t>“——你会来看我的表演吗？”在你即将踏出门扉之际，春城留声在你背后忽然开口，他坐回原来的位置，榻榻米上碎裂的瓷片扎入他的掌心，殷红的血从衣袖洇开。</w:t>
      </w:r>
    </w:p>
    <w:p>
      <w:r>
        <w:rPr>
          <w:color w:val="000000"/>
        </w:rPr>
        <w:t>AAA.茶叶小妹小娟</w:t>
      </w:r>
      <w:r>
        <w:tab/>
      </w:r>
      <w:r>
        <w:rPr>
          <w:color w:val="000000"/>
        </w:rPr>
        <w:t>“十八年了，”他像是没有知觉的攥紧了碎片。“就当是我第一次，也是最后一次教导你吧。”</w:t>
      </w:r>
    </w:p>
    <w:p>
      <w:r>
        <w:rPr>
          <w:color w:val="000000"/>
        </w:rPr>
        <w:t>AAA.茶叶小妹小娟</w:t>
      </w:r>
      <w:r>
        <w:tab/>
      </w:r>
      <w:r>
        <w:rPr>
          <w:color w:val="000000"/>
        </w:rPr>
        <w:t>在谈心期间时间飞速流转，墙上的挂钟显示现在已经是九点半左右。 “是有点晚了，菊理今天不要太晚睡哦？明天还要辛苦你去看一下…等这件事告一段落了，和父亲一起出门兜风吧。”风月院岚晃了晃他手中的超跑钥匙和你说晚安。</w:t>
      </w:r>
    </w:p>
    <w:p>
      <w:r>
        <w:rPr>
          <w:color w:val="AA00AA"/>
        </w:rPr>
        <w:t>梦野 菊理</w:t>
      </w:r>
      <w:r>
        <w:tab/>
      </w:r>
      <w:r>
        <w:rPr>
          <w:color w:val="AA00AA"/>
        </w:rPr>
        <w:t>（）</w:t>
      </w:r>
    </w:p>
    <w:p>
      <w:r>
        <w:rPr>
          <w:color w:val="AA00AA"/>
        </w:rPr>
        <w:t>梦野 菊理</w:t>
      </w:r>
      <w:r>
        <w:tab/>
      </w:r>
      <w:r>
        <w:rPr>
          <w:color w:val="AA00AA"/>
        </w:rPr>
        <w:t>（真有钱）</w:t>
      </w:r>
    </w:p>
    <w:p>
      <w:r>
        <w:rPr>
          <w:color w:val="AA00AA"/>
        </w:rPr>
        <w:t>梦野 菊理</w:t>
      </w:r>
      <w:r>
        <w:tab/>
      </w:r>
      <w:r>
        <w:rPr>
          <w:color w:val="AA00AA"/>
        </w:rPr>
        <w:t>“好，您也好好休息！辛苦了！”那我收拾收拾回去洗漱睡觉！并且约他们明天去剧院看看。</w:t>
      </w:r>
    </w:p>
    <w:p>
      <w:r>
        <w:rPr>
          <w:color w:val="000000"/>
        </w:rPr>
        <w:t>AAA.茶叶小妹小娟</w:t>
      </w:r>
      <w:r>
        <w:tab/>
      </w:r>
      <w:r>
        <w:rPr>
          <w:color w:val="000000"/>
        </w:rPr>
        <w:t>（涉黑的很有钱吧jpg）</w:t>
      </w:r>
    </w:p>
    <w:p>
      <w:r>
        <w:rPr>
          <w:color w:val="000000"/>
        </w:rPr>
        <w:t>AAA.茶叶小妹小娟</w:t>
      </w:r>
      <w:r>
        <w:tab/>
      </w:r>
      <w:r>
        <w:rPr>
          <w:color w:val="000000"/>
        </w:rPr>
        <w:t>（风雨欲来爱好是飙车啊）</w:t>
      </w:r>
    </w:p>
    <w:p>
      <w:r>
        <w:rPr>
          <w:color w:val="000000"/>
        </w:rPr>
        <w:t>AAA.茶叶小妹小娟</w:t>
      </w:r>
      <w:r>
        <w:tab/>
      </w:r>
      <w:r>
        <w:rPr>
          <w:color w:val="000000"/>
        </w:rPr>
        <w:t>（潮流老头）</w:t>
      </w:r>
    </w:p>
    <w:p>
      <w:r>
        <w:rPr>
          <w:color w:val="0000FF"/>
        </w:rPr>
        <w:t>春城 朔</w:t>
      </w:r>
      <w:r>
        <w:tab/>
      </w:r>
      <w:r>
        <w:rPr>
          <w:color w:val="0000FF"/>
        </w:rPr>
        <w:t>“您这是在——？！”看见那抹血色时瞳孔猛然一缩，迅速停住了脚步，但又不敢过于接近，只是软化了语调和先前一样安抚。“既然是您的表演，我自然会看的，只是您为什么突然决定下要表演？”</w:t>
      </w:r>
    </w:p>
    <w:p>
      <w:r>
        <w:rPr>
          <w:color w:val="000000"/>
        </w:rPr>
        <w:t>AAA.茶叶小妹小娟</w:t>
      </w:r>
      <w:r>
        <w:tab/>
      </w:r>
      <w:r>
        <w:rPr>
          <w:color w:val="000000"/>
        </w:rPr>
        <w:t>（okok那line上聊天去大群过吧！）</w:t>
      </w:r>
    </w:p>
    <w:p>
      <w:r>
        <w:rPr>
          <w:color w:val="000000"/>
        </w:rPr>
        <w:t>AAA.茶叶小妹小娟</w:t>
      </w:r>
      <w:r>
        <w:tab/>
      </w:r>
      <w:r>
        <w:rPr>
          <w:color w:val="000000"/>
        </w:rPr>
        <w:t>“是时候了。”春城留声垂下头，无光朦胧的夜将他的脸笼罩在一片暗沉的阴影下，你只能看得见他的身体在微微的颤抖。“我会再次站上舞台，世人会记住现在的春日亭亭主的名字，我的名字…也只有我的名字。” “在那之后的春日亭，不要让我失望。”</w:t>
      </w:r>
    </w:p>
    <w:p>
      <w:r>
        <w:rPr>
          <w:color w:val="0000FF"/>
        </w:rPr>
        <w:t>春城 朔</w:t>
      </w:r>
      <w:r>
        <w:tab/>
      </w:r>
      <w:r>
        <w:rPr>
          <w:color w:val="0000FF"/>
        </w:rPr>
        <w:t>（爹你说话让人感觉好不详）</w:t>
      </w:r>
    </w:p>
    <w:p>
      <w:r>
        <w:rPr>
          <w:color w:val="0000FF"/>
        </w:rPr>
        <w:t>春城 朔</w:t>
      </w:r>
      <w:r>
        <w:tab/>
      </w:r>
      <w:r>
        <w:rPr>
          <w:color w:val="0000FF"/>
        </w:rPr>
        <w:t>（我可以在这和他说对艺术病的担忧吗）</w:t>
      </w:r>
    </w:p>
    <w:p>
      <w:r>
        <w:rPr>
          <w:color w:val="0000FF"/>
        </w:rPr>
        <w:t>春城 朔</w:t>
      </w:r>
      <w:r>
        <w:tab/>
      </w:r>
      <w:r>
        <w:rPr>
          <w:color w:val="0000FF"/>
        </w:rPr>
        <w:t>（我总感觉他要犯病的样子）</w:t>
      </w:r>
    </w:p>
    <w:p>
      <w:r>
        <w:rPr>
          <w:color w:val="000000"/>
        </w:rPr>
        <w:t>AAA.茶叶小妹小娟</w:t>
      </w:r>
      <w:r>
        <w:tab/>
      </w:r>
      <w:r>
        <w:rPr>
          <w:color w:val="000000"/>
        </w:rPr>
        <w:t>（可以的可以的）</w:t>
      </w:r>
    </w:p>
    <w:p>
      <w:r>
        <w:rPr>
          <w:color w:val="000000"/>
        </w:rPr>
        <w:t>AAA.茶叶小妹小娟</w:t>
      </w:r>
      <w:r>
        <w:tab/>
      </w:r>
      <w:r>
        <w:rPr>
          <w:color w:val="000000"/>
        </w:rPr>
        <w:t>（其实今天他本来就很反常吧，）</w:t>
      </w:r>
    </w:p>
    <w:p>
      <w:r>
        <w:rPr>
          <w:color w:val="0000FF"/>
        </w:rPr>
        <w:t>春城 朔</w:t>
      </w:r>
      <w:r>
        <w:tab/>
      </w:r>
      <w:r>
        <w:rPr>
          <w:color w:val="0000FF"/>
        </w:rPr>
        <w:t>（蒽对啊）</w:t>
      </w:r>
    </w:p>
    <w:p>
      <w:r>
        <w:rPr>
          <w:color w:val="0000FF"/>
        </w:rPr>
        <w:t>春城 朔</w:t>
      </w:r>
      <w:r>
        <w:tab/>
      </w:r>
      <w:r>
        <w:rPr>
          <w:color w:val="0000FF"/>
        </w:rPr>
        <w:t>“…一定要在最近吗？”我有些迟疑。“艺术病还很猖狂、即便是我，都亲眼目睹了不下五个人因此丧命了，我不想您也因为这个莫名其妙的病症死去……”</w:t>
      </w:r>
    </w:p>
    <w:p>
      <w:r>
        <w:rPr>
          <w:color w:val="000000"/>
        </w:rPr>
        <w:t>AAA.茶叶小妹小娟</w:t>
      </w:r>
      <w:r>
        <w:tab/>
      </w:r>
      <w:r>
        <w:rPr>
          <w:color w:val="000000"/>
        </w:rPr>
        <w:t>“…表演的日期已经对外公布了。”他的声音低沉到沙哑，语气带着一种不容置疑的坚定。“就算是为艺术献身也好，我一定要登上舞台，容不得你置噱……去睡吧，至少还有一段时间。”</w:t>
      </w:r>
    </w:p>
    <w:p>
      <w:r>
        <w:rPr>
          <w:color w:val="0000FF"/>
        </w:rPr>
        <w:t>春城 朔</w:t>
      </w:r>
      <w:r>
        <w:tab/>
      </w:r>
      <w:r>
        <w:rPr>
          <w:color w:val="0000FF"/>
        </w:rPr>
        <w:t>今晚的父亲显然还有许多疑点，可我也不敢问太多，避免他的情绪又开始剧烈波动。 “…至少告诉我演出是什么时候总可以吧，您告诉我我就去睡觉。”</w:t>
      </w:r>
    </w:p>
    <w:p>
      <w:r>
        <w:rPr>
          <w:color w:val="000000"/>
        </w:rPr>
        <w:t>AAA.茶叶小妹小娟</w:t>
      </w:r>
      <w:r>
        <w:tab/>
      </w:r>
      <w:r>
        <w:rPr>
          <w:color w:val="000000"/>
        </w:rPr>
        <w:t>春城留声迟疑了一下，缓缓开口。“…在二月十九日，雨水那天，我为你安排了最中间的位置。”</w:t>
      </w:r>
    </w:p>
    <w:p>
      <w:r>
        <w:rPr>
          <w:color w:val="0000FF"/>
        </w:rPr>
        <w:t>春城 朔</w:t>
      </w:r>
      <w:r>
        <w:tab/>
      </w:r>
      <w:r>
        <w:rPr>
          <w:color w:val="0000FF"/>
        </w:rPr>
        <w:t>（今天是十二还是十三了来着）</w:t>
      </w:r>
    </w:p>
    <w:p>
      <w:r>
        <w:rPr>
          <w:color w:val="000000"/>
        </w:rPr>
        <w:t>AAA.茶叶小妹小娟</w:t>
      </w:r>
      <w:r>
        <w:tab/>
      </w:r>
      <w:r>
        <w:rPr>
          <w:color w:val="000000"/>
        </w:rPr>
        <w:t>（12）</w:t>
      </w:r>
    </w:p>
    <w:p>
      <w:r>
        <w:rPr>
          <w:color w:val="0000FF"/>
        </w:rPr>
        <w:t>春城 朔</w:t>
      </w:r>
      <w:r>
        <w:tab/>
      </w:r>
      <w:r>
        <w:rPr>
          <w:color w:val="0000FF"/>
        </w:rPr>
        <w:t>我听见还有一周稍微放松了些，对父亲露出一个有些疲惫的笑容。“我知道了，相信您的演出会很成功的。”</w:t>
      </w:r>
    </w:p>
    <w:p>
      <w:r>
        <w:rPr>
          <w:color w:val="0000FF"/>
        </w:rPr>
        <w:t>春城 朔</w:t>
      </w:r>
      <w:r>
        <w:tab/>
      </w:r>
      <w:r>
        <w:rPr>
          <w:color w:val="0000FF"/>
        </w:rPr>
        <w:t>（我回去睡觉！）</w:t>
      </w:r>
    </w:p>
    <w:p>
      <w:r>
        <w:rPr>
          <w:color w:val="000000"/>
        </w:rPr>
        <w:t>AAA.茶叶小妹小娟</w:t>
      </w:r>
      <w:r>
        <w:tab/>
      </w:r>
      <w:r>
        <w:rPr>
          <w:color w:val="000000"/>
        </w:rPr>
        <w:t>（那没有了集体line聊天的我们明天大群过！）</w:t>
      </w:r>
    </w:p>
    <w:p>
      <w:r>
        <w:rPr>
          <w:color w:val="000000"/>
        </w:rPr>
        <w:t>AAA.茶叶小妹小娟</w:t>
      </w:r>
      <w:r>
        <w:tab/>
      </w:r>
      <w:r>
        <w:rPr>
          <w:color w:val="000000"/>
        </w:rPr>
        <w:t>你们回到卧室休息，在12日临近零点的时候，神崎在群里发来了信息。 「小朋友们这两天调查的还顺利吧，有没有收获？」</w:t>
      </w:r>
    </w:p>
    <w:p>
      <w:r>
        <w:rPr>
          <w:color w:val="0000FF"/>
        </w:rPr>
        <w:t>春城 朔</w:t>
      </w:r>
      <w:r>
        <w:tab/>
      </w:r>
      <w:r>
        <w:rPr>
          <w:color w:val="0000FF"/>
        </w:rPr>
        <w:t>【只看到了很多人因为艺术病死了，至少得有四五个吧…而且电视台下面也有吃人的怪物，虽然这好像是另外的话题了。说起来有件事情我很担心：我父亲今晚状态很不对，宣称他一定要站上舞台，我很担心他要是也感染了艺术病该怎么办……】</w:t>
      </w:r>
    </w:p>
    <w:p>
      <w:r>
        <w:rPr>
          <w:color w:val="AA00AA"/>
        </w:rPr>
        <w:t>梦野 菊理</w:t>
      </w:r>
      <w:r>
        <w:tab/>
      </w:r>
      <w:r>
        <w:rPr>
          <w:color w:val="AA00AA"/>
        </w:rPr>
        <w:t>那么我简单编辑了一下信息，把电视台下面的事情，以及和我爹聊到的一些信息和她进行交换：目前来看，十几年前春日亭的家主死亡和现在死亡的艺术病案件或许有共同点，嫌疑人可能是关于一个叫做绫川久志的人，或者和他相关的存在。姐姐您那边内部能找到相关的信息吗，看看他有没有家属之类的，我有点怀疑是想报仇？大概是这样…</w:t>
      </w:r>
    </w:p>
    <w:p>
      <w:r>
        <w:rPr>
          <w:color w:val="0000FF"/>
        </w:rPr>
        <w:t>春城 朔</w:t>
      </w:r>
      <w:r>
        <w:tab/>
      </w:r>
      <w:r>
        <w:rPr>
          <w:color w:val="0000FF"/>
        </w:rPr>
        <w:t>（ccs感觉现在满脑子只有我爹要自杀囧么办）</w:t>
      </w:r>
    </w:p>
    <w:p>
      <w:r>
        <w:rPr>
          <w:color w:val="AA00AA"/>
        </w:rPr>
        <w:t>梦野 菊理</w:t>
      </w:r>
      <w:r>
        <w:tab/>
      </w:r>
      <w:r>
        <w:rPr>
          <w:color w:val="AA00AA"/>
        </w:rPr>
        <w:t>（e）</w:t>
      </w:r>
    </w:p>
    <w:p>
      <w:r>
        <w:rPr>
          <w:color w:val="000000"/>
        </w:rPr>
        <w:t>AAA.茶叶小妹小娟</w:t>
      </w:r>
      <w:r>
        <w:tab/>
      </w:r>
      <w:r>
        <w:rPr>
          <w:color w:val="000000"/>
        </w:rPr>
        <w:t>「听上去和近期感染艺术病的人很相像呢，这真是个沉重的消息…」过了几分钟，神崎才继续发送消息。「即使收效甚微也尽量做一些预防和保护的措施吧？如果需要姐姐帮忙可以尽管提出来。」 「至于电视台那边…我听说代理台长向井小姐被带走调查了？是这样的原因啊，辛苦了。」</w:t>
      </w:r>
    </w:p>
    <w:p>
      <w:r>
        <w:rPr>
          <w:color w:val="000000"/>
        </w:rPr>
        <w:t>AAA.茶叶小妹小娟</w:t>
      </w:r>
      <w:r>
        <w:tab/>
      </w:r>
      <w:r>
        <w:rPr>
          <w:color w:val="000000"/>
        </w:rPr>
        <w:t>「哎呀、已经有这么清楚的方向了？真不愧是小梦野呢。要我去查非演艺界的人也有些困难呢，不过姐姐还算有些人脉…要现在到得出结果至少也要一周吧，说起来，明天停月剧场就要撤出警力了，如果要查关于绫川久志相关的人，要不要看看登记册上有没有同样的姓氏呢。」</w:t>
      </w:r>
    </w:p>
    <w:p>
      <w:r>
        <w:rPr>
          <w:color w:val="AA00AA"/>
        </w:rPr>
        <w:t>梦野 菊理</w:t>
      </w:r>
      <w:r>
        <w:tab/>
      </w:r>
      <w:r>
        <w:rPr>
          <w:color w:val="AA00AA"/>
        </w:rPr>
        <w:t>：没问题！那么明天麻烦春城君来剧场集合了喔？其他的倒是我还在研究，如果还有别的线索我也会发群里的。</w:t>
      </w:r>
    </w:p>
    <w:p>
      <w:r>
        <w:rPr>
          <w:color w:val="0000FF"/>
        </w:rPr>
        <w:t>春城 朔</w:t>
      </w:r>
      <w:r>
        <w:tab/>
      </w:r>
      <w:r>
        <w:rPr>
          <w:color w:val="0000FF"/>
        </w:rPr>
        <w:t>【我没有问题，明天早上剧场见。不过冬鸠，你一定要记得带上伞啊，不要出门又忘了！】</w:t>
      </w:r>
    </w:p>
    <w:p>
      <w:r>
        <w:rPr>
          <w:color w:val="000000"/>
        </w:rPr>
        <w:t>AAA.茶叶小妹小娟</w:t>
      </w:r>
      <w:r>
        <w:tab/>
      </w:r>
      <w:r>
        <w:rPr>
          <w:color w:val="000000"/>
        </w:rPr>
        <w:t>「好好~！搭档今天已经提醒了两遍了，不过我也不负众望的忘记放在门口了！」 冬鸠不知道什么时候把头像换成了一只超级小胖鸟，过了一分钟才接着回复，估计是去门口放伞。 「我要说的梦野先生和搭档已经说完了，所以处于待命状态！明天见哦。」</w:t>
      </w:r>
    </w:p>
    <w:p>
      <w:r>
        <w:rPr>
          <w:color w:val="0000FF"/>
        </w:rPr>
        <w:t>春城 朔</w:t>
      </w:r>
      <w:r>
        <w:tab/>
      </w:r>
      <w:r>
        <w:rPr>
          <w:color w:val="0000FF"/>
        </w:rPr>
        <w:t>（那睡觉吧）</w:t>
      </w:r>
    </w:p>
    <w:p>
      <w:r>
        <w:rPr>
          <w:color w:val="000000"/>
        </w:rPr>
        <w:t>AAA.茶叶小妹小娟</w:t>
      </w:r>
      <w:r>
        <w:tab/>
      </w:r>
      <w:r>
        <w:rPr>
          <w:color w:val="000000"/>
        </w:rPr>
        <w:t>「我这边也没有其他安排，各位明早见…菊理先生也早一点睡，已经十二点整了！」空庭留下了这样的留言，然后小白狗头像变灰了。</w:t>
      </w:r>
    </w:p>
    <w:p>
      <w:r>
        <w:rPr>
          <w:color w:val="AA00AA"/>
        </w:rPr>
        <w:t>梦野 菊理</w:t>
      </w:r>
      <w:r>
        <w:tab/>
      </w:r>
      <w:r>
        <w:rPr>
          <w:color w:val="AA00AA"/>
        </w:rPr>
        <w:t>那我关手机敷面膜睡觉！</w:t>
      </w:r>
    </w:p>
    <w:p>
      <w:r>
        <w:rPr>
          <w:color w:val="0000FF"/>
        </w:rPr>
        <w:t>春城 朔</w:t>
      </w:r>
      <w:r>
        <w:tab/>
      </w:r>
      <w:r>
        <w:rPr>
          <w:color w:val="0000FF"/>
        </w:rPr>
        <w:t>我也发一个睡觉中的日向创表情包下线。</w:t>
      </w:r>
    </w:p>
    <w:p>
      <w:r>
        <w:rPr>
          <w:color w:val="000000"/>
        </w:rPr>
        <w:t>AAA.茶叶小妹小娟</w:t>
      </w:r>
      <w:r>
        <w:tab/>
      </w:r>
      <w:r>
        <w:rPr>
          <w:color w:val="000000"/>
        </w:rPr>
        <w:t>不管今天经历了什么样的事情、得到了怎么样的结局，时间和梦境总会将烦恼暂时抛却脑后，你们怀着复杂的心情，伴随着白噪的雨声入眠了，直到旭日东升，第一缕阳光暖融融的照在脸上，昨晚一夜的雨洗涤空气，窗外的景色也变得清新明媚，露珠挂在干枯的树梢，今天已经是2月13日了。</w:t>
      </w:r>
    </w:p>
    <w:p>
      <w:r>
        <w:rPr>
          <w:color w:val="AA00AA"/>
        </w:rPr>
        <w:t>梦野 菊理</w:t>
      </w:r>
      <w:r>
        <w:tab/>
      </w:r>
      <w:r>
        <w:rPr>
          <w:color w:val="AA00AA"/>
        </w:rPr>
        <w:t>那么睡醒后，我收拾收拾去剧院门口等他们！</w:t>
      </w:r>
    </w:p>
    <w:p>
      <w:r>
        <w:rPr>
          <w:color w:val="0000FF"/>
        </w:rPr>
        <w:t>春城 朔</w:t>
      </w:r>
      <w:r>
        <w:tab/>
      </w:r>
      <w:r>
        <w:rPr>
          <w:color w:val="0000FF"/>
        </w:rPr>
        <w:t>我也把东西都放进包里出门去停月剧场。</w:t>
      </w:r>
    </w:p>
    <w:p>
      <w:r>
        <w:rPr>
          <w:color w:val="000000"/>
        </w:rPr>
        <w:t>AAA.茶叶小妹小娟</w:t>
      </w:r>
      <w:r>
        <w:tab/>
      </w:r>
      <w:r>
        <w:rPr>
          <w:color w:val="000000"/>
        </w:rPr>
        <w:t>“啊——早上好啊大家~！”冬鸠带着一把透明的雨伞，上面标有停月剧场的logo，一路小跑着向你们招手。“多亏了搭档的提醒，我这次没有忘记哦——咦，空庭小哥还没来吗？”他向四周望了望。</w:t>
      </w:r>
    </w:p>
    <w:p>
      <w:r>
        <w:rPr>
          <w:color w:val="AA00AA"/>
        </w:rPr>
        <w:t>梦野 菊理</w:t>
      </w:r>
      <w:r>
        <w:tab/>
      </w:r>
      <w:r>
        <w:rPr>
          <w:color w:val="AA00AA"/>
        </w:rPr>
        <w:t>我给空庭发消息问他到哪里了：“这是什么伞？”</w:t>
      </w:r>
    </w:p>
    <w:p>
      <w:r>
        <w:rPr>
          <w:color w:val="0000FF"/>
        </w:rPr>
        <w:t>春城 朔</w:t>
      </w:r>
      <w:r>
        <w:tab/>
      </w:r>
      <w:r>
        <w:rPr>
          <w:color w:val="0000FF"/>
        </w:rPr>
        <w:t>我看见自己的提醒任务已经完成满意的给备忘录打上勾，一边跟着左右看看。“他不像是会迟到的人啊，总不能是被吓到导致做完没睡好，今早睡过头了吧？”</w:t>
      </w:r>
    </w:p>
    <w:p>
      <w:r>
        <w:rPr>
          <w:color w:val="AA00AA"/>
        </w:rPr>
        <w:t>梦野 菊理</w:t>
      </w:r>
      <w:r>
        <w:tab/>
      </w:r>
      <w:r>
        <w:rPr>
          <w:color w:val="AA00AA"/>
        </w:rPr>
        <w:t>“不知道。”我摇了摇头：“他一向很守时的，我不清楚…”</w:t>
      </w:r>
    </w:p>
    <w:p>
      <w:r>
        <w:rPr>
          <w:color w:val="000000"/>
        </w:rPr>
        <w:t>AAA.茶叶小妹小娟</w:t>
      </w:r>
      <w:r>
        <w:tab/>
      </w:r>
      <w:r>
        <w:rPr>
          <w:color w:val="000000"/>
        </w:rPr>
        <w:t>“就是大上次来剧场的时候忘记还的伞呀。”冬鸠抬起手给你展示了一下，在你的印象中停月剧院确实订购了一批这样的雨伞方便下雨时帮助没有带伞的观众。</w:t>
      </w:r>
    </w:p>
    <w:p>
      <w:r>
        <w:rPr>
          <w:color w:val="000000"/>
        </w:rPr>
        <w:t>AAA.茶叶小妹小娟</w:t>
      </w:r>
      <w:r>
        <w:tab/>
      </w:r>
      <w:r>
        <w:rPr>
          <w:color w:val="000000"/>
        </w:rPr>
        <w:t>和往常几乎是秒回消息的速度不同，空庭这次迟迟没有回应，头像也一直呈现不在线的灰色。你们在原地等待了十分钟，他的身影依旧没有出现。</w:t>
      </w:r>
    </w:p>
    <w:p>
      <w:r>
        <w:rPr>
          <w:color w:val="0000FF"/>
        </w:rPr>
        <w:t>春城 朔</w:t>
      </w:r>
      <w:r>
        <w:tab/>
      </w:r>
      <w:r>
        <w:rPr>
          <w:color w:val="0000FF"/>
        </w:rPr>
        <w:t>“奇怪…空庭君难道出什么事了吗？要不还是先把冬鸠的伞还了我们再一起去找找他看？”</w:t>
      </w:r>
    </w:p>
    <w:p>
      <w:r>
        <w:rPr>
          <w:color w:val="AA00AA"/>
        </w:rPr>
        <w:t>梦野 菊理</w:t>
      </w:r>
      <w:r>
        <w:tab/>
      </w:r>
      <w:r>
        <w:rPr>
          <w:color w:val="AA00AA"/>
        </w:rPr>
        <w:t>我看了一眼伞，又给空庭发了消息表示我们先进去了，到时候来再打电话给我找我们：“嗯，走吧”</w:t>
      </w:r>
    </w:p>
    <w:p>
      <w:r>
        <w:rPr>
          <w:color w:val="000000"/>
        </w:rPr>
        <w:t>AAA.茶叶小妹小娟</w:t>
      </w:r>
      <w:r>
        <w:tab/>
      </w:r>
      <w:r>
        <w:rPr>
          <w:color w:val="000000"/>
        </w:rPr>
        <w:t>那么你们走进停月剧场，这里的警戒线已经被移开，重新开放，只不过因为前几天的演出事故，今天没有安排演出的场次，这里除了你们也没有其他人前来，检票口显得空荡萧索。 冬鸠笑着将伞拿到前台归还，接待的人拿着登记册正在用笔记录下日期。</w:t>
      </w:r>
    </w:p>
    <w:p>
      <w:r>
        <w:rPr>
          <w:color w:val="AA00AA"/>
        </w:rPr>
        <w:t>梦野 菊理</w:t>
      </w:r>
      <w:r>
        <w:tab/>
      </w:r>
      <w:r>
        <w:rPr>
          <w:color w:val="AA00AA"/>
        </w:rPr>
        <w:t>“说起来，麻烦可以看一下登记册吗？”我探头：“之前的也要，尤其是清水演出的那几天。”</w:t>
      </w:r>
    </w:p>
    <w:p>
      <w:r>
        <w:rPr>
          <w:color w:val="000000"/>
        </w:rPr>
        <w:t>AAA.茶叶小妹小娟</w:t>
      </w:r>
      <w:r>
        <w:tab/>
      </w:r>
      <w:r>
        <w:rPr>
          <w:color w:val="000000"/>
        </w:rPr>
        <w:t>“是梦野先生啊，没问题，请拿好。”前台看到询问的人是你，便爽快利落的从归置登记册的档案盒中找出近期的记录递过去。</w:t>
      </w:r>
    </w:p>
    <w:p>
      <w:r>
        <w:rPr>
          <w:color w:val="000000"/>
        </w:rPr>
        <w:t>AAA.茶叶小妹小娟</w:t>
      </w:r>
      <w:r>
        <w:tab/>
      </w:r>
      <w:r>
        <w:rPr>
          <w:color w:val="000000"/>
        </w:rPr>
        <w:t>（图书馆）</w:t>
      </w:r>
    </w:p>
    <w:p>
      <w:r>
        <w:rPr>
          <w:color w:val="AA00AA"/>
        </w:rPr>
        <w:t>梦野 菊理</w:t>
      </w:r>
      <w:r>
        <w:tab/>
      </w:r>
      <w:r>
        <w:rPr>
          <w:color w:val="AA00AA"/>
        </w:rPr>
        <w:t>.ra图书馆</w:t>
      </w:r>
    </w:p>
    <w:p>
      <w:r>
        <w:rPr>
          <w:color w:val="666666"/>
        </w:rPr>
        <w:t>这里有一只牛奶猫</w:t>
      </w:r>
      <w:r>
        <w:tab/>
      </w:r>
      <w:r>
        <w:rPr>
          <w:color w:val="666666"/>
        </w:rPr>
        <w:t>猫咪小姐捂住骰塔，黑与白的脚爪遮起全部目数。 梦野 菊理的图书馆使用检定，答案是什么呢，要猜猜看吗？ D100=16/55 困难成功！*猫咪小姐咪咪咪推来纸牌，歪歪扭扭地写着： 很好嘛~</w:t>
      </w:r>
    </w:p>
    <w:p>
      <w:r>
        <w:rPr>
          <w:color w:val="0000FF"/>
        </w:rPr>
        <w:t>春城 朔</w:t>
      </w:r>
      <w:r>
        <w:tab/>
      </w:r>
      <w:r>
        <w:rPr>
          <w:color w:val="0000FF"/>
        </w:rPr>
        <w:t>我也过去看看有没有绫川这个姓氏。</w:t>
      </w:r>
    </w:p>
    <w:p>
      <w:r>
        <w:rPr>
          <w:color w:val="0000FF"/>
        </w:rPr>
        <w:t>春城 朔</w:t>
      </w:r>
      <w:r>
        <w:tab/>
      </w:r>
      <w:r>
        <w:rPr>
          <w:color w:val="0000FF"/>
        </w:rPr>
        <w:t>.ra图书馆</w:t>
      </w:r>
    </w:p>
    <w:p>
      <w:r>
        <w:rPr>
          <w:color w:val="666666"/>
        </w:rPr>
        <w:t>这里有一只牛奶猫</w:t>
      </w:r>
      <w:r>
        <w:tab/>
      </w:r>
      <w:r>
        <w:rPr>
          <w:color w:val="666666"/>
        </w:rPr>
        <w:t>猫咪小姐捂住骰塔，黑与白的脚爪遮起全部目数。 春城 朔的图书馆使用检定，答案是什么呢，要猜猜看吗？ D100=45/60 成功啦，喵！！</w:t>
      </w:r>
    </w:p>
    <w:p>
      <w:r>
        <w:rPr>
          <w:color w:val="000000"/>
        </w:rPr>
        <w:t>AAA.茶叶小妹小娟</w:t>
      </w:r>
      <w:r>
        <w:tab/>
      </w:r>
      <w:r>
        <w:rPr>
          <w:color w:val="000000"/>
        </w:rPr>
        <w:t>你们知道这里采用现场购票和官网预定的售票模式，而购票人需要实名登记，也就是说，前台的登记册上查得到来此地方所有人的名姓。</w:t>
      </w:r>
    </w:p>
    <w:p>
      <w:r>
        <w:rPr>
          <w:color w:val="000000"/>
        </w:rPr>
        <w:t>AAA.茶叶小妹小娟</w:t>
      </w:r>
      <w:r>
        <w:tab/>
      </w:r>
      <w:r>
        <w:rPr>
          <w:color w:val="000000"/>
        </w:rPr>
        <w:t>你们一页一页翻阅，目光在登记册上迅速移动，略过两个月以来密密麻麻的人名，而后你注意到熟悉又陌生的三个字。</w:t>
      </w:r>
    </w:p>
    <w:p>
      <w:r>
        <w:rPr>
          <w:color w:val="000000"/>
        </w:rPr>
        <w:t>AAA.茶叶小妹小娟</w:t>
      </w:r>
      <w:r>
        <w:tab/>
      </w:r>
      <w:r>
        <w:rPr>
          <w:color w:val="000000"/>
        </w:rPr>
        <w:t>「绫川 鸠」</w:t>
      </w:r>
    </w:p>
    <w:p>
      <w:r>
        <w:rPr>
          <w:color w:val="0000FF"/>
        </w:rPr>
        <w:t>春城 朔</w:t>
      </w:r>
      <w:r>
        <w:tab/>
      </w:r>
      <w:r>
        <w:rPr>
          <w:color w:val="0000FF"/>
        </w:rPr>
        <w:t>（有人背叛革命。。。）</w:t>
      </w:r>
    </w:p>
    <w:p>
      <w:r>
        <w:rPr>
          <w:color w:val="000000"/>
        </w:rPr>
        <w:t>AAA.茶叶小妹小娟</w:t>
      </w:r>
      <w:r>
        <w:tab/>
      </w:r>
      <w:r>
        <w:rPr>
          <w:color w:val="000000"/>
        </w:rPr>
        <w:t>（看上去根正苗红的。。。）</w:t>
      </w:r>
    </w:p>
    <w:p>
      <w:r>
        <w:rPr>
          <w:color w:val="AA00AA"/>
        </w:rPr>
        <w:t>梦野 菊理</w:t>
      </w:r>
      <w:r>
        <w:tab/>
      </w:r>
      <w:r>
        <w:rPr>
          <w:color w:val="AA00AA"/>
        </w:rPr>
        <w:t>（e）</w:t>
      </w:r>
    </w:p>
    <w:p>
      <w:r>
        <w:rPr>
          <w:color w:val="0000FF"/>
        </w:rPr>
        <w:t>春城 朔</w:t>
      </w:r>
      <w:r>
        <w:tab/>
      </w:r>
      <w:r>
        <w:rPr>
          <w:color w:val="0000FF"/>
        </w:rPr>
        <w:t>我赶紧过去看冬鸠那边的记录，他还伞的时候写的名字是冬鸠吗？</w:t>
      </w:r>
    </w:p>
    <w:p>
      <w:r>
        <w:rPr>
          <w:color w:val="000000"/>
        </w:rPr>
        <w:t>AAA.茶叶小妹小娟</w:t>
      </w:r>
      <w:r>
        <w:tab/>
      </w:r>
      <w:r>
        <w:rPr>
          <w:color w:val="000000"/>
        </w:rPr>
        <w:t>那么你按照记忆翻看着之前冬鸠说的日期，上面无一例外的全部写着绫川鸠的名字。 “我好感动啊——搭档，这么相信我呢。”在你们翻看登记册的时候，冬鸠就凑热闹似的将手自然搭在你的肩上，直到现在他的手也没有移开，甚至坦然的和你相望。 “不小心被发现…不对，我根本没想着藏着嘛~！哎呀、各位，其实我也是第一次才知道，原来我姓绫川啊…有人信吗？”</w:t>
      </w:r>
    </w:p>
    <w:p>
      <w:r>
        <w:rPr>
          <w:color w:val="AA00AA"/>
        </w:rPr>
        <w:t>梦野 菊理</w:t>
      </w:r>
      <w:r>
        <w:tab/>
      </w:r>
      <w:r>
        <w:rPr>
          <w:color w:val="AA00AA"/>
        </w:rPr>
        <w:t>“……”我默默往后退了一步，掏出手机第一反应是想报警……</w:t>
      </w:r>
    </w:p>
    <w:p>
      <w:r>
        <w:rPr>
          <w:color w:val="AA00AA"/>
        </w:rPr>
        <w:t>梦野 菊理</w:t>
      </w:r>
      <w:r>
        <w:tab/>
      </w:r>
      <w:r>
        <w:rPr>
          <w:color w:val="AA00AA"/>
        </w:rPr>
        <w:t>（宝宝们其实dj演过戏喔）</w:t>
      </w:r>
    </w:p>
    <w:p>
      <w:r>
        <w:rPr>
          <w:color w:val="0000FF"/>
        </w:rPr>
        <w:t>春城 朔</w:t>
      </w:r>
      <w:r>
        <w:tab/>
      </w:r>
      <w:r>
        <w:rPr>
          <w:color w:val="0000FF"/>
        </w:rPr>
        <w:t>“你第一次知道的话，那之前这些名字都是谁写下的，剧院的笔成精了吗？”我感觉自己一直以来都被耍了，愤愤拽着冬鸠的手腕扯一边去不许他还那么亲昵地搭在我肩膀上。“所以…那两束花，都是你送的？”</w:t>
      </w:r>
    </w:p>
    <w:p>
      <w:r>
        <w:rPr>
          <w:color w:val="0000FF"/>
        </w:rPr>
        <w:t>春城 朔</w:t>
      </w:r>
      <w:r>
        <w:tab/>
      </w:r>
      <w:r>
        <w:rPr>
          <w:color w:val="0000FF"/>
        </w:rPr>
        <w:t>（他接近我难道是为了找我爹复仇）</w:t>
      </w:r>
    </w:p>
    <w:p>
      <w:r>
        <w:rPr>
          <w:color w:val="0000FF"/>
        </w:rPr>
        <w:t>春城 朔</w:t>
      </w:r>
      <w:r>
        <w:tab/>
      </w:r>
      <w:r>
        <w:rPr>
          <w:color w:val="0000FF"/>
        </w:rPr>
        <w:t>（我是不是应该说呵女人）</w:t>
      </w:r>
    </w:p>
    <w:p>
      <w:r>
        <w:rPr>
          <w:color w:val="AA00AA"/>
        </w:rPr>
        <w:t>梦野 菊理</w:t>
      </w:r>
      <w:r>
        <w:tab/>
      </w:r>
      <w:r>
        <w:rPr>
          <w:color w:val="AA00AA"/>
        </w:rPr>
        <w:t>（）</w:t>
      </w:r>
    </w:p>
    <w:p>
      <w:r>
        <w:rPr>
          <w:color w:val="AA00AA"/>
        </w:rPr>
        <w:t>梦野 菊理</w:t>
      </w:r>
      <w:r>
        <w:tab/>
      </w:r>
      <w:r>
        <w:rPr>
          <w:color w:val="AA00AA"/>
        </w:rPr>
        <w:t>（哪来的小秘）</w:t>
      </w:r>
    </w:p>
    <w:p>
      <w:r>
        <w:rPr>
          <w:color w:val="000000"/>
        </w:rPr>
        <w:t>AAA.茶叶小妹小娟</w:t>
      </w:r>
      <w:r>
        <w:tab/>
      </w:r>
      <w:r>
        <w:rPr>
          <w:color w:val="000000"/>
        </w:rPr>
        <w:t>“来不及的啦，梦野先生。”冬鸠的动作有一瞬间的停滞，悬停在半空的手最后默默地背在身后，他脸上的笑容丝毫没有改变，退后了几步和你们拉开距离。 “是我做的哦，搭档。难道我干什么了吗——真苦恼，明明我只是作为粉丝送了几束捧花来感谢演员们辛苦的演出而已…有什么问题吗？”</w:t>
      </w:r>
    </w:p>
    <w:p>
      <w:r>
        <w:rPr>
          <w:color w:val="0000FF"/>
        </w:rPr>
        <w:t>春城 朔</w:t>
      </w:r>
      <w:r>
        <w:tab/>
      </w:r>
      <w:r>
        <w:rPr>
          <w:color w:val="0000FF"/>
        </w:rPr>
        <w:t>（我们要在停月剧场门口开吵吗）</w:t>
      </w:r>
    </w:p>
    <w:p>
      <w:r>
        <w:rPr>
          <w:color w:val="000000"/>
        </w:rPr>
        <w:t>AAA.茶叶小妹小娟</w:t>
      </w:r>
      <w:r>
        <w:tab/>
      </w:r>
      <w:r>
        <w:rPr>
          <w:color w:val="000000"/>
        </w:rPr>
        <w:t>（也可以去撤硕）</w:t>
      </w:r>
    </w:p>
    <w:p>
      <w:r>
        <w:rPr>
          <w:color w:val="000000"/>
        </w:rPr>
        <w:t>AAA.茶叶小妹小娟</w:t>
      </w:r>
      <w:r>
        <w:tab/>
      </w:r>
      <w:r>
        <w:rPr>
          <w:color w:val="000000"/>
        </w:rPr>
        <w:t>（但是dj跑路会有点奇怪。。）</w:t>
      </w:r>
    </w:p>
    <w:p>
      <w:r>
        <w:rPr>
          <w:color w:val="0000FF"/>
        </w:rPr>
        <w:t>春城 朔</w:t>
      </w:r>
      <w:r>
        <w:tab/>
      </w:r>
      <w:r>
        <w:rPr>
          <w:color w:val="0000FF"/>
        </w:rPr>
        <w:t>（所以哪怕是这里报警他都跑得掉吗）</w:t>
      </w:r>
    </w:p>
    <w:p>
      <w:r>
        <w:rPr>
          <w:color w:val="0000FF"/>
        </w:rPr>
        <w:t>春城 朔</w:t>
      </w:r>
      <w:r>
        <w:tab/>
      </w:r>
      <w:r>
        <w:rPr>
          <w:color w:val="0000FF"/>
        </w:rPr>
        <w:t>（原来dj是怪盗基德。。。）</w:t>
      </w:r>
    </w:p>
    <w:p>
      <w:r>
        <w:rPr>
          <w:color w:val="000000"/>
        </w:rPr>
        <w:t>AAA.茶叶小妹小娟</w:t>
      </w:r>
      <w:r>
        <w:tab/>
      </w:r>
      <w:r>
        <w:rPr>
          <w:color w:val="000000"/>
        </w:rPr>
        <w:t>（等会让他变一个）</w:t>
      </w:r>
    </w:p>
    <w:p>
      <w:r>
        <w:rPr>
          <w:color w:val="000000"/>
        </w:rPr>
        <w:t>AAA.茶叶小妹小娟</w:t>
      </w:r>
      <w:r>
        <w:tab/>
      </w:r>
      <w:r>
        <w:rPr>
          <w:color w:val="000000"/>
        </w:rPr>
        <w:t>（他掌握了神秘小力量）</w:t>
      </w:r>
    </w:p>
    <w:p>
      <w:r>
        <w:rPr>
          <w:color w:val="000000"/>
        </w:rPr>
        <w:t>AAA.茶叶小妹小娟</w:t>
      </w:r>
      <w:r>
        <w:tab/>
      </w:r>
      <w:r>
        <w:rPr>
          <w:color w:val="000000"/>
        </w:rPr>
        <w:t>（可以问问题啥的）</w:t>
      </w:r>
    </w:p>
    <w:p>
      <w:r>
        <w:rPr>
          <w:color w:val="000000"/>
        </w:rPr>
        <w:t>AAA.茶叶小妹小娟</w:t>
      </w:r>
      <w:r>
        <w:tab/>
      </w:r>
      <w:r>
        <w:rPr>
          <w:color w:val="000000"/>
        </w:rPr>
        <w:t>（反正警察来了他就酱紫嗖一下跑了，）</w:t>
      </w:r>
    </w:p>
    <w:p>
      <w:r>
        <w:rPr>
          <w:color w:val="000000"/>
        </w:rPr>
        <w:t>AAA.茶叶小妹小娟</w:t>
      </w:r>
      <w:r>
        <w:tab/>
      </w:r>
      <w:r>
        <w:rPr>
          <w:color w:val="000000"/>
        </w:rPr>
        <w:t>（小鸟会飞让他飞吧，）</w:t>
      </w:r>
    </w:p>
    <w:p>
      <w:r>
        <w:rPr>
          <w:color w:val="AA00AA"/>
        </w:rPr>
        <w:t>梦野 菊理</w:t>
      </w:r>
      <w:r>
        <w:tab/>
      </w:r>
      <w:r>
        <w:rPr>
          <w:color w:val="AA00AA"/>
        </w:rPr>
        <w:t>……我深呼吸后平复情绪，顺便掏出手机给我爹和空庭发消息让他们两个报警：“去里面再说，我现在不想吵架…不然我恐怕会忍不住现在揍他。”</w:t>
      </w:r>
    </w:p>
    <w:p>
      <w:r>
        <w:rPr>
          <w:color w:val="0000FF"/>
        </w:rPr>
        <w:t>春城 朔</w:t>
      </w:r>
      <w:r>
        <w:tab/>
      </w:r>
      <w:r>
        <w:rPr>
          <w:color w:val="0000FF"/>
        </w:rPr>
        <w:t>并不是完全没有料想到这样的展开，但之前这家伙的可疑点还是在信任下被我忽视了。 “只是普通的捧花的话为什么会自燃？收到花束的人又为什么会都被艺术病控制了自杀？…而且你为什么要认识我，是因为父亲吗？”</w:t>
      </w:r>
    </w:p>
    <w:p>
      <w:r>
        <w:rPr>
          <w:color w:val="0000FF"/>
        </w:rPr>
        <w:t>春城 朔</w:t>
      </w:r>
      <w:r>
        <w:tab/>
      </w:r>
      <w:r>
        <w:rPr>
          <w:color w:val="0000FF"/>
        </w:rPr>
        <w:t>（我要吵，不要厕所翻窗跑路（））</w:t>
      </w:r>
    </w:p>
    <w:p>
      <w:r>
        <w:rPr>
          <w:color w:val="0000FF"/>
        </w:rPr>
        <w:t>春城 朔</w:t>
      </w:r>
      <w:r>
        <w:tab/>
      </w:r>
      <w:r>
        <w:rPr>
          <w:color w:val="0000FF"/>
        </w:rPr>
        <w:t>（看看小鸟都学会了什么）</w:t>
      </w:r>
    </w:p>
    <w:p>
      <w:r>
        <w:rPr>
          <w:color w:val="000000"/>
        </w:rPr>
        <w:t>AAA.茶叶小妹小娟</w:t>
      </w:r>
      <w:r>
        <w:tab/>
      </w:r>
      <w:r>
        <w:rPr>
          <w:color w:val="000000"/>
        </w:rPr>
        <w:t>“诶？也可以啦，那麻烦梦野先生带路哦，不过就算报警了我也只是送了几束花而已~？那几个地方我去过没错，不过明明都是在众目睽睽之下自杀的，难道梦野先生要说我是凶手吗，好可怕~明明不知不觉的被称为病症，这种事我也很苦恼啊。” 冬鸠撇着嘴有些的烦恼的撩了撩额前的碎发，下一秒又开怀的笑起来。 “说得我好像病原体一样——好恶心的形容！但是我喜欢。”</w:t>
      </w:r>
    </w:p>
    <w:p>
      <w:r>
        <w:rPr>
          <w:color w:val="AA00AA"/>
        </w:rPr>
        <w:t>梦野 菊理</w:t>
      </w:r>
      <w:r>
        <w:tab/>
      </w:r>
      <w:r>
        <w:rPr>
          <w:color w:val="AA00AA"/>
        </w:rPr>
        <w:t>……我把他们两个抓去后台吵，这种事情在门口什么的也太恐怖。张了张嘴发现他妈的他说的居然没有任何问题，只能无能狂怒地对春城发脾气：“你你你你你在哪找的搭档！还有你，你你你你你，你爹也是！我真的不想管这个破事了！…还真不能给他定罪，但是，至少说一下源头到底是什么吧！？”</w:t>
      </w:r>
    </w:p>
    <w:p>
      <w:r>
        <w:rPr>
          <w:color w:val="0000FF"/>
        </w:rPr>
        <w:t>春城 朔</w:t>
      </w:r>
      <w:r>
        <w:tab/>
      </w:r>
      <w:r>
        <w:rPr>
          <w:color w:val="0000FF"/>
        </w:rPr>
        <w:t>（他还是调查最积极的那个呢，，疑似爱看犯罪现场的）</w:t>
      </w:r>
    </w:p>
    <w:p>
      <w:r>
        <w:rPr>
          <w:color w:val="000000"/>
        </w:rPr>
        <w:t>AAA.茶叶小妹小娟</w:t>
      </w:r>
      <w:r>
        <w:tab/>
      </w:r>
      <w:r>
        <w:rPr>
          <w:color w:val="000000"/>
        </w:rPr>
        <w:t>“啊，那种事怎么能叫控制嘛…他们都是真心、自愿的为艺术而献身的——一场名为死亡的喜剧而已。我只是送了大家一份小礼物，代表粉丝的鲜花和贺卡的祝福，上面是一本剧目的段落摘抄…如果搭档喜欢的话，我有一份亲笔签名的。”冬鸠歪着头用食指戳着脸颊，自顾自的左手握拳碰撞右手掌心。 “自燃…哦！我上次是不是说过要教搭档怎么表演魔术来着，看我这记性，那现在来揭秘吧。”</w:t>
      </w:r>
    </w:p>
    <w:p>
      <w:r>
        <w:rPr>
          <w:color w:val="000000"/>
        </w:rPr>
        <w:t>AAA.茶叶小妹小娟</w:t>
      </w:r>
      <w:r>
        <w:tab/>
      </w:r>
      <w:r>
        <w:rPr>
          <w:color w:val="000000"/>
        </w:rPr>
        <w:t>冬鸠手腕一转，像是变戏法一样、手掌心躺着一把打火机，而后随着一束火光摇曳，为了展示“没有技巧也没有机关”，你们眼前划过一条由火苗划出的直线，当他重新张开手的时候，打火机不知何时被替换成礼炮，彩带砰的一下绽放在空中。</w:t>
      </w:r>
    </w:p>
    <w:p>
      <w:r>
        <w:rPr>
          <w:color w:val="000000"/>
        </w:rPr>
        <w:t>AAA.茶叶小妹小娟</w:t>
      </w:r>
      <w:r>
        <w:tab/>
      </w:r>
      <w:r>
        <w:rPr>
          <w:color w:val="000000"/>
        </w:rPr>
        <w:t>“看——惊喜！不过最近有谁过生日吗？好像没有……”他遗憾的摇头。</w:t>
      </w:r>
    </w:p>
    <w:p>
      <w:r>
        <w:rPr>
          <w:color w:val="000000"/>
        </w:rPr>
        <w:t>AAA.茶叶小妹小娟</w:t>
      </w:r>
      <w:r>
        <w:tab/>
      </w:r>
      <w:r>
        <w:rPr>
          <w:color w:val="000000"/>
        </w:rPr>
        <w:t>（源头就是送的爱心小贺卡，）</w:t>
      </w:r>
    </w:p>
    <w:p>
      <w:r>
        <w:rPr>
          <w:color w:val="000000"/>
        </w:rPr>
        <w:t>AAA.茶叶小妹小娟</w:t>
      </w:r>
      <w:r>
        <w:tab/>
      </w:r>
      <w:r>
        <w:rPr>
          <w:color w:val="000000"/>
        </w:rPr>
        <w:t>（懒得喷，）</w:t>
      </w:r>
    </w:p>
    <w:p>
      <w:r>
        <w:rPr>
          <w:color w:val="AA00AA"/>
        </w:rPr>
        <w:t>梦野 菊理</w:t>
      </w:r>
      <w:r>
        <w:tab/>
      </w:r>
      <w:r>
        <w:rPr>
          <w:color w:val="AA00AA"/>
        </w:rPr>
        <w:t>.rd12</w:t>
      </w:r>
    </w:p>
    <w:p>
      <w:r>
        <w:rPr>
          <w:color w:val="666666"/>
        </w:rPr>
        <w:t>这里有一只牛奶猫</w:t>
      </w:r>
      <w:r>
        <w:tab/>
      </w:r>
      <w:r>
        <w:rPr>
          <w:color w:val="666666"/>
        </w:rPr>
        <w:t>命运掌握在猫爪中、骰子滴溜溜转动 您好，梦野 菊理玩家，本次猫咪裁决为: D12=6</w:t>
      </w:r>
    </w:p>
    <w:p>
      <w:r>
        <w:rPr>
          <w:color w:val="AA00AA"/>
        </w:rPr>
        <w:t>梦野 菊理</w:t>
      </w:r>
      <w:r>
        <w:tab/>
      </w:r>
      <w:r>
        <w:rPr>
          <w:color w:val="AA00AA"/>
        </w:rPr>
        <w:t>.rd31</w:t>
      </w:r>
    </w:p>
    <w:p>
      <w:r>
        <w:rPr>
          <w:color w:val="666666"/>
        </w:rPr>
        <w:t>这里有一只牛奶猫</w:t>
      </w:r>
      <w:r>
        <w:tab/>
      </w:r>
      <w:r>
        <w:rPr>
          <w:color w:val="666666"/>
        </w:rPr>
        <w:t>命运掌握在猫爪中、骰子滴溜溜转动 您好，梦野 菊理玩家，本次猫咪裁决为: D31=6</w:t>
      </w:r>
    </w:p>
    <w:p>
      <w:r>
        <w:rPr>
          <w:color w:val="AA00AA"/>
        </w:rPr>
        <w:t>梦野 菊理</w:t>
      </w:r>
      <w:r>
        <w:tab/>
      </w:r>
      <w:r>
        <w:rPr>
          <w:color w:val="AA00AA"/>
        </w:rPr>
        <w:t>（梦野生日6.6）</w:t>
      </w:r>
    </w:p>
    <w:p>
      <w:r>
        <w:rPr>
          <w:color w:val="AA00AA"/>
        </w:rPr>
        <w:t>梦野 菊理</w:t>
      </w:r>
      <w:r>
        <w:tab/>
      </w:r>
      <w:r>
        <w:rPr>
          <w:color w:val="AA00AA"/>
        </w:rPr>
        <w:t>（。）</w:t>
      </w:r>
    </w:p>
    <w:p>
      <w:r>
        <w:rPr>
          <w:color w:val="AA00AA"/>
        </w:rPr>
        <w:t>梦野 菊理</w:t>
      </w:r>
      <w:r>
        <w:tab/>
      </w:r>
      <w:r>
        <w:rPr>
          <w:color w:val="AA00AA"/>
        </w:rPr>
        <w:t>（那挺好的）</w:t>
      </w:r>
    </w:p>
    <w:p>
      <w:r>
        <w:rPr>
          <w:color w:val="000000"/>
        </w:rPr>
        <w:t>AAA.茶叶小妹小娟</w:t>
      </w:r>
      <w:r>
        <w:tab/>
      </w:r>
      <w:r>
        <w:rPr>
          <w:color w:val="000000"/>
        </w:rPr>
        <w:t>“再说，我接触搭档就是因为喜欢搭档哦，为什么要用什么其他的人来揣度我的心意呢，明明是我们之间的缘分。”他顺从的被拉进后台甚至还有闲心找了个旋转椅坐着转圈。 “不过关于搭档和梦野先生的父亲，这一点我还是很感激的，替我解决了超级大麻烦~”</w:t>
      </w:r>
    </w:p>
    <w:p>
      <w:r>
        <w:rPr>
          <w:color w:val="AA00AA"/>
        </w:rPr>
        <w:t>梦野 菊理</w:t>
      </w:r>
      <w:r>
        <w:tab/>
      </w:r>
      <w:r>
        <w:rPr>
          <w:color w:val="AA00AA"/>
        </w:rPr>
        <w:t>“我现在开始讨厌魔术表演了。”我拿出手机想起来自己忘记开录音笔了：“……西八啊，喂，等一下，解决麻烦又是什么！？”</w:t>
      </w:r>
    </w:p>
    <w:p>
      <w:r>
        <w:rPr>
          <w:color w:val="0000FF"/>
        </w:rPr>
        <w:t>春城 朔</w:t>
      </w:r>
      <w:r>
        <w:tab/>
      </w:r>
      <w:r>
        <w:rPr>
          <w:color w:val="0000FF"/>
        </w:rPr>
        <w:t>我跟着他们来到后台，冬鸠随性的话语更是引发一阵无名火。“人类是容易因视觉、听觉、触觉和其他短暂的东西感染和动摇的生物…谁知道你说的他们【真心自愿的为艺术献身】算不算一种逼迫、强制他们选择了放弃生命的结局？即便真的像你所说的那样，喜剧的永恒内核是他人的悲剧，我也绝不会赞同这种刻意造就别人悲惨生活来取悦自己的方式的。”</w:t>
      </w:r>
    </w:p>
    <w:p>
      <w:r>
        <w:rPr>
          <w:color w:val="000000"/>
        </w:rPr>
        <w:t>AAA.茶叶小妹小娟</w:t>
      </w:r>
      <w:r>
        <w:tab/>
      </w:r>
      <w:r>
        <w:rPr>
          <w:color w:val="000000"/>
        </w:rPr>
        <w:t>“诶？这话真的好无情啊，我精心准备了一天、两天…”他抬头看着天花板掰手指算时间，“都数不过来了，不要这么回答我嘛。麻烦…哇呀、那种东西提起来都很反胃啊，早饭都要吐出来了，但是我是真心的感谢两位的父亲——”冬鸠笑眯眯的对着你的手机，恶作剧般的用手拱成喇叭状。 “杀掉了我的父亲——嗯、如果可以的话真不想喊这个称呼…”</w:t>
      </w:r>
    </w:p>
    <w:p>
      <w:r>
        <w:rPr>
          <w:color w:val="AA00AA"/>
        </w:rPr>
        <w:t>梦野 菊理</w:t>
      </w:r>
      <w:r>
        <w:tab/>
      </w:r>
      <w:r>
        <w:rPr>
          <w:color w:val="AA00AA"/>
        </w:rPr>
        <w:t>（）</w:t>
      </w:r>
    </w:p>
    <w:p>
      <w:r>
        <w:rPr>
          <w:color w:val="AA00AA"/>
        </w:rPr>
        <w:t>梦野 菊理</w:t>
      </w:r>
      <w:r>
        <w:tab/>
      </w:r>
      <w:r>
        <w:rPr>
          <w:color w:val="AA00AA"/>
        </w:rPr>
        <w:t>（现在按照海棠的话术就是可以三批了）</w:t>
      </w:r>
    </w:p>
    <w:p>
      <w:r>
        <w:rPr>
          <w:color w:val="000000"/>
        </w:rPr>
        <w:t>AAA.茶叶小妹小娟</w:t>
      </w:r>
      <w:r>
        <w:tab/>
      </w:r>
      <w:r>
        <w:rPr>
          <w:color w:val="000000"/>
        </w:rPr>
        <w:t>（这不好吧）</w:t>
      </w:r>
    </w:p>
    <w:p>
      <w:r>
        <w:rPr>
          <w:color w:val="AA00AA"/>
        </w:rPr>
        <w:t>梦野 菊理</w:t>
      </w:r>
      <w:r>
        <w:tab/>
      </w:r>
      <w:r>
        <w:rPr>
          <w:color w:val="AA00AA"/>
        </w:rPr>
        <w:t>（我要双飞你们两个狗）</w:t>
      </w:r>
    </w:p>
    <w:p>
      <w:r>
        <w:rPr>
          <w:color w:val="AA00AA"/>
        </w:rPr>
        <w:t>梦野 菊理</w:t>
      </w:r>
      <w:r>
        <w:tab/>
      </w:r>
      <w:r>
        <w:rPr>
          <w:color w:val="AA00AA"/>
        </w:rPr>
        <w:t>（。）</w:t>
      </w:r>
    </w:p>
    <w:p>
      <w:r>
        <w:rPr>
          <w:color w:val="0000FF"/>
        </w:rPr>
        <w:t>春城 朔</w:t>
      </w:r>
      <w:r>
        <w:tab/>
      </w:r>
      <w:r>
        <w:rPr>
          <w:color w:val="0000FF"/>
        </w:rPr>
        <w:t>（这种话去小窗啦！）</w:t>
      </w:r>
    </w:p>
    <w:p>
      <w:r>
        <w:rPr>
          <w:color w:val="0000FF"/>
        </w:rPr>
        <w:t>春城 朔</w:t>
      </w:r>
      <w:r>
        <w:tab/>
      </w:r>
      <w:r>
        <w:rPr>
          <w:color w:val="0000FF"/>
        </w:rPr>
        <w:t>（好淫乱）</w:t>
      </w:r>
    </w:p>
    <w:p>
      <w:r>
        <w:rPr>
          <w:color w:val="AA00AA"/>
        </w:rPr>
        <w:t>梦野 菊理</w:t>
      </w:r>
      <w:r>
        <w:tab/>
      </w:r>
      <w:r>
        <w:rPr>
          <w:color w:val="AA00AA"/>
        </w:rPr>
        <w:t>（算了太暴言了我还是去11小窗吧！）</w:t>
      </w:r>
    </w:p>
    <w:p>
      <w:r>
        <w:rPr>
          <w:color w:val="0000FF"/>
        </w:rPr>
        <w:t>春城 朔</w:t>
      </w:r>
      <w:r>
        <w:tab/>
      </w:r>
      <w:r>
        <w:rPr>
          <w:color w:val="0000FF"/>
        </w:rPr>
        <w:t>（所以dj看上去也不喜欢他爹的样子吧他是一种因为爱来复仇的吗）</w:t>
      </w:r>
    </w:p>
    <w:p>
      <w:r>
        <w:rPr>
          <w:color w:val="000000"/>
        </w:rPr>
        <w:t>AAA.茶叶小妹小娟</w:t>
      </w:r>
      <w:r>
        <w:tab/>
      </w:r>
      <w:r>
        <w:rPr>
          <w:color w:val="000000"/>
        </w:rPr>
        <w:t>（爱的复仇吗有意思。。。（喂）</w:t>
      </w:r>
    </w:p>
    <w:p>
      <w:r>
        <w:rPr>
          <w:color w:val="0000FF"/>
        </w:rPr>
        <w:t>春城 朔</w:t>
      </w:r>
      <w:r>
        <w:tab/>
      </w:r>
      <w:r>
        <w:rPr>
          <w:color w:val="0000FF"/>
        </w:rPr>
        <w:t>“所以过去到底是发生了什么…？你现在的所作所为又算什么，投桃报李吗？”</w:t>
      </w:r>
    </w:p>
    <w:p>
      <w:r>
        <w:rPr>
          <w:color w:val="0000FF"/>
        </w:rPr>
        <w:t>春城 朔</w:t>
      </w:r>
      <w:r>
        <w:tab/>
      </w:r>
      <w:r>
        <w:rPr>
          <w:color w:val="0000FF"/>
        </w:rPr>
        <w:t>（我真的很好奇他这算一种报恩吗）</w:t>
      </w:r>
    </w:p>
    <w:p>
      <w:r>
        <w:rPr>
          <w:color w:val="0000FF"/>
        </w:rPr>
        <w:t>春城 朔</w:t>
      </w:r>
      <w:r>
        <w:tab/>
      </w:r>
      <w:r>
        <w:rPr>
          <w:color w:val="0000FF"/>
        </w:rPr>
        <w:t>（神秘的狐狸报恩时间）</w:t>
      </w:r>
    </w:p>
    <w:p>
      <w:r>
        <w:rPr>
          <w:color w:val="AA00AA"/>
        </w:rPr>
        <w:t>梦野 菊理</w:t>
      </w:r>
      <w:r>
        <w:tab/>
      </w:r>
      <w:r>
        <w:rPr>
          <w:color w:val="AA00AA"/>
        </w:rPr>
        <w:t>（报的是什么恩啊）</w:t>
      </w:r>
    </w:p>
    <w:p>
      <w:r>
        <w:rPr>
          <w:color w:val="0000FF"/>
        </w:rPr>
        <w:t>春城 朔</w:t>
      </w:r>
      <w:r>
        <w:tab/>
      </w:r>
      <w:r>
        <w:rPr>
          <w:color w:val="0000FF"/>
        </w:rPr>
        <w:t>（报我们爹杀了他爹的恩啊）</w:t>
      </w:r>
    </w:p>
    <w:p>
      <w:r>
        <w:rPr>
          <w:color w:val="0000FF"/>
        </w:rPr>
        <w:t>春城 朔</w:t>
      </w:r>
      <w:r>
        <w:tab/>
      </w:r>
      <w:r>
        <w:rPr>
          <w:color w:val="0000FF"/>
        </w:rPr>
        <w:t>（，，，）</w:t>
      </w:r>
    </w:p>
    <w:p>
      <w:r>
        <w:rPr>
          <w:color w:val="AA00AA"/>
        </w:rPr>
        <w:t>梦野 菊理</w:t>
      </w:r>
      <w:r>
        <w:tab/>
      </w:r>
      <w:r>
        <w:rPr>
          <w:color w:val="AA00AA"/>
        </w:rPr>
        <w:t>“……”人在尴尬的时候是确实不知道该做什么的只能打开手机从es2打开到明日方舟到第五人格到亚马逊到wiki到e站到魔法药的约定到屁股肉到邦邦总而言之把能打开都打开再关上后理直气壮的看春城朔等他去和这个家伙吵架。</w:t>
      </w:r>
    </w:p>
    <w:p>
      <w:r>
        <w:rPr>
          <w:color w:val="000000"/>
        </w:rPr>
        <w:t>AAA.茶叶小妹小娟</w:t>
      </w:r>
      <w:r>
        <w:tab/>
      </w:r>
      <w:r>
        <w:rPr>
          <w:color w:val="000000"/>
        </w:rPr>
        <w:t>“啊…他们只是过去没有意识到艺术的真谛吧，我只是稍微帮一下忙，真的是他们自愿如此哦，搭档不相信我吗？”他颇有些遗憾的摇了摇头，没有表露出任何哀悼、沉痛的情绪，似乎只是为了他们不理解艺术而错失的时间而惋惜。 “艺术是死，可死亡不是目的。艺术是有感染力的，就像漫才能够带给大家的笑声一样，所以为什么要否认？明明大家都会因为台上人的不幸而发笑，所以才有了丑角存在的意义——滑稽的荒诞的不可理喻的死亡，这才是大家想看的那一幕。” 他蹬着旋转椅退到阴影处，那双总是眯起的眼睛此时像洞穴中的宝藏，在暗处熠熠生辉。</w:t>
      </w:r>
    </w:p>
    <w:p>
      <w:r>
        <w:rPr>
          <w:color w:val="000000"/>
        </w:rPr>
        <w:t>AAA.茶叶小妹小娟</w:t>
      </w:r>
      <w:r>
        <w:tab/>
      </w:r>
      <w:r>
        <w:rPr>
          <w:color w:val="000000"/>
        </w:rPr>
        <w:t>[图片]</w:t>
      </w:r>
    </w:p>
    <w:p>
      <w:r>
        <w:rPr>
          <w:color w:val="000000"/>
        </w:rPr>
        <w:t>AAA.茶叶小妹小娟</w:t>
      </w:r>
      <w:r>
        <w:tab/>
      </w:r>
      <w:r>
        <w:rPr>
          <w:color w:val="000000"/>
        </w:rPr>
        <w:t>（呃给dj点一首开眼吧，）</w:t>
      </w:r>
    </w:p>
    <w:p>
      <w:r>
        <w:rPr>
          <w:color w:val="0000FF"/>
        </w:rPr>
        <w:t>春城 朔</w:t>
      </w:r>
      <w:r>
        <w:tab/>
      </w:r>
      <w:r>
        <w:rPr>
          <w:color w:val="0000FF"/>
        </w:rPr>
        <w:t>那很帅了哎呀</w:t>
      </w:r>
    </w:p>
    <w:p>
      <w:r>
        <w:rPr>
          <w:color w:val="AA00AA"/>
        </w:rPr>
        <w:t>梦野 菊理</w:t>
      </w:r>
      <w:r>
        <w:tab/>
      </w:r>
      <w:r>
        <w:rPr>
          <w:color w:val="AA00AA"/>
        </w:rPr>
        <w:t>（原来他才是ssr）</w:t>
      </w:r>
    </w:p>
    <w:p>
      <w:r>
        <w:rPr>
          <w:color w:val="0000FF"/>
        </w:rPr>
        <w:t>春城 朔</w:t>
      </w:r>
      <w:r>
        <w:tab/>
      </w:r>
      <w:r>
        <w:rPr>
          <w:color w:val="0000FF"/>
        </w:rPr>
        <w:t>（我草手滑）</w:t>
      </w:r>
    </w:p>
    <w:p>
      <w:r>
        <w:rPr>
          <w:color w:val="000000"/>
        </w:rPr>
        <w:t>AAA.茶叶小妹小娟</w:t>
      </w:r>
      <w:r>
        <w:tab/>
      </w:r>
      <w:r>
        <w:rPr>
          <w:color w:val="000000"/>
        </w:rPr>
        <w:t>“发生了什么呢，”他自顾自的喃喃自语，重复了一句再无下文，“我只想说给搭档一个人听。而且、说了这么多…我真的好渴啊，把我当解说员可是不行的！”冬鸠长舒一口气，似乎不准备一次性解答你们的所有疑问，眯起眼又挂上了那副夸张的笑容，对着你们摆摆手。</w:t>
      </w:r>
    </w:p>
    <w:p>
      <w:r>
        <w:rPr>
          <w:color w:val="000000"/>
        </w:rPr>
        <w:t>AAA.茶叶小妹小娟</w:t>
      </w:r>
      <w:r>
        <w:tab/>
      </w:r>
      <w:r>
        <w:rPr>
          <w:color w:val="000000"/>
        </w:rPr>
        <w:t>“好了好了，这两天相处太愉快了~都要忘记正事了。就算是好演员也要中场休息一下啊…别着急，电视台的天台再见吧？就算被查封了也可以穿越的魔术~昨天让我苦恼了好一阵啊。”</w:t>
      </w:r>
    </w:p>
    <w:p>
      <w:r>
        <w:rPr>
          <w:color w:val="000000"/>
        </w:rPr>
        <w:t>AAA.茶叶小妹小娟</w:t>
      </w:r>
      <w:r>
        <w:tab/>
      </w:r>
      <w:r>
        <w:rPr>
          <w:color w:val="000000"/>
        </w:rPr>
        <w:t>Oodás horasa mae， gar esómí aorotos hós exaphistamí Karkósas tráchuí homichálí krupiá mae， kí hostis an dé-erchontí esontí tuohlon</w:t>
      </w:r>
    </w:p>
    <w:p>
      <w:r>
        <w:rPr>
          <w:color w:val="000000"/>
        </w:rPr>
        <w:t>AAA.茶叶小妹小娟</w:t>
      </w:r>
      <w:r>
        <w:tab/>
      </w:r>
      <w:r>
        <w:rPr>
          <w:color w:val="000000"/>
        </w:rPr>
        <w:t>随着沉吟的咒语落地，冬鸠像舞台剧演员谢幕那般弯腰行了一个绅士礼，刹那间，一束紫色的光线将他整个人包裹起来，直至轮廓淡去，他向后退了一步，人影消失在光线中。</w:t>
      </w:r>
    </w:p>
    <w:p>
      <w:r>
        <w:rPr>
          <w:color w:val="000000"/>
        </w:rPr>
        <w:t>AAA.茶叶小妹小娟</w:t>
      </w:r>
      <w:r>
        <w:tab/>
      </w:r>
      <w:r>
        <w:rPr>
          <w:color w:val="000000"/>
        </w:rPr>
        <w:t>光线散去，原本他站立的地方空无一人。</w:t>
      </w:r>
    </w:p>
    <w:p>
      <w:r>
        <w:rPr>
          <w:color w:val="AA00AA"/>
        </w:rPr>
        <w:t>梦野 菊理</w:t>
      </w:r>
      <w:r>
        <w:tab/>
      </w:r>
      <w:r>
        <w:rPr>
          <w:color w:val="AA00AA"/>
        </w:rPr>
        <w:t>（今天到这里sv吧）</w:t>
      </w:r>
    </w:p>
    <w:p>
      <w:r>
        <w:rPr>
          <w:color w:val="AA00AA"/>
        </w:rPr>
        <w:t>梦野 菊理</w:t>
      </w:r>
      <w:r>
        <w:tab/>
      </w:r>
      <w:r>
        <w:rPr>
          <w:color w:val="AA00AA"/>
        </w:rPr>
        <w:t>（我收拾收拾要睡觉了）</w:t>
      </w:r>
    </w:p>
    <w:p>
      <w:r>
        <w:rPr>
          <w:color w:val="AA00AA"/>
        </w:rPr>
        <w:t>梦野 菊理</w:t>
      </w:r>
      <w:r>
        <w:tab/>
      </w:r>
      <w:r>
        <w:rPr>
          <w:color w:val="AA00AA"/>
        </w:rPr>
        <w:t>（不行了这小子太装逼了）</w:t>
      </w:r>
    </w:p>
    <w:p>
      <w:r>
        <w:rPr>
          <w:color w:val="000000"/>
        </w:rPr>
        <w:t>AAA.茶叶小妹小娟</w:t>
      </w:r>
      <w:r>
        <w:tab/>
      </w:r>
      <w:r>
        <w:rPr>
          <w:color w:val="000000"/>
        </w:rPr>
        <w:t>你的耳边吹过室内不应该存在的风声，在风中，冬鸠忽远忽近的笑声清楚的传达到你的耳畔。 “——如果搭档愿意的话，之后来找我吧。毕竟、最重要的礼物要留到最后揭晓，才有惊喜感啊。”</w:t>
      </w:r>
    </w:p>
    <w:p>
      <w:r>
        <w:rPr>
          <w:color w:val="000000"/>
        </w:rPr>
        <w:t>AAA.茶叶小妹小娟</w:t>
      </w:r>
      <w:r>
        <w:tab/>
      </w:r>
      <w:r>
        <w:rPr>
          <w:color w:val="000000"/>
        </w:rPr>
        <w:t>（okok）</w:t>
      </w:r>
    </w:p>
    <w:p>
      <w:r>
        <w:rPr>
          <w:color w:val="000000"/>
        </w:rPr>
        <w:t>AAA.茶叶小妹小娟</w:t>
      </w:r>
      <w:r>
        <w:tab/>
      </w:r>
      <w:r>
        <w:rPr>
          <w:color w:val="000000"/>
        </w:rPr>
        <w:t>（接这个！！）</w:t>
      </w:r>
    </w:p>
    <w:p>
      <w:r>
        <w:rPr>
          <w:color w:val="AA00AA"/>
        </w:rPr>
        <w:t>梦野 菊理</w:t>
      </w:r>
      <w:r>
        <w:tab/>
      </w:r>
      <w:r>
        <w:rPr>
          <w:color w:val="AA00AA"/>
        </w:rPr>
        <w:t>“……”我跺了跺脚：“这都什么事……算了，我们去清水之前的休息室看看吧，看看他有没有留下的线索……”</w:t>
      </w:r>
    </w:p>
    <w:p>
      <w:r>
        <w:rPr>
          <w:color w:val="0000FF"/>
        </w:rPr>
        <w:t>春城 朔</w:t>
      </w:r>
      <w:r>
        <w:tab/>
      </w:r>
      <w:r>
        <w:rPr>
          <w:color w:val="0000FF"/>
        </w:rPr>
        <w:t>“等一下，你别——“冬鸠跑的比我的嘴巴还快，我只能收回手抓抓脑袋看向一旁的梦野。“…我的脑袋要转不过来了，他刚刚是说了去电视台的天台对吧，还是说我们先去找空庭？“</w:t>
      </w:r>
    </w:p>
    <w:p>
      <w:r>
        <w:rPr>
          <w:color w:val="AA00AA"/>
        </w:rPr>
        <w:t>梦野 菊理</w:t>
      </w:r>
      <w:r>
        <w:tab/>
      </w:r>
      <w:r>
        <w:rPr>
          <w:color w:val="AA00AA"/>
        </w:rPr>
        <w:t>“现在又不知道空庭在哪里。”我翻手机看他有没有回消息：“……现在去电视台天台？万一出事怎么办。”</w:t>
      </w:r>
    </w:p>
    <w:p>
      <w:r>
        <w:rPr>
          <w:color w:val="0000FF"/>
        </w:rPr>
        <w:t>春城 朔</w:t>
      </w:r>
      <w:r>
        <w:tab/>
      </w:r>
      <w:r>
        <w:rPr>
          <w:color w:val="0000FF"/>
        </w:rPr>
        <w:t>“好吧去清水的休息室也可以，不过那边也被警察搬空了吧…“</w:t>
      </w:r>
    </w:p>
    <w:p>
      <w:r>
        <w:rPr>
          <w:color w:val="AA00AA"/>
        </w:rPr>
        <w:t>梦野 菊理</w:t>
      </w:r>
      <w:r>
        <w:tab/>
      </w:r>
      <w:r>
        <w:rPr>
          <w:color w:val="AA00AA"/>
        </w:rPr>
        <w:t>那先去清水休息室看看吧。</w:t>
      </w:r>
    </w:p>
    <w:p>
      <w:r>
        <w:rPr>
          <w:color w:val="000000"/>
        </w:rPr>
        <w:t>AAA.茶叶小妹小娟</w:t>
      </w:r>
      <w:r>
        <w:tab/>
      </w:r>
      <w:r>
        <w:rPr>
          <w:color w:val="000000"/>
        </w:rPr>
        <w:t>剧院演员们的休息室都是相对独立的，你们越过舞台，进入走廊，墙上挂着演出时间表和演员排练的流程表，门上挂着「风月院清水」的休息室在左手第四间，房门紧锁着。</w:t>
      </w:r>
    </w:p>
    <w:p>
      <w:r>
        <w:rPr>
          <w:color w:val="AA00AA"/>
        </w:rPr>
        <w:t>梦野 菊理</w:t>
      </w:r>
      <w:r>
        <w:tab/>
      </w:r>
      <w:r>
        <w:rPr>
          <w:color w:val="AA00AA"/>
        </w:rPr>
        <w:t>我尝试看能不能开门，现在应该不会锁门。</w:t>
      </w:r>
    </w:p>
    <w:p>
      <w:r>
        <w:rPr>
          <w:color w:val="0000FF"/>
        </w:rPr>
        <w:t>春城 朔</w:t>
      </w:r>
      <w:r>
        <w:tab/>
      </w:r>
      <w:r>
        <w:rPr>
          <w:color w:val="0000FF"/>
        </w:rPr>
        <w:t>（我在做笔记，你开吧jgp）</w:t>
      </w:r>
    </w:p>
    <w:p>
      <w:r>
        <w:rPr>
          <w:color w:val="000000"/>
        </w:rPr>
        <w:t>AAA.茶叶小妹小娟</w:t>
      </w:r>
      <w:r>
        <w:tab/>
      </w:r>
      <w:r>
        <w:rPr>
          <w:color w:val="000000"/>
        </w:rPr>
        <w:t>那么应该是人死后休息室内的物品经历了一场大清洗和整理，房间目前是不予开放的状态。</w:t>
      </w:r>
    </w:p>
    <w:p>
      <w:r>
        <w:rPr>
          <w:color w:val="000000"/>
        </w:rPr>
        <w:t>AAA.茶叶小妹小娟</w:t>
      </w:r>
      <w:r>
        <w:tab/>
      </w:r>
      <w:r>
        <w:rPr>
          <w:color w:val="000000"/>
        </w:rPr>
        <w:t>（过个锁匠试试实在不行魅惑门锁吧，）</w:t>
      </w:r>
    </w:p>
    <w:p>
      <w:r>
        <w:rPr>
          <w:color w:val="0000FF"/>
        </w:rPr>
        <w:t>春城 朔</w:t>
      </w:r>
      <w:r>
        <w:tab/>
      </w:r>
      <w:r>
        <w:rPr>
          <w:color w:val="0000FF"/>
        </w:rPr>
        <w:t>（魅惑门锁那很有生活了）</w:t>
      </w:r>
    </w:p>
    <w:p>
      <w:r>
        <w:rPr>
          <w:color w:val="0000FF"/>
        </w:rPr>
        <w:t>春城 朔</w:t>
      </w:r>
      <w:r>
        <w:tab/>
      </w:r>
      <w:r>
        <w:rPr>
          <w:color w:val="0000FF"/>
        </w:rPr>
        <w:t>.st show锁匠</w:t>
      </w:r>
    </w:p>
    <w:p>
      <w:r>
        <w:rPr>
          <w:color w:val="666666"/>
        </w:rPr>
        <w:t>这里有一只牛奶猫</w:t>
      </w:r>
      <w:r>
        <w:tab/>
      </w:r>
      <w:r>
        <w:rPr>
          <w:color w:val="666666"/>
        </w:rPr>
        <w:t>春城 朔的锁匠为1</w:t>
      </w:r>
    </w:p>
    <w:p>
      <w:r>
        <w:rPr>
          <w:color w:val="AA00AA"/>
        </w:rPr>
        <w:t>梦野 菊理</w:t>
      </w:r>
      <w:r>
        <w:tab/>
      </w:r>
      <w:r>
        <w:rPr>
          <w:color w:val="AA00AA"/>
        </w:rPr>
        <w:t>.st show锁匠</w:t>
      </w:r>
    </w:p>
    <w:p>
      <w:r>
        <w:rPr>
          <w:color w:val="666666"/>
        </w:rPr>
        <w:t>这里有一只牛奶猫</w:t>
      </w:r>
      <w:r>
        <w:tab/>
      </w:r>
      <w:r>
        <w:rPr>
          <w:color w:val="666666"/>
        </w:rPr>
        <w:t>梦野 菊理的锁匠为1</w:t>
      </w:r>
    </w:p>
    <w:p>
      <w:r>
        <w:rPr>
          <w:color w:val="AA00AA"/>
        </w:rPr>
        <w:t>梦野 菊理</w:t>
      </w:r>
      <w:r>
        <w:tab/>
      </w:r>
      <w:r>
        <w:rPr>
          <w:color w:val="AA00AA"/>
        </w:rPr>
        <w:t>（）</w:t>
      </w:r>
    </w:p>
    <w:p>
      <w:r>
        <w:rPr>
          <w:color w:val="AA00AA"/>
        </w:rPr>
        <w:t>梦野 菊理</w:t>
      </w:r>
      <w:r>
        <w:tab/>
      </w:r>
      <w:r>
        <w:rPr>
          <w:color w:val="AA00AA"/>
        </w:rPr>
        <w:t>（真的要魅惑吗）</w:t>
      </w:r>
    </w:p>
    <w:p>
      <w:r>
        <w:rPr>
          <w:color w:val="0000FF"/>
        </w:rPr>
        <w:t>春城 朔</w:t>
      </w:r>
      <w:r>
        <w:tab/>
      </w:r>
      <w:r>
        <w:rPr>
          <w:color w:val="0000FF"/>
        </w:rPr>
        <w:t>（你要怎么魅惑门锁（大惊失色））</w:t>
      </w:r>
    </w:p>
    <w:p>
      <w:r>
        <w:rPr>
          <w:color w:val="000000"/>
        </w:rPr>
        <w:t>AAA.茶叶小妹小娟</w:t>
      </w:r>
      <w:r>
        <w:tab/>
      </w:r>
      <w:r>
        <w:rPr>
          <w:color w:val="000000"/>
        </w:rPr>
        <w:t>（其实里面没啥东西但是要的话手搓也是没问题的口牙！）</w:t>
      </w:r>
    </w:p>
    <w:p>
      <w:r>
        <w:rPr>
          <w:color w:val="000000"/>
        </w:rPr>
        <w:t>AAA.茶叶小妹小娟</w:t>
      </w:r>
      <w:r>
        <w:tab/>
      </w:r>
      <w:r>
        <w:rPr>
          <w:color w:val="000000"/>
        </w:rPr>
        <w:t>（给门锁超模飞吻）</w:t>
      </w:r>
    </w:p>
    <w:p>
      <w:r>
        <w:rPr>
          <w:color w:val="000000"/>
        </w:rPr>
        <w:t>AAA.茶叶小妹小娟</w:t>
      </w:r>
      <w:r>
        <w:tab/>
      </w:r>
      <w:r>
        <w:rPr>
          <w:color w:val="000000"/>
        </w:rPr>
        <w:t>（要不管前台要钥匙吧）</w:t>
      </w:r>
    </w:p>
    <w:p>
      <w:r>
        <w:rPr>
          <w:color w:val="AA00AA"/>
        </w:rPr>
        <w:t>梦野 菊理</w:t>
      </w:r>
      <w:r>
        <w:tab/>
      </w:r>
      <w:r>
        <w:rPr>
          <w:color w:val="AA00AA"/>
        </w:rPr>
        <w:t>上钩了！我笑着开始了舞蹈。就像那些酒楼里的舞姬，踏着轻盈的步子在房间里回旋。每一个动作，每一个眼神，无不魅惑人心。我一边跳一边开始随着舞步脱上衣，最后仅衬衫后一个旋转坐到了清水房间门口，我笑着用别针去翘这个门锁……</w:t>
      </w:r>
    </w:p>
    <w:p>
      <w:r>
        <w:rPr>
          <w:color w:val="AA00AA"/>
        </w:rPr>
        <w:t>梦野 菊理</w:t>
      </w:r>
      <w:r>
        <w:tab/>
      </w:r>
      <w:r>
        <w:rPr>
          <w:color w:val="AA00AA"/>
        </w:rPr>
        <w:t>（。）</w:t>
      </w:r>
    </w:p>
    <w:p>
      <w:r>
        <w:rPr>
          <w:color w:val="AA00AA"/>
        </w:rPr>
        <w:t>梦野 菊理</w:t>
      </w:r>
      <w:r>
        <w:tab/>
      </w:r>
      <w:r>
        <w:rPr>
          <w:color w:val="AA00AA"/>
        </w:rPr>
        <w:t>.ra取悦</w:t>
      </w:r>
    </w:p>
    <w:p>
      <w:r>
        <w:rPr>
          <w:color w:val="666666"/>
        </w:rPr>
        <w:t>这里有一只牛奶猫</w:t>
      </w:r>
      <w:r>
        <w:tab/>
      </w:r>
      <w:r>
        <w:rPr>
          <w:color w:val="666666"/>
        </w:rPr>
        <w:t>猫咪小姐捂住骰塔，黑与白的脚爪遮起全部目数。 梦野 菊理的取悦检定，答案是什么呢，要猜猜看吗？ D100=64/75 成功啦，喵喵！</w:t>
      </w:r>
    </w:p>
    <w:p>
      <w:r>
        <w:rPr>
          <w:color w:val="AA00AA"/>
        </w:rPr>
        <w:t>梦野 菊理</w:t>
      </w:r>
      <w:r>
        <w:tab/>
      </w:r>
      <w:r>
        <w:rPr>
          <w:color w:val="AA00AA"/>
        </w:rPr>
        <w:t>（我不行了）</w:t>
      </w:r>
    </w:p>
    <w:p>
      <w:r>
        <w:rPr>
          <w:color w:val="0000FF"/>
        </w:rPr>
        <w:t>春城 朔</w:t>
      </w:r>
      <w:r>
        <w:tab/>
      </w:r>
      <w:r>
        <w:rPr>
          <w:color w:val="0000FF"/>
        </w:rPr>
        <w:t>（我受不了了）</w:t>
      </w:r>
    </w:p>
    <w:p>
      <w:r>
        <w:rPr>
          <w:color w:val="0000FF"/>
        </w:rPr>
        <w:t>春城 朔</w:t>
      </w:r>
      <w:r>
        <w:tab/>
      </w:r>
      <w:r>
        <w:rPr>
          <w:color w:val="0000FF"/>
        </w:rPr>
        <w:t>（实在不行这个门锁刷脸解锁好不好）</w:t>
      </w:r>
    </w:p>
    <w:p>
      <w:r>
        <w:rPr>
          <w:color w:val="0000FF"/>
        </w:rPr>
        <w:t>春城 朔</w:t>
      </w:r>
      <w:r>
        <w:tab/>
      </w:r>
      <w:r>
        <w:rPr>
          <w:color w:val="0000FF"/>
        </w:rPr>
        <w:t>（这也太丢人了）</w:t>
      </w:r>
    </w:p>
    <w:p>
      <w:r>
        <w:rPr>
          <w:color w:val="0000FF"/>
        </w:rPr>
        <w:t>春城 朔</w:t>
      </w:r>
      <w:r>
        <w:tab/>
      </w:r>
      <w:r>
        <w:rPr>
          <w:color w:val="0000FF"/>
        </w:rPr>
        <w:t>我在一边看呆了本来想抽烟的烟叶子都撒了一地。</w:t>
      </w:r>
    </w:p>
    <w:p>
      <w:r>
        <w:rPr>
          <w:color w:val="0000FF"/>
        </w:rPr>
        <w:t>春城 朔</w:t>
      </w:r>
      <w:r>
        <w:tab/>
      </w:r>
      <w:r>
        <w:rPr>
          <w:color w:val="0000FF"/>
        </w:rPr>
        <w:t>（吓傻了）</w:t>
      </w:r>
    </w:p>
    <w:p>
      <w:r>
        <w:rPr>
          <w:color w:val="000000"/>
        </w:rPr>
        <w:t>AAA.茶叶小妹小娟</w:t>
      </w:r>
      <w:r>
        <w:tab/>
      </w:r>
      <w:r>
        <w:rPr>
          <w:color w:val="000000"/>
        </w:rPr>
        <w:t>那么在优雅轻盈的律动中，门锁被你的魅力深深折服了！在触碰到别针的那一刻它就陶醉的打开了心房，吱呀一声，休息室的门被缓缓推开…</w:t>
      </w:r>
    </w:p>
    <w:p>
      <w:r>
        <w:rPr>
          <w:color w:val="0000FF"/>
        </w:rPr>
        <w:t>春城 朔</w:t>
      </w:r>
      <w:r>
        <w:tab/>
      </w:r>
      <w:r>
        <w:rPr>
          <w:color w:val="0000FF"/>
        </w:rPr>
        <w:t>（太恐怖了）</w:t>
      </w:r>
    </w:p>
    <w:p>
      <w:r>
        <w:rPr>
          <w:color w:val="0000FF"/>
        </w:rPr>
        <w:t>春城 朔</w:t>
      </w:r>
      <w:r>
        <w:tab/>
      </w:r>
      <w:r>
        <w:rPr>
          <w:color w:val="0000FF"/>
        </w:rPr>
        <w:t>我要捂住脸，这天下搞艺术的只有我是正常人类了吗</w:t>
      </w:r>
    </w:p>
    <w:p>
      <w:r>
        <w:rPr>
          <w:color w:val="AA00AA"/>
        </w:rPr>
        <w:t>梦野 菊理</w:t>
      </w:r>
      <w:r>
        <w:tab/>
      </w:r>
      <w:r>
        <w:rPr>
          <w:color w:val="AA00AA"/>
        </w:rPr>
        <w:t>我镇定自若穿衣服进去翻他抽屉看有没有什么遗物。</w:t>
      </w:r>
    </w:p>
    <w:p>
      <w:r>
        <w:rPr>
          <w:color w:val="0000FF"/>
        </w:rPr>
        <w:t>春城 朔</w:t>
      </w:r>
      <w:r>
        <w:tab/>
      </w:r>
      <w:r>
        <w:rPr>
          <w:color w:val="0000FF"/>
        </w:rPr>
        <w:t>我也跟进去打量一下这间屋子。</w:t>
      </w:r>
    </w:p>
    <w:p>
      <w:r>
        <w:rPr>
          <w:color w:val="000000"/>
        </w:rPr>
        <w:t>AAA.茶叶小妹小娟</w:t>
      </w:r>
      <w:r>
        <w:tab/>
      </w:r>
      <w:r>
        <w:rPr>
          <w:color w:val="000000"/>
        </w:rPr>
        <w:t>由于经历过搜查和清扫，清水的休息室看上去有些空荡，但里面的陈设没有改变，整体呈现温馨的暖色调装修风格，一些个人用物品也没有被取走。在他梳妆台的抽屉中，是门口大厅上张贴的停月剧场地图复印件，在一层的舞台区域被红色记号笔标红，打上了问号。</w:t>
      </w:r>
    </w:p>
    <w:p>
      <w:r>
        <w:rPr>
          <w:color w:val="000000"/>
        </w:rPr>
        <w:t>AAA.茶叶小妹小娟</w:t>
      </w:r>
      <w:r>
        <w:tab/>
      </w:r>
      <w:r>
        <w:rPr>
          <w:color w:val="000000"/>
        </w:rPr>
        <w:t>（大人们你们还记得停月剧场三层结构吗要不我再发一遍）</w:t>
      </w:r>
    </w:p>
    <w:p>
      <w:r>
        <w:rPr>
          <w:color w:val="AA00AA"/>
        </w:rPr>
        <w:t>梦野 菊理</w:t>
      </w:r>
      <w:r>
        <w:tab/>
      </w:r>
      <w:r>
        <w:rPr>
          <w:color w:val="AA00AA"/>
        </w:rPr>
        <w:t>（记得）</w:t>
      </w:r>
    </w:p>
    <w:p>
      <w:r>
        <w:rPr>
          <w:color w:val="0000FF"/>
        </w:rPr>
        <w:t>春城 朔</w:t>
      </w:r>
      <w:r>
        <w:tab/>
      </w:r>
      <w:r>
        <w:rPr>
          <w:color w:val="0000FF"/>
        </w:rPr>
        <w:t>（我想起来了，我能不能去看看dj消失的地方有没有机关）</w:t>
      </w:r>
    </w:p>
    <w:p>
      <w:r>
        <w:rPr>
          <w:color w:val="000000"/>
        </w:rPr>
        <w:t>AAA.茶叶小妹小娟</w:t>
      </w:r>
      <w:r>
        <w:tab/>
      </w:r>
      <w:r>
        <w:rPr>
          <w:color w:val="000000"/>
        </w:rPr>
        <w:t>（okok）</w:t>
      </w:r>
    </w:p>
    <w:p>
      <w:r>
        <w:rPr>
          <w:color w:val="0000FF"/>
        </w:rPr>
        <w:t>春城 朔</w:t>
      </w:r>
      <w:r>
        <w:tab/>
      </w:r>
      <w:r>
        <w:rPr>
          <w:color w:val="0000FF"/>
        </w:rPr>
        <w:t>我瞧见那个复印件又想起冬鸠消失的神秘操作有点疑惑，我去舞台那边看看。</w:t>
      </w:r>
    </w:p>
    <w:p>
      <w:r>
        <w:rPr>
          <w:color w:val="0000FF"/>
        </w:rPr>
        <w:t>春城 朔</w:t>
      </w:r>
      <w:r>
        <w:tab/>
      </w:r>
      <w:r>
        <w:rPr>
          <w:color w:val="0000FF"/>
        </w:rPr>
        <w:t>（其实我没看懂那个三层地图）</w:t>
      </w:r>
    </w:p>
    <w:p>
      <w:r>
        <w:rPr>
          <w:color w:val="AA00AA"/>
        </w:rPr>
        <w:t>梦野 菊理</w:t>
      </w:r>
      <w:r>
        <w:tab/>
      </w:r>
      <w:r>
        <w:rPr>
          <w:color w:val="AA00AA"/>
        </w:rPr>
        <w:t>（有地下室）</w:t>
      </w:r>
    </w:p>
    <w:p>
      <w:r>
        <w:rPr>
          <w:color w:val="AA00AA"/>
        </w:rPr>
        <w:t>梦野 菊理</w:t>
      </w:r>
      <w:r>
        <w:tab/>
      </w:r>
      <w:r>
        <w:rPr>
          <w:color w:val="AA00AA"/>
        </w:rPr>
        <w:t>（你去过剧院吗，就是）</w:t>
      </w:r>
    </w:p>
    <w:p>
      <w:r>
        <w:rPr>
          <w:color w:val="0000FF"/>
        </w:rPr>
        <w:t>春城 朔</w:t>
      </w:r>
      <w:r>
        <w:tab/>
      </w:r>
      <w:r>
        <w:rPr>
          <w:color w:val="0000FF"/>
        </w:rPr>
        <w:t>（就是）</w:t>
      </w:r>
    </w:p>
    <w:p>
      <w:r>
        <w:rPr>
          <w:color w:val="0000FF"/>
        </w:rPr>
        <w:t>春城 朔</w:t>
      </w:r>
      <w:r>
        <w:tab/>
      </w:r>
      <w:r>
        <w:rPr>
          <w:color w:val="0000FF"/>
        </w:rPr>
        <w:t>（大概能懂）</w:t>
      </w:r>
    </w:p>
    <w:p>
      <w:r>
        <w:rPr>
          <w:color w:val="AA00AA"/>
        </w:rPr>
        <w:t>梦野 菊理</w:t>
      </w:r>
      <w:r>
        <w:tab/>
      </w:r>
      <w:r>
        <w:rPr>
          <w:color w:val="AA00AA"/>
        </w:rPr>
        <w:t>（我们之前看比赛，二楼是那个看台那种）</w:t>
      </w:r>
    </w:p>
    <w:p>
      <w:r>
        <w:rPr>
          <w:color w:val="0000FF"/>
        </w:rPr>
        <w:t>春城 朔</w:t>
      </w:r>
      <w:r>
        <w:tab/>
      </w:r>
      <w:r>
        <w:rPr>
          <w:color w:val="0000FF"/>
        </w:rPr>
        <w:t>（就是央视舞台那种）</w:t>
      </w:r>
    </w:p>
    <w:p>
      <w:r>
        <w:rPr>
          <w:color w:val="0000FF"/>
        </w:rPr>
        <w:t>春城 朔</w:t>
      </w:r>
      <w:r>
        <w:tab/>
      </w:r>
      <w:r>
        <w:rPr>
          <w:color w:val="0000FF"/>
        </w:rPr>
        <w:t>（下面会有道具jpg）</w:t>
      </w:r>
    </w:p>
    <w:p>
      <w:r>
        <w:rPr>
          <w:color w:val="AA00AA"/>
        </w:rPr>
        <w:t>梦野 菊理</w:t>
      </w:r>
      <w:r>
        <w:tab/>
      </w:r>
      <w:r>
        <w:rPr>
          <w:color w:val="AA00AA"/>
        </w:rPr>
        <w:t>（嗯对）</w:t>
      </w:r>
    </w:p>
    <w:p>
      <w:r>
        <w:rPr>
          <w:color w:val="000000"/>
        </w:rPr>
        <w:t>AAA.茶叶小妹小娟</w:t>
      </w:r>
      <w:r>
        <w:tab/>
      </w:r>
      <w:r>
        <w:rPr>
          <w:color w:val="000000"/>
        </w:rPr>
        <w:t>（神秘小道具）</w:t>
      </w:r>
    </w:p>
    <w:p>
      <w:r>
        <w:rPr>
          <w:color w:val="0000FF"/>
        </w:rPr>
        <w:t>春城 朔</w:t>
      </w:r>
      <w:r>
        <w:tab/>
      </w:r>
      <w:r>
        <w:rPr>
          <w:color w:val="0000FF"/>
        </w:rPr>
        <w:t>（神秘小道具）</w:t>
      </w:r>
    </w:p>
    <w:p>
      <w:r>
        <w:rPr>
          <w:color w:val="000000"/>
        </w:rPr>
        <w:t>AAA.茶叶小妹小娟</w:t>
      </w:r>
      <w:r>
        <w:tab/>
      </w:r>
      <w:r>
        <w:rPr>
          <w:color w:val="000000"/>
        </w:rPr>
        <w:t>（对其实地图上的都可以查可以查）</w:t>
      </w:r>
    </w:p>
    <w:p>
      <w:r>
        <w:rPr>
          <w:color w:val="0000FF"/>
        </w:rPr>
        <w:t>春城 朔</w:t>
      </w:r>
      <w:r>
        <w:tab/>
      </w:r>
      <w:r>
        <w:rPr>
          <w:color w:val="0000FF"/>
        </w:rPr>
        <w:t>我先去舞台中心看看！</w:t>
      </w:r>
    </w:p>
    <w:p>
      <w:r>
        <w:rPr>
          <w:color w:val="000000"/>
        </w:rPr>
        <w:t>AAA.茶叶小妹小娟</w:t>
      </w:r>
      <w:r>
        <w:tab/>
      </w:r>
      <w:r>
        <w:rPr>
          <w:color w:val="000000"/>
        </w:rPr>
        <w:t>离开休息室的走廊，在你们走到舞台附近的时候，一声轻微的电子音在你的身上响起，你下意识循着声音方向看去——声源是空庭送给你的手工布偶。</w:t>
      </w:r>
    </w:p>
    <w:p>
      <w:r>
        <w:rPr>
          <w:color w:val="000000"/>
        </w:rPr>
        <w:t>AAA.茶叶小妹小娟</w:t>
      </w:r>
      <w:r>
        <w:tab/>
      </w:r>
      <w:r>
        <w:rPr>
          <w:color w:val="000000"/>
        </w:rPr>
        <w:t>此时它发出只有你一个人贴身才能听到的滴滴声，频率较为缓慢，无论你怎么揉捏摆弄布偶本身，它都没有其他反应，只是机械地固定发声。</w:t>
      </w:r>
    </w:p>
    <w:p>
      <w:r>
        <w:rPr>
          <w:color w:val="000000"/>
        </w:rPr>
        <w:t>AAA.茶叶小妹小娟</w:t>
      </w:r>
      <w:r>
        <w:tab/>
      </w:r>
      <w:r>
        <w:rPr>
          <w:color w:val="000000"/>
        </w:rPr>
        <w:t>随后你注意到了细微的变化，随着你的步伐移动，布偶滴滴的频率有所不同。</w:t>
      </w:r>
    </w:p>
    <w:p>
      <w:r>
        <w:rPr>
          <w:color w:val="000000"/>
        </w:rPr>
        <w:t>AAA.茶叶小妹小娟</w:t>
      </w:r>
      <w:r>
        <w:tab/>
      </w:r>
      <w:r>
        <w:rPr>
          <w:color w:val="000000"/>
        </w:rPr>
        <w:t>台上的血迹已经被清理干净，道具布景也已经撤下，由于清水的事故，停月剧场短时间内不会再有公开演出，规模宏大的空间一时间显得空空荡荡。</w:t>
      </w:r>
    </w:p>
    <w:p>
      <w:r>
        <w:rPr>
          <w:color w:val="000000"/>
        </w:rPr>
        <w:t>AAA.茶叶小妹小娟</w:t>
      </w:r>
      <w:r>
        <w:tab/>
      </w:r>
      <w:r>
        <w:rPr>
          <w:color w:val="000000"/>
        </w:rPr>
        <w:t>（侦查）</w:t>
      </w:r>
    </w:p>
    <w:p>
      <w:r>
        <w:rPr>
          <w:color w:val="AA00AA"/>
        </w:rPr>
        <w:t>梦野 菊理</w:t>
      </w:r>
      <w:r>
        <w:tab/>
      </w:r>
      <w:r>
        <w:rPr>
          <w:color w:val="AA00AA"/>
        </w:rPr>
        <w:t>我困惑地抓着兔子往外走看在哪里响的更大声。</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朔进行侦查检定：D100=75/60 失败——再接再厉呀~*咪咪</w:t>
      </w:r>
    </w:p>
    <w:p>
      <w:r>
        <w:rPr>
          <w:color w:val="0000FF"/>
        </w:rPr>
        <w:t>春城 朔</w:t>
      </w:r>
      <w:r>
        <w:tab/>
      </w:r>
      <w:r>
        <w:rPr>
          <w:color w:val="0000FF"/>
        </w:rPr>
        <w:t>（我可以rp补救吗）</w:t>
      </w:r>
    </w:p>
    <w:p>
      <w:r>
        <w:rPr>
          <w:color w:val="000000"/>
        </w:rPr>
        <w:t>AAA.茶叶小妹小娟</w:t>
      </w:r>
      <w:r>
        <w:tab/>
      </w:r>
      <w:r>
        <w:rPr>
          <w:color w:val="000000"/>
        </w:rPr>
        <w:t>越靠近舞台，布偶的滴滴声音越发频率急促，声音也变成除了你以外的人都能够听见的程度。</w:t>
      </w:r>
    </w:p>
    <w:p>
      <w:r>
        <w:rPr>
          <w:color w:val="000000"/>
        </w:rPr>
        <w:t>AAA.茶叶小妹小娟</w:t>
      </w:r>
      <w:r>
        <w:tab/>
      </w:r>
      <w:r>
        <w:rPr>
          <w:color w:val="000000"/>
        </w:rPr>
        <w:t>（可以可以补救吧）</w:t>
      </w:r>
    </w:p>
    <w:p>
      <w:r>
        <w:rPr>
          <w:color w:val="AA00AA"/>
        </w:rPr>
        <w:t>梦野 菊理</w:t>
      </w:r>
      <w:r>
        <w:tab/>
      </w:r>
      <w:r>
        <w:rPr>
          <w:color w:val="AA00AA"/>
        </w:rPr>
        <w:t>“有问题。”我抓着玩偶朝春城晃了晃：“这下面好像有什么东西…”</w:t>
      </w:r>
    </w:p>
    <w:p>
      <w:r>
        <w:rPr>
          <w:color w:val="000000"/>
        </w:rPr>
        <w:t>AAA.茶叶小妹小娟</w:t>
      </w:r>
      <w:r>
        <w:tab/>
      </w:r>
      <w:r>
        <w:rPr>
          <w:color w:val="000000"/>
        </w:rPr>
        <w:t>在你搜查舞台的时候，你突然听见一阵急促的滴滴声从梦野的方向传来。</w:t>
      </w:r>
    </w:p>
    <w:p>
      <w:r>
        <w:rPr>
          <w:color w:val="0000FF"/>
        </w:rPr>
        <w:t>春城 朔</w:t>
      </w:r>
      <w:r>
        <w:tab/>
      </w:r>
      <w:r>
        <w:rPr>
          <w:color w:val="0000FF"/>
        </w:rPr>
        <w:t>我按照记忆走到当时清水死掉的地方，看看有什么异样，对舞台不是很了解顺便确认一下这个地方是不是有升降台啊。</w:t>
      </w:r>
    </w:p>
    <w:p>
      <w:r>
        <w:rPr>
          <w:color w:val="0000FF"/>
        </w:rPr>
        <w:t>春城 朔</w:t>
      </w:r>
      <w:r>
        <w:tab/>
      </w:r>
      <w:r>
        <w:rPr>
          <w:color w:val="0000FF"/>
        </w:rPr>
        <w:t>“怎么了吗？什么东西？”我听见声音便往梦野那边去了。</w:t>
      </w:r>
    </w:p>
    <w:p>
      <w:r>
        <w:rPr>
          <w:color w:val="AA00AA"/>
        </w:rPr>
        <w:t>梦野 菊理</w:t>
      </w:r>
      <w:r>
        <w:tab/>
      </w:r>
      <w:r>
        <w:rPr>
          <w:color w:val="AA00AA"/>
        </w:rPr>
        <w:t>“地下室好像有东西。”我尝试往地下室的方向走去。</w:t>
      </w:r>
    </w:p>
    <w:p>
      <w:r>
        <w:rPr>
          <w:color w:val="0000FF"/>
        </w:rPr>
        <w:t>春城 朔</w:t>
      </w:r>
      <w:r>
        <w:tab/>
      </w:r>
      <w:r>
        <w:rPr>
          <w:color w:val="0000FF"/>
        </w:rPr>
        <w:t>（你哪来的玩偶啊）</w:t>
      </w:r>
    </w:p>
    <w:p>
      <w:r>
        <w:rPr>
          <w:color w:val="0000FF"/>
        </w:rPr>
        <w:t>春城 朔</w:t>
      </w:r>
      <w:r>
        <w:tab/>
      </w:r>
      <w:r>
        <w:rPr>
          <w:color w:val="0000FF"/>
        </w:rPr>
        <w:t>“…所以是冬鸠那小子吗？他整那么一出其实是跑到地下室里了？？”</w:t>
      </w:r>
    </w:p>
    <w:p>
      <w:r>
        <w:rPr>
          <w:color w:val="000000"/>
        </w:rPr>
        <w:t>AAA.茶叶小妹小娟</w:t>
      </w:r>
      <w:r>
        <w:tab/>
      </w:r>
      <w:r>
        <w:rPr>
          <w:color w:val="000000"/>
        </w:rPr>
        <w:t>舞台的正中央就是异常显眼的升降台，剧目中部分演员依靠其功能出场退场，以营造玄妙唯美的氛围，平时表演时舞台的工作人员常用盆景、花叶装饰在周围，而由于近期没有表演安排的缘故，它的上半部分突兀的裸露在外。</w:t>
      </w:r>
    </w:p>
    <w:p>
      <w:r>
        <w:rPr>
          <w:color w:val="AA00AA"/>
        </w:rPr>
        <w:t>梦野 菊理</w:t>
      </w:r>
      <w:r>
        <w:tab/>
      </w:r>
      <w:r>
        <w:rPr>
          <w:color w:val="AA00AA"/>
        </w:rPr>
        <w:t>（他送的）</w:t>
      </w:r>
    </w:p>
    <w:p>
      <w:r>
        <w:rPr>
          <w:color w:val="AA00AA"/>
        </w:rPr>
        <w:t>梦野 菊理</w:t>
      </w:r>
      <w:r>
        <w:tab/>
      </w:r>
      <w:r>
        <w:rPr>
          <w:color w:val="AA00AA"/>
        </w:rPr>
        <w:t>“……我也不清楚。”反而现在有些茫然了：“他没和我说过？走吧，要不然先下去看看。”</w:t>
      </w:r>
    </w:p>
    <w:p>
      <w:r>
        <w:rPr>
          <w:color w:val="000000"/>
        </w:rPr>
        <w:t>AAA.茶叶小妹小娟</w:t>
      </w:r>
      <w:r>
        <w:tab/>
      </w:r>
      <w:r>
        <w:rPr>
          <w:color w:val="000000"/>
        </w:rPr>
        <w:t>你来到鸟屋通往地下室的楼梯口，它是旋转式螺旋向下的楼梯，扶手装饰着复古花纹，是在佛教上被称为有地狱含义的“奈落”。 地下室的范围与一二层相当，这是理所当然的，升降台的下半部分机关位于空旷平地。两间候场区并列，中间有门可以通行。</w:t>
      </w:r>
    </w:p>
    <w:p>
      <w:r>
        <w:rPr>
          <w:color w:val="0000FF"/>
        </w:rPr>
        <w:t>春城 朔</w:t>
      </w:r>
      <w:r>
        <w:tab/>
      </w:r>
      <w:r>
        <w:rPr>
          <w:color w:val="0000FF"/>
        </w:rPr>
        <w:t>（突然鸟屋）</w:t>
      </w:r>
    </w:p>
    <w:p>
      <w:r>
        <w:rPr>
          <w:color w:val="000000"/>
        </w:rPr>
        <w:t>AAA.茶叶小妹小娟</w:t>
      </w:r>
      <w:r>
        <w:tab/>
      </w:r>
      <w:r>
        <w:rPr>
          <w:color w:val="000000"/>
        </w:rPr>
        <w:t>走下旋转楼梯，在地下室扶墙绕一圈以后，你注意到楼梯口正对的那边墙壁，电子音的频率明显的降低，等走到对面时，声音竟然完全消失了。</w:t>
      </w:r>
    </w:p>
    <w:p>
      <w:r>
        <w:rPr>
          <w:color w:val="000000"/>
        </w:rPr>
        <w:t>AAA.茶叶小妹小娟</w:t>
      </w:r>
      <w:r>
        <w:tab/>
      </w:r>
      <w:r>
        <w:rPr>
          <w:color w:val="000000"/>
        </w:rPr>
        <w:t>（因为地下室的入口是鸟屋啦！）</w:t>
      </w:r>
    </w:p>
    <w:p>
      <w:r>
        <w:rPr>
          <w:color w:val="0000FF"/>
        </w:rPr>
        <w:t>春城 朔</w:t>
      </w:r>
      <w:r>
        <w:tab/>
      </w:r>
      <w:r>
        <w:rPr>
          <w:color w:val="0000FF"/>
        </w:rPr>
        <w:t>（我知道只是突然想到）</w:t>
      </w:r>
    </w:p>
    <w:p>
      <w:r>
        <w:rPr>
          <w:color w:val="AA00AA"/>
        </w:rPr>
        <w:t>梦野 菊理</w:t>
      </w:r>
      <w:r>
        <w:tab/>
      </w:r>
      <w:r>
        <w:rPr>
          <w:color w:val="AA00AA"/>
        </w:rPr>
        <w:t>我尝试推推墙壁，看有没有门什么的：“这里没声音了？后面会不会有什么东西。”</w:t>
      </w:r>
    </w:p>
    <w:p>
      <w:r>
        <w:rPr>
          <w:color w:val="000000"/>
        </w:rPr>
        <w:t>AAA.茶叶小妹小娟</w:t>
      </w:r>
      <w:r>
        <w:tab/>
      </w:r>
      <w:r>
        <w:rPr>
          <w:color w:val="000000"/>
        </w:rPr>
        <w:t>（跨度很大的一集）</w:t>
      </w:r>
    </w:p>
    <w:p>
      <w:r>
        <w:rPr>
          <w:color w:val="0000FF"/>
        </w:rPr>
        <w:t>春城 朔</w:t>
      </w:r>
      <w:r>
        <w:tab/>
      </w:r>
      <w:r>
        <w:rPr>
          <w:color w:val="0000FF"/>
        </w:rPr>
        <w:t>“为什么这种不展示给外人的也装修这么有风味啊，不是应该实用为主才对吗？”我有些费解，跟着梦野过去推墙。</w:t>
      </w:r>
    </w:p>
    <w:p>
      <w:r>
        <w:rPr>
          <w:color w:val="000000"/>
        </w:rPr>
        <w:t>AAA.茶叶小妹小娟</w:t>
      </w:r>
      <w:r>
        <w:tab/>
      </w:r>
      <w:r>
        <w:rPr>
          <w:color w:val="000000"/>
        </w:rPr>
        <w:t>（侦查）</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朔进行侦查检定：D100=8/60 极难成功哦！胜利近在眼前，请继续前进吧！</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D100=39/50 成功啦，喵喵喵！</w:t>
      </w:r>
    </w:p>
    <w:p>
      <w:r>
        <w:rPr>
          <w:color w:val="AA00AA"/>
        </w:rPr>
        <w:t>梦野 菊理</w:t>
      </w:r>
      <w:r>
        <w:tab/>
      </w:r>
      <w:r>
        <w:rPr>
          <w:color w:val="AA00AA"/>
        </w:rPr>
        <w:t>“倒不如说我根本不知道这里有什么东西，我一般表演完就走的，毕竟这也不是我的本职范围……”感觉自己心真的很大。</w:t>
      </w:r>
    </w:p>
    <w:p>
      <w:r>
        <w:rPr>
          <w:color w:val="000000"/>
        </w:rPr>
        <w:t>AAA.茶叶小妹小娟</w:t>
      </w:r>
      <w:r>
        <w:tab/>
      </w:r>
      <w:r>
        <w:rPr>
          <w:color w:val="000000"/>
        </w:rPr>
        <w:t>因为墙壁材质的缘故，单单靠推动判断不出来背后是否有其他密闭空间，但你们能够确认，地下室的四面墙壁严丝合缝，没有暗门或缝隙，这是一个再寻常不过的地下室。 想来也是，清水死后警方对停月剧场进行了彻底搜查，如果他们在此处发现什么端倪，恐怕不会轻易撤离警力。</w:t>
      </w:r>
    </w:p>
    <w:p>
      <w:r>
        <w:rPr>
          <w:color w:val="000000"/>
        </w:rPr>
        <w:t>AAA.茶叶小妹小娟</w:t>
      </w:r>
      <w:r>
        <w:tab/>
      </w:r>
      <w:r>
        <w:rPr>
          <w:color w:val="000000"/>
        </w:rPr>
        <w:t>（22灵感）</w:t>
      </w:r>
    </w:p>
    <w:p>
      <w:r>
        <w:rPr>
          <w:color w:val="0000FF"/>
        </w:rPr>
        <w:t>春城 朔</w:t>
      </w:r>
      <w:r>
        <w:tab/>
      </w:r>
      <w:r>
        <w:rPr>
          <w:color w:val="0000FF"/>
        </w:rPr>
        <w:t>（闺蜜闺蜜要不要玩最好玩的艺神喵喵喵（突然想到））</w:t>
      </w:r>
    </w:p>
    <w:p>
      <w:r>
        <w:rPr>
          <w:color w:val="AA00AA"/>
        </w:rPr>
        <w:t>梦野 菊理</w:t>
      </w:r>
      <w:r>
        <w:tab/>
      </w:r>
      <w:r>
        <w:rPr>
          <w:color w:val="AA00AA"/>
        </w:rPr>
        <w:t>（闺蜜闺蜜要不要玩最好玩的艺神喵喵喵）</w:t>
      </w:r>
    </w:p>
    <w:p>
      <w:r>
        <w:rPr>
          <w:color w:val="AA00AA"/>
        </w:rPr>
        <w:t>梦野 菊理</w:t>
      </w:r>
      <w:r>
        <w:tab/>
      </w:r>
      <w:r>
        <w:rPr>
          <w:color w:val="AA00AA"/>
        </w:rPr>
        <w:t>.ra灵感</w:t>
      </w:r>
    </w:p>
    <w:p>
      <w:r>
        <w:rPr>
          <w:color w:val="666666"/>
        </w:rPr>
        <w:t>这里有一只牛奶猫</w:t>
      </w:r>
      <w:r>
        <w:tab/>
      </w:r>
      <w:r>
        <w:rPr>
          <w:color w:val="666666"/>
        </w:rPr>
        <w:t>猫咪小姐捂住骰塔，黑与白的脚爪遮起全部目数。 梦野 菊理的灵感检定，答案是什么呢，要猜猜看吗？ D100=66/80 成功啦，喵喵喵！</w:t>
      </w:r>
    </w:p>
    <w:p>
      <w:r>
        <w:rPr>
          <w:color w:val="000000"/>
        </w:rPr>
        <w:t>AAA.茶叶小妹小娟</w:t>
      </w:r>
      <w:r>
        <w:tab/>
      </w:r>
      <w:r>
        <w:rPr>
          <w:color w:val="000000"/>
        </w:rPr>
        <w:t>（玩一把激情的艺神喵喵喵喵喵）</w:t>
      </w:r>
    </w:p>
    <w:p>
      <w:r>
        <w:rPr>
          <w:color w:val="000000"/>
        </w:rPr>
        <w:t>AAA.茶叶小妹小娟</w:t>
      </w:r>
      <w:r>
        <w:tab/>
      </w:r>
      <w:r>
        <w:rPr>
          <w:color w:val="000000"/>
        </w:rPr>
        <w:t>就在这时，你忽而想起你和清水最后一次见面时，他的诀别——停月剧场有你不知道的地方。如果布偶是依距离产生相对反应，也许玩偶的响动正对应着空庭此时在“你所不知道的地方”？</w:t>
      </w:r>
    </w:p>
    <w:p>
      <w:r>
        <w:rPr>
          <w:color w:val="000000"/>
        </w:rPr>
        <w:t>AAA.茶叶小妹小娟</w:t>
      </w:r>
      <w:r>
        <w:tab/>
      </w:r>
      <w:r>
        <w:rPr>
          <w:color w:val="000000"/>
        </w:rPr>
        <w:t>你下意识握紧指南针，虽然它的作用尚不可知，清水留下“礼物”必然与真相有关，警方的常规手段无法调查到的地方。</w:t>
      </w:r>
    </w:p>
    <w:p>
      <w:r>
        <w:rPr>
          <w:color w:val="0000FF"/>
        </w:rPr>
        <w:t>春城 朔</w:t>
      </w:r>
      <w:r>
        <w:tab/>
      </w:r>
      <w:r>
        <w:rPr>
          <w:color w:val="0000FF"/>
        </w:rPr>
        <w:t>（每天艺神那很刺激了）</w:t>
      </w:r>
    </w:p>
    <w:p>
      <w:r>
        <w:rPr>
          <w:color w:val="AA00AA"/>
        </w:rPr>
        <w:t>梦野 菊理</w:t>
      </w:r>
      <w:r>
        <w:tab/>
      </w:r>
      <w:r>
        <w:rPr>
          <w:color w:val="AA00AA"/>
        </w:rPr>
        <w:t>（我去大群rp！）</w:t>
      </w:r>
    </w:p>
    <w:p>
      <w:r>
        <w:rPr>
          <w:color w:val="000000"/>
        </w:rPr>
        <w:t>AAA.茶叶小妹小娟</w:t>
      </w:r>
      <w:r>
        <w:tab/>
      </w:r>
      <w:r>
        <w:rPr>
          <w:color w:val="000000"/>
        </w:rPr>
        <w:t>（好的！）</w:t>
      </w:r>
    </w:p>
    <w:p>
      <w:r>
        <w:rPr>
          <w:color w:val="AA00AA"/>
        </w:rPr>
        <w:t>梦野 菊理</w:t>
      </w:r>
      <w:r>
        <w:tab/>
      </w:r>
      <w:r>
        <w:rPr>
          <w:color w:val="AA00AA"/>
        </w:rPr>
        <w:t>“不对。”我思考了一下：“先上去，不应该是地下室…这边没有声音了，应该是声音最响的地方，我们再去一楼的舞台看看…我在想，如果螺旋的楼梯其实里面是空心的呢？那一定会有入口，你看过狂赌之渊吗？中间有个爬塔的环节，就是这种设计。”</w:t>
      </w:r>
    </w:p>
    <w:p>
      <w:r>
        <w:rPr>
          <w:color w:val="0000FF"/>
        </w:rPr>
        <w:t>春城 朔</w:t>
      </w:r>
      <w:r>
        <w:tab/>
      </w:r>
      <w:r>
        <w:rPr>
          <w:color w:val="0000FF"/>
        </w:rPr>
        <w:t>.ra看过吗50</w:t>
      </w:r>
    </w:p>
    <w:p>
      <w:r>
        <w:rPr>
          <w:color w:val="666666"/>
        </w:rPr>
        <w:t>这里有一只牛奶猫</w:t>
      </w:r>
      <w:r>
        <w:tab/>
      </w:r>
      <w:r>
        <w:rPr>
          <w:color w:val="666666"/>
        </w:rPr>
        <w:t>猫咪小姐捂住骰塔，黑与白的脚爪遮起全部目数。 春城 朔的看过吗检定，答案是什么呢，要猜猜看吗？ D100=98/50 大失败！鸡掰猫很担心你们！ *猫猫宇宙</w:t>
      </w:r>
    </w:p>
    <w:p>
      <w:r>
        <w:rPr>
          <w:color w:val="0000FF"/>
        </w:rPr>
        <w:t>春城 朔</w:t>
      </w:r>
      <w:r>
        <w:tab/>
      </w:r>
      <w:r>
        <w:rPr>
          <w:color w:val="0000FF"/>
        </w:rPr>
        <w:t>“那是什么？没看过，听上去很糟糕啊…”我听见这个番名想到很多赌狗事迹皱了下眉。“不过我没什么思路，按照你说的走走看好了。”</w:t>
      </w:r>
    </w:p>
    <w:p>
      <w:r>
        <w:rPr>
          <w:color w:val="000000"/>
        </w:rPr>
        <w:t>AAA.茶叶小妹小娟</w:t>
      </w:r>
      <w:r>
        <w:tab/>
      </w:r>
      <w:r>
        <w:rPr>
          <w:color w:val="000000"/>
        </w:rPr>
        <w:t>那么你们重新返回舞台中央，经过清扫，除了中心的升降台和周围的打光设备以外，其他道具都被回收，沉重而颜色鲜艳的幕布后连通的是做准备工作和操作器械的后台。</w:t>
      </w:r>
    </w:p>
    <w:p>
      <w:r>
        <w:rPr>
          <w:color w:val="000000"/>
        </w:rPr>
        <w:t>AAA.茶叶小妹小娟</w:t>
      </w:r>
      <w:r>
        <w:tab/>
      </w:r>
      <w:r>
        <w:rPr>
          <w:color w:val="000000"/>
        </w:rPr>
        <w:t>你重新在停月剧场里移动，这一回特地时不时低头注意指南针。 直到绕了一圈你重新回到鸟居，面对着楼梯站立，此时指南针的北方指向你的左侧，而等你站在地下室的楼梯口时，指南针的北方变成了你的下侧。</w:t>
      </w:r>
    </w:p>
    <w:p>
      <w:r>
        <w:rPr>
          <w:color w:val="AA00AA"/>
        </w:rPr>
        <w:t>梦野 菊理</w:t>
      </w:r>
      <w:r>
        <w:tab/>
      </w:r>
      <w:r>
        <w:rPr>
          <w:color w:val="AA00AA"/>
        </w:rPr>
        <w:t>那我举起玩偶再看看哪里会响……</w:t>
      </w:r>
    </w:p>
    <w:p>
      <w:r>
        <w:rPr>
          <w:color w:val="000000"/>
        </w:rPr>
        <w:t>AAA.茶叶小妹小娟</w:t>
      </w:r>
      <w:r>
        <w:tab/>
      </w:r>
      <w:r>
        <w:rPr>
          <w:color w:val="000000"/>
        </w:rPr>
        <w:t>（大人这个要自己解密还是直接过灵感）</w:t>
      </w:r>
    </w:p>
    <w:p>
      <w:r>
        <w:rPr>
          <w:color w:val="0000FF"/>
        </w:rPr>
        <w:t>春城 朔</w:t>
      </w:r>
      <w:r>
        <w:tab/>
      </w:r>
      <w:r>
        <w:rPr>
          <w:color w:val="0000FF"/>
        </w:rPr>
        <w:t>“你这个玩偶又是哪里来的啊？”我想起黑白熊了，有的戒备地挪远一点。</w:t>
      </w:r>
    </w:p>
    <w:p>
      <w:r>
        <w:rPr>
          <w:color w:val="0000FF"/>
        </w:rPr>
        <w:t>春城 朔</w:t>
      </w:r>
      <w:r>
        <w:tab/>
      </w:r>
      <w:r>
        <w:rPr>
          <w:color w:val="0000FF"/>
        </w:rPr>
        <w:t>（粉色头发抱着玩偶，难道你是jzddz</w:t>
      </w:r>
    </w:p>
    <w:p>
      <w:r>
        <w:rPr>
          <w:color w:val="000000"/>
        </w:rPr>
        <w:t>AAA.茶叶小妹小娟</w:t>
      </w:r>
      <w:r>
        <w:tab/>
      </w:r>
      <w:r>
        <w:rPr>
          <w:color w:val="000000"/>
        </w:rPr>
        <w:t>那么在舞台正中央升降台的位置，玩偶依旧发出了尖锐高昂的响声。</w:t>
      </w:r>
    </w:p>
    <w:p>
      <w:r>
        <w:rPr>
          <w:color w:val="000000"/>
        </w:rPr>
        <w:t>AAA.茶叶小妹小娟</w:t>
      </w:r>
      <w:r>
        <w:tab/>
      </w:r>
      <w:r>
        <w:rPr>
          <w:color w:val="000000"/>
        </w:rPr>
        <w:t>（也有可能是qhqq）</w:t>
      </w:r>
    </w:p>
    <w:p>
      <w:r>
        <w:rPr>
          <w:color w:val="0000FF"/>
        </w:rPr>
        <w:t>春城 朔</w:t>
      </w:r>
      <w:r>
        <w:tab/>
      </w:r>
      <w:r>
        <w:rPr>
          <w:color w:val="0000FF"/>
        </w:rPr>
        <w:t>（我去，qhqq</w:t>
      </w:r>
    </w:p>
    <w:p>
      <w:r>
        <w:rPr>
          <w:color w:val="0000FF"/>
        </w:rPr>
        <w:t>春城 朔</w:t>
      </w:r>
      <w:r>
        <w:tab/>
      </w:r>
      <w:r>
        <w:rPr>
          <w:color w:val="0000FF"/>
        </w:rPr>
        <w:t>（也对梦野打游戏</w:t>
      </w:r>
    </w:p>
    <w:p>
      <w:r>
        <w:rPr>
          <w:color w:val="0000FF"/>
        </w:rPr>
        <w:t>春城 朔</w:t>
      </w:r>
      <w:r>
        <w:tab/>
      </w:r>
      <w:r>
        <w:rPr>
          <w:color w:val="0000FF"/>
        </w:rPr>
        <w:t>（原来真的是qhqq</w:t>
      </w:r>
    </w:p>
    <w:p>
      <w:r>
        <w:rPr>
          <w:color w:val="AA00AA"/>
        </w:rPr>
        <w:t>梦野 菊理</w:t>
      </w:r>
      <w:r>
        <w:tab/>
      </w:r>
      <w:r>
        <w:rPr>
          <w:color w:val="AA00AA"/>
        </w:rPr>
        <w:t>“果然是升降台。”我陷入思考，尝试用手拍了拍升降台，看里面是不是空心的。</w:t>
      </w:r>
    </w:p>
    <w:p>
      <w:r>
        <w:rPr>
          <w:color w:val="0000FF"/>
        </w:rPr>
        <w:t>春城 朔</w:t>
      </w:r>
      <w:r>
        <w:tab/>
      </w:r>
      <w:r>
        <w:rPr>
          <w:color w:val="0000FF"/>
        </w:rPr>
        <w:t>（那原来dj是bzzd吗）</w:t>
      </w:r>
    </w:p>
    <w:p>
      <w:r>
        <w:rPr>
          <w:color w:val="AA00AA"/>
        </w:rPr>
        <w:t>梦野 菊理</w:t>
      </w:r>
      <w:r>
        <w:tab/>
      </w:r>
      <w:r>
        <w:rPr>
          <w:color w:val="AA00AA"/>
        </w:rPr>
        <w:t>（中间是空着的吧）</w:t>
      </w:r>
    </w:p>
    <w:p>
      <w:r>
        <w:rPr>
          <w:color w:val="AA00AA"/>
        </w:rPr>
        <w:t>梦野 菊理</w:t>
      </w:r>
      <w:r>
        <w:tab/>
      </w:r>
      <w:r>
        <w:rPr>
          <w:color w:val="AA00AA"/>
        </w:rPr>
        <w:t>（类似于电梯装置应该是）</w:t>
      </w:r>
    </w:p>
    <w:p>
      <w:r>
        <w:rPr>
          <w:color w:val="0000FF"/>
        </w:rPr>
        <w:t>春城 朔</w:t>
      </w:r>
      <w:r>
        <w:tab/>
      </w:r>
      <w:r>
        <w:rPr>
          <w:color w:val="0000FF"/>
        </w:rPr>
        <w:t>我对这边的结构不了解，只能在一边眼巴巴看着。</w:t>
      </w:r>
    </w:p>
    <w:p>
      <w:r>
        <w:rPr>
          <w:color w:val="AA00AA"/>
        </w:rPr>
        <w:t>梦野 菊理</w:t>
      </w:r>
      <w:r>
        <w:tab/>
      </w:r>
      <w:r>
        <w:rPr>
          <w:color w:val="AA00AA"/>
        </w:rPr>
        <w:t>（我大概知道是什么情况！很简单的诡计！）</w:t>
      </w:r>
    </w:p>
    <w:p>
      <w:r>
        <w:rPr>
          <w:color w:val="000000"/>
        </w:rPr>
        <w:t>AAA.茶叶小妹小娟</w:t>
      </w:r>
      <w:r>
        <w:tab/>
      </w:r>
      <w:r>
        <w:rPr>
          <w:color w:val="000000"/>
        </w:rPr>
        <w:t>你伸手敲击升降台，随着上层的震动升降台立刻传来回声，拍击的触感也是薄薄的一层，你意识到，在升降台的下方，应该存在地图之外的盲点空间。</w:t>
      </w:r>
    </w:p>
    <w:p>
      <w:r>
        <w:rPr>
          <w:color w:val="000000"/>
        </w:rPr>
        <w:t>AAA.茶叶小妹小娟</w:t>
      </w:r>
      <w:r>
        <w:tab/>
      </w:r>
      <w:r>
        <w:rPr>
          <w:color w:val="000000"/>
        </w:rPr>
        <w:t>（等下dj眼睛变成蚊香了）</w:t>
      </w:r>
    </w:p>
    <w:p>
      <w:r>
        <w:rPr>
          <w:color w:val="000000"/>
        </w:rPr>
        <w:t>AAA.茶叶小妹小娟</w:t>
      </w:r>
      <w:r>
        <w:tab/>
      </w:r>
      <w:r>
        <w:rPr>
          <w:color w:val="000000"/>
        </w:rPr>
        <w:t>（对的对的！）</w:t>
      </w:r>
    </w:p>
    <w:p>
      <w:r>
        <w:rPr>
          <w:color w:val="AA00AA"/>
        </w:rPr>
        <w:t>梦野 菊理</w:t>
      </w:r>
      <w:r>
        <w:tab/>
      </w:r>
      <w:r>
        <w:rPr>
          <w:color w:val="AA00AA"/>
        </w:rPr>
        <w:t>我去尝试操纵升降台，看能不能用程序把它升高或者降低。</w:t>
      </w:r>
    </w:p>
    <w:p>
      <w:r>
        <w:rPr>
          <w:color w:val="0000FF"/>
        </w:rPr>
        <w:t>春城 朔</w:t>
      </w:r>
      <w:r>
        <w:tab/>
      </w:r>
      <w:r>
        <w:rPr>
          <w:color w:val="0000FF"/>
        </w:rPr>
        <w:t>（那很坏了（大惊失色））</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猫咪白脚爪下骰盅被拨弄 玩家梦野 菊理进行侦查检定：D100=97/50 大失败！鸡掰猫很担心你们！ *猫脑过载</w:t>
      </w:r>
    </w:p>
    <w:p>
      <w:r>
        <w:rPr>
          <w:color w:val="0000FF"/>
        </w:rPr>
        <w:t>春城 朔</w:t>
      </w:r>
      <w:r>
        <w:tab/>
      </w:r>
      <w:r>
        <w:rPr>
          <w:color w:val="0000FF"/>
        </w:rPr>
        <w:t>（哦不）</w:t>
      </w:r>
    </w:p>
    <w:p>
      <w:r>
        <w:rPr>
          <w:color w:val="0000FF"/>
        </w:rPr>
        <w:t>春城 朔</w:t>
      </w:r>
      <w:r>
        <w:tab/>
      </w:r>
      <w:r>
        <w:rPr>
          <w:color w:val="0000FF"/>
        </w:rPr>
        <w:t>我也过去帮把手。</w:t>
      </w:r>
    </w:p>
    <w:p>
      <w:r>
        <w:rPr>
          <w:color w:val="0000FF"/>
        </w:rPr>
        <w:t>春城 朔</w:t>
      </w:r>
      <w:r>
        <w:tab/>
      </w:r>
      <w:r>
        <w:rPr>
          <w:color w:val="0000FF"/>
        </w:rPr>
        <w:t>（如果你摔了我还能接一下）</w:t>
      </w:r>
    </w:p>
    <w:p>
      <w:r>
        <w:rPr>
          <w:color w:val="0000FF"/>
        </w:rPr>
        <w:t>春城 朔</w:t>
      </w:r>
      <w:r>
        <w:tab/>
      </w:r>
      <w:r>
        <w:rPr>
          <w:color w:val="0000FF"/>
        </w:rPr>
        <w:t>（我能敏捷接一下吗）</w:t>
      </w:r>
    </w:p>
    <w:p>
      <w:r>
        <w:rPr>
          <w:color w:val="AA00AA"/>
        </w:rPr>
        <w:t>梦野 菊理</w:t>
      </w:r>
      <w:r>
        <w:tab/>
      </w:r>
      <w:r>
        <w:rPr>
          <w:color w:val="AA00AA"/>
        </w:rPr>
        <w:t>（。）</w:t>
      </w:r>
    </w:p>
    <w:p>
      <w:r>
        <w:rPr>
          <w:color w:val="000000"/>
        </w:rPr>
        <w:t>AAA.茶叶小妹小娟</w:t>
      </w:r>
      <w:r>
        <w:tab/>
      </w:r>
      <w:r>
        <w:rPr>
          <w:color w:val="000000"/>
        </w:rPr>
        <w:t>你在寻找操纵升降台的机械时被路上的电缆不小心绊倒了…</w:t>
      </w:r>
    </w:p>
    <w:p>
      <w:r>
        <w:rPr>
          <w:color w:val="000000"/>
        </w:rPr>
        <w:t>AAA.茶叶小妹小娟</w:t>
      </w:r>
      <w:r>
        <w:tab/>
      </w:r>
      <w:r>
        <w:rPr>
          <w:color w:val="000000"/>
        </w:rPr>
        <w:t>（请接）</w:t>
      </w:r>
    </w:p>
    <w:p>
      <w:r>
        <w:rPr>
          <w:color w:val="0000FF"/>
        </w:rPr>
        <w:t>春城 朔</w:t>
      </w:r>
      <w:r>
        <w:tab/>
      </w:r>
      <w:r>
        <w:rPr>
          <w:color w:val="0000FF"/>
        </w:rPr>
        <w:t>.ra敏捷</w:t>
      </w:r>
    </w:p>
    <w:p>
      <w:r>
        <w:rPr>
          <w:color w:val="666666"/>
        </w:rPr>
        <w:t>这里有一只牛奶猫</w:t>
      </w:r>
      <w:r>
        <w:tab/>
      </w:r>
      <w:r>
        <w:rPr>
          <w:color w:val="666666"/>
        </w:rPr>
        <w:t>猫咪白脚爪下骰盅被拨弄 玩家春城 朔进行敏捷检定：D100=50/60 成功啦，喵喵！</w:t>
      </w:r>
    </w:p>
    <w:p>
      <w:r>
        <w:rPr>
          <w:color w:val="0000FF"/>
        </w:rPr>
        <w:t>春城 朔</w:t>
      </w:r>
      <w:r>
        <w:tab/>
      </w:r>
      <w:r>
        <w:rPr>
          <w:color w:val="0000FF"/>
        </w:rPr>
        <w:t>（对的对的）</w:t>
      </w:r>
    </w:p>
    <w:p>
      <w:r>
        <w:rPr>
          <w:color w:val="AA00AA"/>
        </w:rPr>
        <w:t>梦野 菊理</w:t>
      </w:r>
      <w:r>
        <w:tab/>
      </w:r>
      <w:r>
        <w:rPr>
          <w:color w:val="AA00AA"/>
        </w:rPr>
        <w:t>“诶诶诶诶啊啊啊啊！”</w:t>
      </w:r>
    </w:p>
    <w:p>
      <w:r>
        <w:rPr>
          <w:color w:val="000000"/>
        </w:rPr>
        <w:t>AAA.茶叶小妹小娟</w:t>
      </w:r>
      <w:r>
        <w:tab/>
      </w:r>
      <w:r>
        <w:rPr>
          <w:color w:val="000000"/>
        </w:rPr>
        <w:t>（11要rp吗）</w:t>
      </w:r>
    </w:p>
    <w:p>
      <w:r>
        <w:rPr>
          <w:color w:val="0000FF"/>
        </w:rPr>
        <w:t>春城 朔</w:t>
      </w:r>
      <w:r>
        <w:tab/>
      </w:r>
      <w:r>
        <w:rPr>
          <w:color w:val="0000FF"/>
        </w:rPr>
        <w:t>（rp一下）</w:t>
      </w:r>
    </w:p>
    <w:p>
      <w:r>
        <w:rPr>
          <w:color w:val="0000FF"/>
        </w:rPr>
        <w:t>春城 朔</w:t>
      </w:r>
      <w:r>
        <w:tab/>
      </w:r>
      <w:r>
        <w:rPr>
          <w:color w:val="0000FF"/>
        </w:rPr>
        <w:t>“…喂这里是你家吧！怎么这么不小心！”我看见要滑倒的梦野赶紧给他捞起来。</w:t>
      </w:r>
    </w:p>
    <w:p>
      <w:r>
        <w:rPr>
          <w:color w:val="AA00AA"/>
        </w:rPr>
        <w:t>梦野 菊理</w:t>
      </w:r>
      <w:r>
        <w:tab/>
      </w:r>
      <w:r>
        <w:rPr>
          <w:color w:val="AA00AA"/>
        </w:rPr>
        <w:t>“被绊倒了……”看了一眼地上的电线，踹了一脚后一瘸一拐去操作台：“肯定是工作人员没放好。”</w:t>
      </w:r>
    </w:p>
    <w:p>
      <w:r>
        <w:rPr>
          <w:color w:val="0000FF"/>
        </w:rPr>
        <w:t>春城 朔</w:t>
      </w:r>
      <w:r>
        <w:tab/>
      </w:r>
      <w:r>
        <w:rPr>
          <w:color w:val="0000FF"/>
        </w:rPr>
        <w:t>“好吧听你的。”我耸耸肩膀也去操作台前面，看看有没有什么特别的按钮什么的。</w:t>
      </w:r>
    </w:p>
    <w:p>
      <w:r>
        <w:rPr>
          <w:color w:val="000000"/>
        </w:rPr>
        <w:t>AAA.茶叶小妹小娟</w:t>
      </w:r>
      <w:r>
        <w:tab/>
      </w:r>
      <w:r>
        <w:rPr>
          <w:color w:val="000000"/>
        </w:rPr>
        <w:t>那么春城手疾眼快的接住了梦野，在空旷冷清的舞台上，只有你们两人，周围似乎咏唱起奇怪的BGM…总之在你们站稳后，穿过深红的帷幕来到后台，左右两侧是两个控制台，分别用来控制升降台和舞台灯光。 你们来到了器械操作台处，就像你们的常规认知，控制台上有操纵杆、旋钮和触摸屏等设备，用来控制升降台的高度和速度等参数，操纵杆可以0-4移动，0档与舞台高度相同，4档可升至离地四十厘米的高度。</w:t>
      </w:r>
    </w:p>
    <w:p>
      <w:r>
        <w:rPr>
          <w:color w:val="000000"/>
        </w:rPr>
        <w:t>AAA.茶叶小妹小娟</w:t>
      </w:r>
      <w:r>
        <w:tab/>
      </w:r>
      <w:r>
        <w:rPr>
          <w:color w:val="000000"/>
        </w:rPr>
        <w:t>而触摸屏可以输入程序指令，然而随着键盘弹出，跃动的光标在没有人操作的情况下自动填充空格，随着咔嗒一声响，一行Unlocked浮现屏幕。</w:t>
      </w:r>
    </w:p>
    <w:p>
      <w:r>
        <w:rPr>
          <w:color w:val="0000FF"/>
        </w:rPr>
        <w:t>春城 朔</w:t>
      </w:r>
      <w:r>
        <w:tab/>
      </w:r>
      <w:r>
        <w:rPr>
          <w:color w:val="0000FF"/>
        </w:rPr>
        <w:t>（啊？）</w:t>
      </w:r>
    </w:p>
    <w:p>
      <w:r>
        <w:rPr>
          <w:color w:val="0000FF"/>
        </w:rPr>
        <w:t>春城 朔</w:t>
      </w:r>
      <w:r>
        <w:tab/>
      </w:r>
      <w:r>
        <w:rPr>
          <w:color w:val="0000FF"/>
        </w:rPr>
        <w:t>（kt？你变成鬼了？）</w:t>
      </w:r>
    </w:p>
    <w:p>
      <w:r>
        <w:rPr>
          <w:color w:val="0000FF"/>
        </w:rPr>
        <w:t>春城 朔</w:t>
      </w:r>
      <w:r>
        <w:tab/>
      </w:r>
      <w:r>
        <w:rPr>
          <w:color w:val="0000FF"/>
        </w:rPr>
        <w:t>（这个模组里有计算机的只有kt吧）</w:t>
      </w:r>
    </w:p>
    <w:p>
      <w:r>
        <w:rPr>
          <w:color w:val="000000"/>
        </w:rPr>
        <w:t>AAA.茶叶小妹小娟</w:t>
      </w:r>
      <w:r>
        <w:tab/>
      </w:r>
      <w:r>
        <w:rPr>
          <w:color w:val="000000"/>
        </w:rPr>
        <w:t>（kt变成鬼了没绷住）</w:t>
      </w:r>
    </w:p>
    <w:p>
      <w:r>
        <w:rPr>
          <w:color w:val="AA00AA"/>
        </w:rPr>
        <w:t>梦野 菊理</w:t>
      </w:r>
      <w:r>
        <w:tab/>
      </w:r>
      <w:r>
        <w:rPr>
          <w:color w:val="AA00AA"/>
        </w:rPr>
        <w:t>那我先移动操作杆试试：“程序不行，那物理移动应该可以把。”</w:t>
      </w:r>
    </w:p>
    <w:p>
      <w:r>
        <w:rPr>
          <w:color w:val="0000FF"/>
        </w:rPr>
        <w:t>春城 朔</w:t>
      </w:r>
      <w:r>
        <w:tab/>
      </w:r>
      <w:r>
        <w:rPr>
          <w:color w:val="0000FF"/>
        </w:rPr>
        <w:t>“这个东西怎么突然解锁了啊？你看看这个啊？”经过了刚刚冬鸠的消失我有些疑神疑鬼，看见自动解锁的屏幕忍不住尖叫</w:t>
      </w:r>
    </w:p>
    <w:p>
      <w:r>
        <w:rPr>
          <w:color w:val="000000"/>
        </w:rPr>
        <w:t>AAA.茶叶小妹小娟</w:t>
      </w:r>
      <w:r>
        <w:tab/>
      </w:r>
      <w:r>
        <w:rPr>
          <w:color w:val="000000"/>
        </w:rPr>
        <w:t>随着操纵杆移到4档，你们同时听见舞台那边传来了升降机移动的声响。</w:t>
      </w:r>
    </w:p>
    <w:p>
      <w:r>
        <w:rPr>
          <w:color w:val="AA00AA"/>
        </w:rPr>
        <w:t>梦野 菊理</w:t>
      </w:r>
      <w:r>
        <w:tab/>
      </w:r>
      <w:r>
        <w:rPr>
          <w:color w:val="AA00AA"/>
        </w:rPr>
        <w:t>我走下去看看是不是开暗门了：“这都什么东西啊乱七八糟的……”</w:t>
      </w:r>
    </w:p>
    <w:p>
      <w:r>
        <w:rPr>
          <w:color w:val="0000FF"/>
        </w:rPr>
        <w:t>春城 朔</w:t>
      </w:r>
      <w:r>
        <w:tab/>
      </w:r>
      <w:r>
        <w:rPr>
          <w:color w:val="0000FF"/>
        </w:rPr>
        <w:t>我看看屏幕上有没有什么特别的东西？没有我就也下去了</w:t>
      </w:r>
    </w:p>
    <w:p>
      <w:r>
        <w:rPr>
          <w:color w:val="000000"/>
        </w:rPr>
        <w:t>AAA.茶叶小妹小娟</w:t>
      </w:r>
      <w:r>
        <w:tab/>
      </w:r>
      <w:r>
        <w:rPr>
          <w:color w:val="000000"/>
        </w:rPr>
        <w:t>那么屏幕上依旧闪烁着unlock的字样，跟随声音，你们回到升降台，它并非预想当中的上升，可以看见舞台正中心——原本是升降机为了贴合旁边普通木地板的条纹，此时一层层分开、向下移动，铺成了通往下方的台阶，向下看去，幽静的、深邃的密道，似乎在邀请你们来到未知的新世界。</w:t>
      </w:r>
    </w:p>
    <w:p>
      <w:r>
        <w:rPr>
          <w:color w:val="000000"/>
        </w:rPr>
        <w:t>AAA.茶叶小妹小娟</w:t>
      </w:r>
      <w:r>
        <w:tab/>
      </w:r>
      <w:r>
        <w:rPr>
          <w:color w:val="000000"/>
        </w:rPr>
        <w:t>（灵感）</w:t>
      </w:r>
    </w:p>
    <w:p>
      <w:r>
        <w:rPr>
          <w:color w:val="AA00AA"/>
        </w:rPr>
        <w:t>梦野 菊理</w:t>
      </w:r>
      <w:r>
        <w:tab/>
      </w:r>
      <w:r>
        <w:rPr>
          <w:color w:val="AA00AA"/>
        </w:rPr>
        <w:t>.ra灵感</w:t>
      </w:r>
    </w:p>
    <w:p>
      <w:r>
        <w:rPr>
          <w:color w:val="666666"/>
        </w:rPr>
        <w:t>这里有一只牛奶猫</w:t>
      </w:r>
      <w:r>
        <w:tab/>
      </w:r>
      <w:r>
        <w:rPr>
          <w:color w:val="666666"/>
        </w:rPr>
        <w:t>猫咪小姐捂住骰塔，黑与白的脚爪遮起全部目数。 梦野 菊理的灵感检定，答案是什么呢，要猜猜看吗？ D100=2/80 大成功呀！做得很好，如果能一直保持这个劲头就太棒了！*毛茸茸黑白脑袋柔软地凑到手心中</w:t>
      </w:r>
    </w:p>
    <w:p>
      <w:r>
        <w:rPr>
          <w:color w:val="AA00AA"/>
        </w:rPr>
        <w:t>梦野 菊理</w:t>
      </w:r>
      <w:r>
        <w:tab/>
      </w:r>
      <w:r>
        <w:rPr>
          <w:color w:val="AA00AA"/>
        </w:rPr>
        <w:t>（？）</w:t>
      </w:r>
    </w:p>
    <w:p>
      <w:r>
        <w:rPr>
          <w:color w:val="0000FF"/>
        </w:rPr>
        <w:t>春城 朔</w:t>
      </w:r>
      <w:r>
        <w:tab/>
      </w:r>
      <w:r>
        <w:rPr>
          <w:color w:val="0000FF"/>
        </w:rPr>
        <w:t>.ra灵感</w:t>
      </w:r>
    </w:p>
    <w:p>
      <w:r>
        <w:rPr>
          <w:color w:val="666666"/>
        </w:rPr>
        <w:t>这里有一只牛奶猫</w:t>
      </w:r>
      <w:r>
        <w:tab/>
      </w:r>
      <w:r>
        <w:rPr>
          <w:color w:val="666666"/>
        </w:rPr>
        <w:t>猫咪白脚爪下骰盅被拨弄 玩家春城 朔进行灵感检定：D100=72/85 成功啦，喵喵喵！</w:t>
      </w:r>
    </w:p>
    <w:p>
      <w:r>
        <w:rPr>
          <w:color w:val="0000FF"/>
        </w:rPr>
        <w:t>春城 朔</w:t>
      </w:r>
      <w:r>
        <w:tab/>
      </w:r>
      <w:r>
        <w:rPr>
          <w:color w:val="0000FF"/>
        </w:rPr>
        <w:t>（神秘大成功）</w:t>
      </w:r>
    </w:p>
    <w:p>
      <w:r>
        <w:rPr>
          <w:color w:val="AA00AA"/>
        </w:rPr>
        <w:t>梦野 菊理</w:t>
      </w:r>
      <w:r>
        <w:tab/>
      </w:r>
      <w:r>
        <w:rPr>
          <w:color w:val="AA00AA"/>
        </w:rPr>
        <w:t>（我不行了）</w:t>
      </w:r>
    </w:p>
    <w:p>
      <w:r>
        <w:rPr>
          <w:color w:val="AA00AA"/>
        </w:rPr>
        <w:t>梦野 菊理</w:t>
      </w:r>
      <w:r>
        <w:tab/>
      </w:r>
      <w:r>
        <w:rPr>
          <w:color w:val="AA00AA"/>
        </w:rPr>
        <w:t>（能保存吗）</w:t>
      </w:r>
    </w:p>
    <w:p>
      <w:r>
        <w:rPr>
          <w:color w:val="0000FF"/>
        </w:rPr>
        <w:t>春城 朔</w:t>
      </w:r>
      <w:r>
        <w:tab/>
      </w:r>
      <w:r>
        <w:rPr>
          <w:color w:val="0000FF"/>
        </w:rPr>
        <w:t>(闺蜜闺蜜要不要最好的大成功喵喵喵</w:t>
      </w:r>
    </w:p>
    <w:p>
      <w:r>
        <w:rPr>
          <w:color w:val="000000"/>
        </w:rPr>
        <w:t>AAA.茶叶小妹小娟</w:t>
      </w:r>
      <w:r>
        <w:tab/>
      </w:r>
      <w:r>
        <w:rPr>
          <w:color w:val="000000"/>
        </w:rPr>
        <w:t>（存了四个了准备在决战一起用吗）</w:t>
      </w:r>
    </w:p>
    <w:p>
      <w:r>
        <w:rPr>
          <w:color w:val="AA00AA"/>
        </w:rPr>
        <w:t>梦野 菊理</w:t>
      </w:r>
      <w:r>
        <w:tab/>
      </w:r>
      <w:r>
        <w:rPr>
          <w:color w:val="AA00AA"/>
        </w:rPr>
        <w:t>（）</w:t>
      </w:r>
    </w:p>
    <w:p>
      <w:r>
        <w:rPr>
          <w:color w:val="AA00AA"/>
        </w:rPr>
        <w:t>梦野 菊理</w:t>
      </w:r>
      <w:r>
        <w:tab/>
      </w:r>
      <w:r>
        <w:rPr>
          <w:color w:val="AA00AA"/>
        </w:rPr>
        <w:t>（蒽）</w:t>
      </w:r>
    </w:p>
    <w:p>
      <w:r>
        <w:rPr>
          <w:color w:val="0000FF"/>
        </w:rPr>
        <w:t>春城 朔</w:t>
      </w:r>
      <w:r>
        <w:tab/>
      </w:r>
      <w:r>
        <w:rPr>
          <w:color w:val="0000FF"/>
        </w:rPr>
        <w:t>（怎么这么多）</w:t>
      </w:r>
    </w:p>
    <w:p>
      <w:r>
        <w:rPr>
          <w:color w:val="000000"/>
        </w:rPr>
        <w:t>AAA.茶叶小妹小娟</w:t>
      </w:r>
      <w:r>
        <w:tab/>
      </w:r>
      <w:r>
        <w:rPr>
          <w:color w:val="000000"/>
        </w:rPr>
        <w:t>你们想起在风月院岚房间看过的绘本，那座祭坛——像坐在舞台上表演一般，那是你们翻阅到那页的第一印象。停月剧场作为风月院家的建筑物，习俗代代相传，或许下方正是祭坛所藏匿的位置？</w:t>
      </w:r>
    </w:p>
    <w:p>
      <w:r>
        <w:rPr>
          <w:color w:val="AA00AA"/>
        </w:rPr>
        <w:t>梦野 菊理</w:t>
      </w:r>
      <w:r>
        <w:tab/>
      </w:r>
      <w:r>
        <w:rPr>
          <w:color w:val="AA00AA"/>
        </w:rPr>
        <w:t>（闺蜜闺蜜要变成祭品了喵喵喵）</w:t>
      </w:r>
    </w:p>
    <w:p>
      <w:r>
        <w:rPr>
          <w:color w:val="0000FF"/>
        </w:rPr>
        <w:t>春城 朔</w:t>
      </w:r>
      <w:r>
        <w:tab/>
      </w:r>
      <w:r>
        <w:rPr>
          <w:color w:val="0000FF"/>
        </w:rPr>
        <w:t>（闺蜜闺蜜你不要死啊）</w:t>
      </w:r>
    </w:p>
    <w:p>
      <w:r>
        <w:rPr>
          <w:color w:val="0000FF"/>
        </w:rPr>
        <w:t>春城 朔</w:t>
      </w:r>
      <w:r>
        <w:tab/>
      </w:r>
      <w:r>
        <w:rPr>
          <w:color w:val="0000FF"/>
        </w:rPr>
        <w:t>“…对啊，你爹是不是想弄死你来着。”我看向这个向下的通道忍不住吞咽。“我们下去把祭坛毁了是不是你就不用死了？”</w:t>
      </w:r>
    </w:p>
    <w:p>
      <w:r>
        <w:rPr>
          <w:color w:val="AA00AA"/>
        </w:rPr>
        <w:t>梦野 菊理</w:t>
      </w:r>
      <w:r>
        <w:tab/>
      </w:r>
      <w:r>
        <w:rPr>
          <w:color w:val="AA00AA"/>
        </w:rPr>
        <w:t>“……我爹不是那个意思，但是我觉得这个祭坛可能有东西。”我拽拽他：“走吧，我们下去看看。”</w:t>
      </w:r>
    </w:p>
    <w:p>
      <w:r>
        <w:rPr>
          <w:color w:val="0000FF"/>
        </w:rPr>
        <w:t>春城 朔</w:t>
      </w:r>
      <w:r>
        <w:tab/>
      </w:r>
      <w:r>
        <w:rPr>
          <w:color w:val="0000FF"/>
        </w:rPr>
        <w:t>“…不是那个意思，那还是什么意思啊？”看不懂你们停月剧场，我大受震撼，不过还是攥紧飞刀跟下去了</w:t>
      </w:r>
    </w:p>
    <w:p>
      <w:r>
        <w:rPr>
          <w:color w:val="000000"/>
        </w:rPr>
        <w:t>AAA.茶叶小妹小娟</w:t>
      </w:r>
      <w:r>
        <w:tab/>
      </w:r>
      <w:r>
        <w:rPr>
          <w:color w:val="000000"/>
        </w:rPr>
        <w:t>你们越顺着楼梯往下，环境便越冰冷潮湿，一步、一步，你们的脚步声回荡在这片逼仄狭窄的空间，好在路程不算长，并没有多久时间，眼前豁然开阔。</w:t>
      </w:r>
    </w:p>
    <w:p>
      <w:r>
        <w:rPr>
          <w:color w:val="000000"/>
        </w:rPr>
        <w:t>AAA.茶叶小妹小娟</w:t>
      </w:r>
      <w:r>
        <w:tab/>
      </w:r>
      <w:r>
        <w:rPr>
          <w:color w:val="000000"/>
        </w:rPr>
        <w:t>这里是另一种意味上的地下室，因为升降台的分解，一层的光芒投射下来——然后不断反射。反射？因为出现在你们眼前的，是一面被数个旋转着的小棱镜所环绕的大型凸镜。</w:t>
      </w:r>
    </w:p>
    <w:p>
      <w:r>
        <w:rPr>
          <w:color w:val="0000FF"/>
        </w:rPr>
        <w:t>春城 朔</w:t>
      </w:r>
      <w:r>
        <w:tab/>
      </w:r>
      <w:r>
        <w:rPr>
          <w:color w:val="0000FF"/>
        </w:rPr>
        <w:t>（你家下面不会也有个触手怪吧）</w:t>
      </w:r>
    </w:p>
    <w:p>
      <w:r>
        <w:rPr>
          <w:color w:val="000000"/>
        </w:rPr>
        <w:t>AAA.茶叶小妹小娟</w:t>
      </w:r>
      <w:r>
        <w:tab/>
      </w:r>
      <w:r>
        <w:rPr>
          <w:color w:val="000000"/>
        </w:rPr>
        <w:t>它像是一座祭坛的顶部，而倒在凸镜旁边的——是失去意识的空庭。</w:t>
      </w:r>
    </w:p>
    <w:p>
      <w:r>
        <w:rPr>
          <w:color w:val="000000"/>
        </w:rPr>
        <w:t>AAA.茶叶小妹小娟</w:t>
      </w:r>
      <w:r>
        <w:tab/>
      </w:r>
      <w:r>
        <w:rPr>
          <w:color w:val="000000"/>
        </w:rPr>
        <w:t>他的左腿小腿有一个穿射的血洞，血沿着祭坛继续向下的阶梯一层一层的流，此时看起来已经干涸了。</w:t>
      </w:r>
    </w:p>
    <w:p>
      <w:r>
        <w:rPr>
          <w:color w:val="0000FF"/>
        </w:rPr>
        <w:t>春城 朔</w:t>
      </w:r>
      <w:r>
        <w:tab/>
      </w:r>
      <w:r>
        <w:rPr>
          <w:color w:val="0000FF"/>
        </w:rPr>
        <w:t>“我草。”我下意识感叹了一声，先观察一下有没有埋伏，如果没有埋伏就赶紧上前给空庭治疗。</w:t>
      </w:r>
    </w:p>
    <w:p>
      <w:r>
        <w:rPr>
          <w:color w:val="0000FF"/>
        </w:rPr>
        <w:t>春城 朔</w:t>
      </w:r>
      <w:r>
        <w:tab/>
      </w:r>
      <w:r>
        <w:rPr>
          <w:color w:val="0000FF"/>
        </w:rPr>
        <w:t>（kt被放血了）</w:t>
      </w:r>
    </w:p>
    <w:p>
      <w:r>
        <w:rPr>
          <w:color w:val="AA00AA"/>
        </w:rPr>
        <w:t>梦野 菊理</w:t>
      </w:r>
      <w:r>
        <w:tab/>
      </w:r>
      <w:r>
        <w:rPr>
          <w:color w:val="AA00AA"/>
        </w:rPr>
        <w:t>（e）</w:t>
      </w:r>
    </w:p>
    <w:p>
      <w:r>
        <w:rPr>
          <w:color w:val="0000FF"/>
        </w:rPr>
        <w:t>春城 朔</w:t>
      </w:r>
      <w:r>
        <w:tab/>
      </w:r>
      <w:r>
        <w:rPr>
          <w:color w:val="0000FF"/>
        </w:rPr>
        <w:t>（举报这个监管好吗）</w:t>
      </w:r>
    </w:p>
    <w:p>
      <w:r>
        <w:rPr>
          <w:color w:val="0000FF"/>
        </w:rPr>
        <w:t>春城 朔</w:t>
      </w:r>
      <w:r>
        <w:tab/>
      </w:r>
      <w:r>
        <w:rPr>
          <w:color w:val="0000FF"/>
        </w:rPr>
        <w:t>（家人们点点举报）</w:t>
      </w:r>
    </w:p>
    <w:p>
      <w:r>
        <w:rPr>
          <w:color w:val="0000FF"/>
        </w:rPr>
        <w:t>春城 朔</w:t>
      </w:r>
      <w:r>
        <w:tab/>
      </w:r>
      <w:r>
        <w:rPr>
          <w:color w:val="0000FF"/>
        </w:rPr>
        <w:t>（kt玩的修机位啊为什么放血他）</w:t>
      </w:r>
    </w:p>
    <w:p>
      <w:r>
        <w:rPr>
          <w:color w:val="000000"/>
        </w:rPr>
        <w:t>AAA.茶叶小妹小娟</w:t>
      </w:r>
      <w:r>
        <w:tab/>
      </w:r>
      <w:r>
        <w:rPr>
          <w:color w:val="000000"/>
        </w:rPr>
        <w:t>（kt一溜地下室被放血这对吗）</w:t>
      </w:r>
    </w:p>
    <w:p>
      <w:r>
        <w:rPr>
          <w:color w:val="000000"/>
        </w:rPr>
        <w:t>AAA.茶叶小妹小娟</w:t>
      </w:r>
      <w:r>
        <w:tab/>
      </w:r>
      <w:r>
        <w:rPr>
          <w:color w:val="000000"/>
        </w:rPr>
        <w:t>（医学或者急救）</w:t>
      </w:r>
    </w:p>
    <w:p>
      <w:r>
        <w:rPr>
          <w:color w:val="0000FF"/>
        </w:rPr>
        <w:t>春城 朔</w:t>
      </w:r>
      <w:r>
        <w:tab/>
      </w:r>
      <w:r>
        <w:rPr>
          <w:color w:val="0000FF"/>
        </w:rPr>
        <w:t>（一溜地下室被放血，听上去监管是cp姐）</w:t>
      </w:r>
    </w:p>
    <w:p>
      <w:r>
        <w:rPr>
          <w:color w:val="AA00AA"/>
        </w:rPr>
        <w:t>梦野 菊理</w:t>
      </w:r>
      <w:r>
        <w:tab/>
      </w:r>
      <w:r>
        <w:rPr>
          <w:color w:val="AA00AA"/>
        </w:rPr>
        <w:t>“什么情况！？”我尖叫一声凑过去看他还有没有呼吸，急急忙忙掏手机：“先打给医院……，不是，哪来的枪，不会又是你爹干的吧！？”</w:t>
      </w:r>
    </w:p>
    <w:p>
      <w:r>
        <w:rPr>
          <w:color w:val="0000FF"/>
        </w:rPr>
        <w:t>春城 朔</w:t>
      </w:r>
      <w:r>
        <w:tab/>
      </w:r>
      <w:r>
        <w:rPr>
          <w:color w:val="0000FF"/>
        </w:rPr>
        <w:t>（原来是银球）</w:t>
      </w:r>
    </w:p>
    <w:p>
      <w:r>
        <w:rPr>
          <w:color w:val="AA00AA"/>
        </w:rPr>
        <w:t>梦野 菊理</w:t>
      </w:r>
      <w:r>
        <w:tab/>
      </w:r>
      <w:r>
        <w:rPr>
          <w:color w:val="AA00AA"/>
        </w:rPr>
        <w:t>.ra急救</w:t>
      </w:r>
    </w:p>
    <w:p>
      <w:r>
        <w:rPr>
          <w:color w:val="666666"/>
        </w:rPr>
        <w:t>这里有一只牛奶猫</w:t>
      </w:r>
      <w:r>
        <w:tab/>
      </w:r>
      <w:r>
        <w:rPr>
          <w:color w:val="666666"/>
        </w:rPr>
        <w:t>猫咪白脚爪下骰盅被拨弄 玩家梦野 菊理进行急救检定：D100=86/65 失败——再接再厉呀~*咪咪</w:t>
      </w:r>
    </w:p>
    <w:p>
      <w:r>
        <w:rPr>
          <w:color w:val="0000FF"/>
        </w:rPr>
        <w:t>春城 朔</w:t>
      </w:r>
      <w:r>
        <w:tab/>
      </w:r>
      <w:r>
        <w:rPr>
          <w:color w:val="0000FF"/>
        </w:rPr>
        <w:t>.ra急救</w:t>
      </w:r>
    </w:p>
    <w:p>
      <w:r>
        <w:rPr>
          <w:color w:val="666666"/>
        </w:rPr>
        <w:t>这里有一只牛奶猫</w:t>
      </w:r>
      <w:r>
        <w:tab/>
      </w:r>
      <w:r>
        <w:rPr>
          <w:color w:val="666666"/>
        </w:rPr>
        <w:t>猫咪小姐捂住骰塔，黑与白的脚爪遮起全部目数。 春城 朔的急救检定，答案是什么呢，要猜猜看吗？ D100=88/30 失败——再接再厉呀~*咪咪</w:t>
      </w:r>
    </w:p>
    <w:p>
      <w:r>
        <w:rPr>
          <w:color w:val="AA00AA"/>
        </w:rPr>
        <w:t>梦野 菊理</w:t>
      </w:r>
      <w:r>
        <w:tab/>
      </w:r>
      <w:r>
        <w:rPr>
          <w:color w:val="AA00AA"/>
        </w:rPr>
        <w:t>（对面会是老师吗）</w:t>
      </w:r>
    </w:p>
    <w:p>
      <w:r>
        <w:rPr>
          <w:color w:val="AA00AA"/>
        </w:rPr>
        <w:t>梦野 菊理</w:t>
      </w:r>
      <w:r>
        <w:tab/>
      </w:r>
      <w:r>
        <w:rPr>
          <w:color w:val="AA00AA"/>
        </w:rPr>
        <w:t>（……）</w:t>
      </w:r>
    </w:p>
    <w:p>
      <w:r>
        <w:rPr>
          <w:color w:val="AA00AA"/>
        </w:rPr>
        <w:t>梦野 菊理</w:t>
      </w:r>
      <w:r>
        <w:tab/>
      </w:r>
      <w:r>
        <w:rPr>
          <w:color w:val="AA00AA"/>
        </w:rPr>
        <w:t>（大成功可以用吗（））</w:t>
      </w:r>
    </w:p>
    <w:p>
      <w:r>
        <w:rPr>
          <w:color w:val="0000FF"/>
        </w:rPr>
        <w:t>春城 朔</w:t>
      </w:r>
      <w:r>
        <w:tab/>
      </w:r>
      <w:r>
        <w:rPr>
          <w:color w:val="0000FF"/>
        </w:rPr>
        <w:t>“不是我父亲吧？我父亲杀人感觉很利索的啊？？？那些照片不都是——”好吧我也没见过父亲杀人，越说越觉得底气不足，只能过去尝试给空庭止血。</w:t>
      </w:r>
    </w:p>
    <w:p>
      <w:r>
        <w:rPr>
          <w:color w:val="0000FF"/>
        </w:rPr>
        <w:t>春城 朔</w:t>
      </w:r>
      <w:r>
        <w:tab/>
      </w:r>
      <w:r>
        <w:rPr>
          <w:color w:val="0000FF"/>
        </w:rPr>
        <w:t>（原来我爹是没容错大人）</w:t>
      </w:r>
    </w:p>
    <w:p>
      <w:r>
        <w:rPr>
          <w:color w:val="0000FF"/>
        </w:rPr>
        <w:t>春城 朔</w:t>
      </w:r>
      <w:r>
        <w:tab/>
      </w:r>
      <w:r>
        <w:rPr>
          <w:color w:val="0000FF"/>
        </w:rPr>
        <w:t>（空庭是囚徒）</w:t>
      </w:r>
    </w:p>
    <w:p>
      <w:r>
        <w:rPr>
          <w:color w:val="0000FF"/>
        </w:rPr>
        <w:t>春城 朔</w:t>
      </w:r>
      <w:r>
        <w:tab/>
      </w:r>
      <w:r>
        <w:rPr>
          <w:color w:val="0000FF"/>
        </w:rPr>
        <w:t>（那地下室放血很合理了）</w:t>
      </w:r>
    </w:p>
    <w:p>
      <w:r>
        <w:rPr>
          <w:color w:val="000000"/>
        </w:rPr>
        <w:t>AAA.茶叶小妹小娟</w:t>
      </w:r>
      <w:r>
        <w:tab/>
      </w:r>
      <w:r>
        <w:rPr>
          <w:color w:val="000000"/>
        </w:rPr>
        <w:t>（可以可以，）</w:t>
      </w:r>
    </w:p>
    <w:p>
      <w:r>
        <w:rPr>
          <w:color w:val="0000FF"/>
        </w:rPr>
        <w:t>春城 朔</w:t>
      </w:r>
      <w:r>
        <w:tab/>
      </w:r>
      <w:r>
        <w:rPr>
          <w:color w:val="0000FF"/>
        </w:rPr>
        <w:t>（我爹也没怎么长嘴，很合理啊）</w:t>
      </w:r>
    </w:p>
    <w:p>
      <w:r>
        <w:rPr>
          <w:color w:val="0000FF"/>
        </w:rPr>
        <w:t>春城 朔</w:t>
      </w:r>
      <w:r>
        <w:tab/>
      </w:r>
      <w:r>
        <w:rPr>
          <w:color w:val="0000FF"/>
        </w:rPr>
        <w:t>（不过我爹和kt又没关系，真要是放血故人之子不应该放血22吗）</w:t>
      </w:r>
    </w:p>
    <w:p>
      <w:r>
        <w:rPr>
          <w:color w:val="000000"/>
        </w:rPr>
        <w:t>AAA.茶叶小妹小娟</w:t>
      </w:r>
      <w:r>
        <w:tab/>
      </w:r>
      <w:r>
        <w:rPr>
          <w:color w:val="000000"/>
        </w:rPr>
        <w:t>像是被你们的动作惊动了，空庭睁眼的下一瞬间，紧紧攥住春城的手腕猛地往地上按，呈现出警戒的姿态，待他回过神来，看着你们有些尴尬地笑了笑，讪讪的放缓了力道松开手。“……菊理、啊，是春城先生，多谢。”</w:t>
      </w:r>
    </w:p>
    <w:p>
      <w:r>
        <w:rPr>
          <w:color w:val="AA00AA"/>
        </w:rPr>
        <w:t>梦野 菊理</w:t>
      </w:r>
      <w:r>
        <w:tab/>
      </w:r>
      <w:r>
        <w:rPr>
          <w:color w:val="AA00AA"/>
        </w:rPr>
        <w:t>（？）</w:t>
      </w:r>
    </w:p>
    <w:p>
      <w:r>
        <w:rPr>
          <w:color w:val="000000"/>
        </w:rPr>
        <w:t>AAA.茶叶小妹小娟</w:t>
      </w:r>
      <w:r>
        <w:tab/>
      </w:r>
      <w:r>
        <w:rPr>
          <w:color w:val="000000"/>
        </w:rPr>
        <w:t>（是拿大成功抵一次了吗）</w:t>
      </w:r>
    </w:p>
    <w:p>
      <w:r>
        <w:rPr>
          <w:color w:val="AA00AA"/>
        </w:rPr>
        <w:t>梦野 菊理</w:t>
      </w:r>
      <w:r>
        <w:tab/>
      </w:r>
      <w:r>
        <w:rPr>
          <w:color w:val="AA00AA"/>
        </w:rPr>
        <w:t>（放我血干嘛）</w:t>
      </w:r>
    </w:p>
    <w:p>
      <w:r>
        <w:rPr>
          <w:color w:val="AA00AA"/>
        </w:rPr>
        <w:t>梦野 菊理</w:t>
      </w:r>
      <w:r>
        <w:tab/>
      </w:r>
      <w:r>
        <w:rPr>
          <w:color w:val="AA00AA"/>
        </w:rPr>
        <w:t>（对）</w:t>
      </w:r>
    </w:p>
    <w:p>
      <w:r>
        <w:rPr>
          <w:color w:val="0000FF"/>
        </w:rPr>
        <w:t>春城 朔</w:t>
      </w:r>
      <w:r>
        <w:tab/>
      </w:r>
      <w:r>
        <w:rPr>
          <w:color w:val="0000FF"/>
        </w:rPr>
        <w:t>（故人之子啊）</w:t>
      </w:r>
    </w:p>
    <w:p>
      <w:r>
        <w:rPr>
          <w:color w:val="0000FF"/>
        </w:rPr>
        <w:t>春城 朔</w:t>
      </w:r>
      <w:r>
        <w:tab/>
      </w:r>
      <w:r>
        <w:rPr>
          <w:color w:val="0000FF"/>
        </w:rPr>
        <w:t>（没容错和故人之子的地下室play）</w:t>
      </w:r>
    </w:p>
    <w:p>
      <w:r>
        <w:rPr>
          <w:color w:val="000000"/>
        </w:rPr>
        <w:t>AAA.茶叶小妹小娟</w:t>
      </w:r>
      <w:r>
        <w:tab/>
      </w:r>
      <w:r>
        <w:rPr>
          <w:color w:val="000000"/>
        </w:rPr>
        <w:t>那么你们发现空庭腿上是子弹造成的血洞。考虑到伤口已经停止出血，保守估计，受伤距离现在至少有四五个小时的时间。</w:t>
      </w:r>
    </w:p>
    <w:p>
      <w:r>
        <w:rPr>
          <w:color w:val="AA00AA"/>
        </w:rPr>
        <w:t>梦野 菊理</w:t>
      </w:r>
      <w:r>
        <w:tab/>
      </w:r>
      <w:r>
        <w:rPr>
          <w:color w:val="AA00AA"/>
        </w:rPr>
        <w:t>“你怎么回事。”我掏出手机拨打急救电话：“怎么会这样？这就是为什么不发信息的原因吗，算了，你还是别说了，情绪激动会造成血液快速循环，到时候真的休克了那就真的没救了。”</w:t>
      </w:r>
    </w:p>
    <w:p>
      <w:r>
        <w:rPr>
          <w:color w:val="0000FF"/>
        </w:rPr>
        <w:t>春城 朔</w:t>
      </w:r>
      <w:r>
        <w:tab/>
      </w:r>
      <w:r>
        <w:rPr>
          <w:color w:val="0000FF"/>
        </w:rPr>
        <w:t>“你昨晚经历了什么？怎么会在这个地方？”我甩甩手腕担心地看向空庭，“医学上我不是很懂，不过这里在地下是不是会信号不好，我上去看看。”</w:t>
      </w:r>
    </w:p>
    <w:p>
      <w:r>
        <w:rPr>
          <w:color w:val="000000"/>
        </w:rPr>
        <w:t>AAA.茶叶小妹小娟</w:t>
      </w:r>
      <w:r>
        <w:tab/>
      </w:r>
      <w:r>
        <w:rPr>
          <w:color w:val="000000"/>
        </w:rPr>
        <w:t>空庭仰起头看着你们，微微张口，似乎想对你们说些什么—— 就在这时，一阵平缓、有力的脚步声逼近，打断了他即将要说出口的话，在你们身后楼梯上方的方向，传来了一道温和而又熟悉的声音。</w:t>
      </w:r>
    </w:p>
    <w:p>
      <w:r>
        <w:rPr>
          <w:color w:val="0000FF"/>
        </w:rPr>
        <w:t>春城 朔</w:t>
      </w:r>
      <w:r>
        <w:tab/>
      </w:r>
      <w:r>
        <w:rPr>
          <w:color w:val="0000FF"/>
        </w:rPr>
        <w:t>（虽然是谁已经呼之欲出了）</w:t>
      </w:r>
    </w:p>
    <w:p>
      <w:r>
        <w:rPr>
          <w:color w:val="000000"/>
        </w:rPr>
        <w:t>AAA.茶叶小妹小娟</w:t>
      </w:r>
      <w:r>
        <w:tab/>
      </w:r>
      <w:r>
        <w:rPr>
          <w:color w:val="000000"/>
        </w:rPr>
        <w:t>“菊理，还有朔？你们在下面吗。”</w:t>
      </w:r>
    </w:p>
    <w:p>
      <w:r>
        <w:rPr>
          <w:color w:val="000000"/>
        </w:rPr>
        <w:t>AAA.茶叶小妹小娟</w:t>
      </w:r>
      <w:r>
        <w:tab/>
      </w:r>
      <w:r>
        <w:rPr>
          <w:color w:val="000000"/>
        </w:rPr>
        <w:t>（fyyl地下室放血怎么说）</w:t>
      </w:r>
    </w:p>
    <w:p>
      <w:r>
        <w:rPr>
          <w:color w:val="AA00AA"/>
        </w:rPr>
        <w:t>梦野 菊理</w:t>
      </w:r>
      <w:r>
        <w:tab/>
      </w:r>
      <w:r>
        <w:rPr>
          <w:color w:val="AA00AA"/>
        </w:rPr>
        <w:t>（这才是真的没容错大人）</w:t>
      </w:r>
    </w:p>
    <w:p>
      <w:r>
        <w:rPr>
          <w:color w:val="0000FF"/>
        </w:rPr>
        <w:t>春城 朔</w:t>
      </w:r>
      <w:r>
        <w:tab/>
      </w:r>
      <w:r>
        <w:rPr>
          <w:color w:val="0000FF"/>
        </w:rPr>
        <w:t>（没容错大人whatcanisay）</w:t>
      </w:r>
    </w:p>
    <w:p>
      <w:r>
        <w:rPr>
          <w:color w:val="0000FF"/>
        </w:rPr>
        <w:t>春城 朔</w:t>
      </w:r>
      <w:r>
        <w:tab/>
      </w:r>
      <w:r>
        <w:rPr>
          <w:color w:val="0000FF"/>
        </w:rPr>
        <w:t>（我去找一下阴沟文案）</w:t>
      </w:r>
    </w:p>
    <w:p>
      <w:r>
        <w:rPr>
          <w:color w:val="0000FF"/>
        </w:rPr>
        <w:t>春城 朔</w:t>
      </w:r>
      <w:r>
        <w:tab/>
      </w:r>
      <w:r>
        <w:rPr>
          <w:color w:val="0000FF"/>
        </w:rPr>
        <w:t>（你说得对但这就是我们fyyl，一键控场伤害共享，是恩典的分享的奇迹的再临的）</w:t>
      </w:r>
    </w:p>
    <w:p>
      <w:r>
        <w:rPr>
          <w:color w:val="0000FF"/>
        </w:rPr>
        <w:t>春城 朔</w:t>
      </w:r>
      <w:r>
        <w:tab/>
      </w:r>
      <w:r>
        <w:rPr>
          <w:color w:val="0000FF"/>
        </w:rPr>
        <w:t>（风月院家主，黑社会的王，权威的没容错大人）</w:t>
      </w:r>
    </w:p>
    <w:p>
      <w:r>
        <w:rPr>
          <w:color w:val="AA00AA"/>
        </w:rPr>
        <w:t>梦野 菊理</w:t>
      </w:r>
      <w:r>
        <w:tab/>
      </w:r>
      <w:r>
        <w:rPr>
          <w:color w:val="AA00AA"/>
        </w:rPr>
        <w:t>“……”我瞪大眼睛，茫然地看向空庭腿上伤口的位置，突然后知后觉地反应过来他为什么会受伤：“不对，等一下……喂……！？”</w:t>
      </w:r>
    </w:p>
    <w:p>
      <w:r>
        <w:rPr>
          <w:color w:val="0000FF"/>
        </w:rPr>
        <w:t>春城 朔</w:t>
      </w:r>
      <w:r>
        <w:tab/>
      </w:r>
      <w:r>
        <w:rPr>
          <w:color w:val="0000FF"/>
        </w:rPr>
        <w:t>（我很好奇我对他讲这些会发生什么）</w:t>
      </w:r>
    </w:p>
    <w:p>
      <w:r>
        <w:rPr>
          <w:color w:val="AA00AA"/>
        </w:rPr>
        <w:t>梦野 菊理</w:t>
      </w:r>
      <w:r>
        <w:tab/>
      </w:r>
      <w:r>
        <w:rPr>
          <w:color w:val="AA00AA"/>
        </w:rPr>
        <w:t>（你果然还是没有变啊，春城）</w:t>
      </w:r>
    </w:p>
    <w:p>
      <w:r>
        <w:rPr>
          <w:color w:val="0000FF"/>
        </w:rPr>
        <w:t>春城 朔</w:t>
      </w:r>
      <w:r>
        <w:tab/>
      </w:r>
      <w:r>
        <w:rPr>
          <w:color w:val="0000FF"/>
        </w:rPr>
        <w:t>我不敢发出声音，虽然这个情况恐怕也不是不发出声音就能解决的。</w:t>
      </w:r>
    </w:p>
    <w:p>
      <w:r>
        <w:rPr>
          <w:color w:val="0000FF"/>
        </w:rPr>
        <w:t>春城 朔</w:t>
      </w:r>
      <w:r>
        <w:tab/>
      </w:r>
      <w:r>
        <w:rPr>
          <w:color w:val="0000FF"/>
        </w:rPr>
        <w:t>（。。。）</w:t>
      </w:r>
    </w:p>
    <w:p>
      <w:r>
        <w:rPr>
          <w:color w:val="0000FF"/>
        </w:rPr>
        <w:t>春城 朔</w:t>
      </w:r>
      <w:r>
        <w:tab/>
      </w:r>
      <w:r>
        <w:rPr>
          <w:color w:val="0000FF"/>
        </w:rPr>
        <w:t>（我不是研一不许说了）</w:t>
      </w:r>
    </w:p>
    <w:p>
      <w:r>
        <w:rPr>
          <w:color w:val="0000FF"/>
        </w:rPr>
        <w:t>春城 朔</w:t>
      </w:r>
      <w:r>
        <w:tab/>
      </w:r>
      <w:r>
        <w:rPr>
          <w:color w:val="0000FF"/>
        </w:rPr>
        <w:t>（你给我等着）</w:t>
      </w:r>
    </w:p>
    <w:p>
      <w:r>
        <w:rPr>
          <w:color w:val="0000FF"/>
        </w:rPr>
        <w:t>春城 朔</w:t>
      </w:r>
      <w:r>
        <w:tab/>
      </w:r>
      <w:r>
        <w:rPr>
          <w:color w:val="0000FF"/>
        </w:rPr>
        <w:t>（风月院岚，你是想杀了我的刀鞘，你还真敢啊，安排第五人来清扫障碍。）</w:t>
      </w:r>
    </w:p>
    <w:p>
      <w:r>
        <w:rPr>
          <w:color w:val="0000FF"/>
        </w:rPr>
        <w:t>春城 朔</w:t>
      </w:r>
      <w:r>
        <w:tab/>
      </w:r>
      <w:r>
        <w:rPr>
          <w:color w:val="0000FF"/>
        </w:rPr>
        <w:t>（实在不行安排了第五人格来清扫障碍吧）</w:t>
      </w:r>
    </w:p>
    <w:p>
      <w:r>
        <w:rPr>
          <w:color w:val="AA00AA"/>
        </w:rPr>
        <w:t>梦野 菊理</w:t>
      </w:r>
      <w:r>
        <w:tab/>
      </w:r>
      <w:r>
        <w:rPr>
          <w:color w:val="AA00AA"/>
        </w:rPr>
        <w:t>（）</w:t>
      </w:r>
    </w:p>
    <w:p>
      <w:r>
        <w:rPr>
          <w:color w:val="AA00AA"/>
        </w:rPr>
        <w:t>梦野 菊理</w:t>
      </w:r>
      <w:r>
        <w:tab/>
      </w:r>
      <w:r>
        <w:rPr>
          <w:color w:val="AA00AA"/>
        </w:rPr>
        <w:t>（有没有人想玩衍神啊）</w:t>
      </w:r>
    </w:p>
    <w:p>
      <w:r>
        <w:rPr>
          <w:color w:val="0000FF"/>
        </w:rPr>
        <w:t>春城 朔</w:t>
      </w:r>
      <w:r>
        <w:tab/>
      </w:r>
      <w:r>
        <w:rPr>
          <w:color w:val="0000FF"/>
        </w:rPr>
        <w:t>（衍神衍神都玩了多少次了）</w:t>
      </w:r>
    </w:p>
    <w:p>
      <w:r>
        <w:rPr>
          <w:color w:val="000000"/>
        </w:rPr>
        <w:t>AAA.茶叶小妹小娟</w:t>
      </w:r>
      <w:r>
        <w:tab/>
      </w:r>
      <w:r>
        <w:rPr>
          <w:color w:val="000000"/>
        </w:rPr>
        <w:t>在你们反应的期间，脚步声已然停滞，风月院岚披着鲜红的羽织，此时与祭坛上蜿蜒的血痕相互映衬，人们常说那是由罪恶编织的颜色。他背着一层投射下来的银白光线，堵住了你们来时的路，微笑地、神态自若地看着你们。</w:t>
      </w:r>
    </w:p>
    <w:p>
      <w:r>
        <w:rPr>
          <w:color w:val="000000"/>
        </w:rPr>
        <w:t>AAA.茶叶小妹小娟</w:t>
      </w:r>
      <w:r>
        <w:tab/>
      </w:r>
      <w:r>
        <w:rPr>
          <w:color w:val="000000"/>
        </w:rPr>
        <w:t>“人们都说好奇心害死猫，”他站在台阶上笑了笑，像是苦恼似的，手中的折扇抵住额头。“真是让人为难啊……”</w:t>
      </w:r>
    </w:p>
    <w:p>
      <w:r>
        <w:rPr>
          <w:color w:val="000000"/>
        </w:rPr>
        <w:t>AAA.茶叶小妹小娟</w:t>
      </w:r>
      <w:r>
        <w:tab/>
      </w:r>
      <w:r>
        <w:rPr>
          <w:color w:val="000000"/>
        </w:rPr>
        <w:t>在听到声音的那一刻起，空庭就撑着尚且完好的右腿膝盖，摇摇晃晃的拖着没有反应的左腿站起身来，疼痛带来的冷汗从鬓角流下，他冷嘁一声，厌恶的眼神死死盯着风月院岚。</w:t>
      </w:r>
    </w:p>
    <w:p>
      <w:r>
        <w:rPr>
          <w:color w:val="AA00AA"/>
        </w:rPr>
        <w:t>梦野 菊理</w:t>
      </w:r>
      <w:r>
        <w:tab/>
      </w:r>
      <w:r>
        <w:rPr>
          <w:color w:val="AA00AA"/>
        </w:rPr>
        <w:t>（好想装晕）</w:t>
      </w:r>
    </w:p>
    <w:p>
      <w:r>
        <w:rPr>
          <w:color w:val="0000FF"/>
        </w:rPr>
        <w:t>春城 朔</w:t>
      </w:r>
      <w:r>
        <w:tab/>
      </w:r>
      <w:r>
        <w:rPr>
          <w:color w:val="0000FF"/>
        </w:rPr>
        <w:t>我有点担心空庭的伤口又裂开，赶紧去扶一把这个逞能的家伙，一边硬着头皮回复。“前辈这又是什么意思？”</w:t>
      </w:r>
    </w:p>
    <w:p>
      <w:r>
        <w:rPr>
          <w:color w:val="0000FF"/>
        </w:rPr>
        <w:t>春城 朔</w:t>
      </w:r>
      <w:r>
        <w:tab/>
      </w:r>
      <w:r>
        <w:rPr>
          <w:color w:val="0000FF"/>
        </w:rPr>
        <w:t>（打酱油打酱油）</w:t>
      </w:r>
    </w:p>
    <w:p>
      <w:r>
        <w:rPr>
          <w:color w:val="000000"/>
        </w:rPr>
        <w:t>AAA.茶叶小妹小娟</w:t>
      </w:r>
      <w:r>
        <w:tab/>
      </w:r>
      <w:r>
        <w:rPr>
          <w:color w:val="000000"/>
        </w:rPr>
        <w:t>风月院岚距离祭坛还有一段距离，投射下来的冷光为他的身边镀上一层银白。风月院岚展开折扇，橙红的枫叶图案遮住了下半张脸，居高临下地眯起眼睛俯视你们，面对空庭的眼神，他也丝毫不曾掩饰眼中的傲慢和戏谑。 “别担心，朔。”他对待你依旧是长辈般如沐春风的和蔼态度，“你父亲还好吧，之后可以邀请我去春日亭观看演出吗？倒是很久没见过你父亲登台了。” “至于这个——唉，有些人私闯民宅，我只是做了些正当防卫的手段罢了…真是让人后怕，这里很危险哦，菊理？为了安全起见下次还是不要来了，如果不小心受伤父亲也会难过的。”</w:t>
      </w:r>
    </w:p>
    <w:p>
      <w:r>
        <w:rPr>
          <w:color w:val="0000FF"/>
        </w:rPr>
        <w:t>春城 朔</w:t>
      </w:r>
      <w:r>
        <w:tab/>
      </w:r>
      <w:r>
        <w:rPr>
          <w:color w:val="0000FF"/>
        </w:rPr>
        <w:t>（正当防卫）</w:t>
      </w:r>
    </w:p>
    <w:p>
      <w:r>
        <w:rPr>
          <w:color w:val="000000"/>
        </w:rPr>
        <w:t>AAA.茶叶小妹小娟</w:t>
      </w:r>
      <w:r>
        <w:tab/>
      </w:r>
      <w:r>
        <w:rPr>
          <w:color w:val="000000"/>
        </w:rPr>
        <w:t>（那确实是防卫过当了）</w:t>
      </w:r>
    </w:p>
    <w:p>
      <w:r>
        <w:rPr>
          <w:color w:val="0000FF"/>
        </w:rPr>
        <w:t>春城 朔</w:t>
      </w:r>
      <w:r>
        <w:tab/>
      </w:r>
      <w:r>
        <w:rPr>
          <w:color w:val="0000FF"/>
        </w:rPr>
        <w:t>“伯父，这可不是一句别担心就能解决的吧…”我指了指空庭腿上的弹痕，小心揣摩着怎么样回复比较安全。“春日亭自然向您开放，不过父亲他有自己的安排，我也无权置喙。若是不出意外，您自然会收到邀请函的。”</w:t>
      </w:r>
    </w:p>
    <w:p>
      <w:r>
        <w:rPr>
          <w:color w:val="0000FF"/>
        </w:rPr>
        <w:t>春城 朔</w:t>
      </w:r>
      <w:r>
        <w:tab/>
      </w:r>
      <w:r>
        <w:rPr>
          <w:color w:val="0000FF"/>
        </w:rPr>
        <w:t>（等会被他一句这是家事你也别多嘴了堵死）</w:t>
      </w:r>
    </w:p>
    <w:p>
      <w:r>
        <w:rPr>
          <w:color w:val="AA00AA"/>
        </w:rPr>
        <w:t>梦野 菊理</w:t>
      </w:r>
      <w:r>
        <w:tab/>
      </w:r>
      <w:r>
        <w:rPr>
          <w:color w:val="AA00AA"/>
        </w:rPr>
        <w:t>“春城先生不是没上过台吗还要演出啊他要表演哑剧吗……”此时此刻气氛太过紧张几乎是本能性地开始说地狱笑话抖机灵，嘴比脑子快说完就恨不得给自己一嘴巴。站起身子走到空庭和春城朔面前自下而上的仰视着看着风月院岚，突然没头没脑笑了一下：“……”</w:t>
      </w:r>
    </w:p>
    <w:p>
      <w:r>
        <w:rPr>
          <w:color w:val="AA00AA"/>
        </w:rPr>
        <w:t>梦野 菊理</w:t>
      </w:r>
      <w:r>
        <w:tab/>
      </w:r>
      <w:r>
        <w:rPr>
          <w:color w:val="AA00AA"/>
        </w:rPr>
        <w:t>（。）</w:t>
      </w:r>
    </w:p>
    <w:p>
      <w:r>
        <w:rPr>
          <w:color w:val="AA00AA"/>
        </w:rPr>
        <w:t>梦野 菊理</w:t>
      </w:r>
      <w:r>
        <w:tab/>
      </w:r>
      <w:r>
        <w:rPr>
          <w:color w:val="AA00AA"/>
        </w:rPr>
        <w:t>（有人知道我想到什么了吗）</w:t>
      </w:r>
    </w:p>
    <w:p>
      <w:r>
        <w:rPr>
          <w:color w:val="0000FF"/>
        </w:rPr>
        <w:t>春城 朔</w:t>
      </w:r>
      <w:r>
        <w:tab/>
      </w:r>
      <w:r>
        <w:rPr>
          <w:color w:val="0000FF"/>
        </w:rPr>
        <w:t>（喂怎么说我爹坏话）</w:t>
      </w:r>
    </w:p>
    <w:p>
      <w:r>
        <w:rPr>
          <w:color w:val="000000"/>
        </w:rPr>
        <w:t>AAA.茶叶小妹小娟</w:t>
      </w:r>
      <w:r>
        <w:tab/>
      </w:r>
      <w:r>
        <w:rPr>
          <w:color w:val="000000"/>
        </w:rPr>
        <w:t>（👂🏻）</w:t>
      </w:r>
    </w:p>
    <w:p>
      <w:r>
        <w:rPr>
          <w:color w:val="0000FF"/>
        </w:rPr>
        <w:t>春城 朔</w:t>
      </w:r>
      <w:r>
        <w:tab/>
      </w:r>
      <w:r>
        <w:rPr>
          <w:color w:val="0000FF"/>
        </w:rPr>
        <w:t>（你看上去像动物应激了一样没脑子）</w:t>
      </w:r>
    </w:p>
    <w:p>
      <w:r>
        <w:rPr>
          <w:color w:val="AA00AA"/>
        </w:rPr>
        <w:t>梦野 菊理</w:t>
      </w:r>
      <w:r>
        <w:tab/>
      </w:r>
      <w:r>
        <w:rPr>
          <w:color w:val="AA00AA"/>
        </w:rPr>
        <w:t>（我真的）</w:t>
      </w:r>
    </w:p>
    <w:p>
      <w:r>
        <w:rPr>
          <w:color w:val="AA00AA"/>
        </w:rPr>
        <w:t>梦野 菊理</w:t>
      </w:r>
      <w:r>
        <w:tab/>
      </w:r>
      <w:r>
        <w:rPr>
          <w:color w:val="AA00AA"/>
        </w:rPr>
        <w:t>（神探夏洛克那段）</w:t>
      </w:r>
    </w:p>
    <w:p>
      <w:r>
        <w:rPr>
          <w:color w:val="AA00AA"/>
        </w:rPr>
        <w:t>梦野 菊理</w:t>
      </w:r>
      <w:r>
        <w:tab/>
      </w:r>
      <w:r>
        <w:rPr>
          <w:color w:val="AA00AA"/>
        </w:rPr>
        <w:t>（。。）</w:t>
      </w:r>
    </w:p>
    <w:p>
      <w:r>
        <w:rPr>
          <w:color w:val="AA00AA"/>
        </w:rPr>
        <w:t>梦野 菊理</w:t>
      </w:r>
      <w:r>
        <w:tab/>
      </w:r>
      <w:r>
        <w:rPr>
          <w:color w:val="AA00AA"/>
        </w:rPr>
        <w:t>（梦野只是一个笨蛋美女你让让他吧）</w:t>
      </w:r>
    </w:p>
    <w:p>
      <w:r>
        <w:rPr>
          <w:color w:val="0000FF"/>
        </w:rPr>
        <w:t>春城 朔</w:t>
      </w:r>
      <w:r>
        <w:tab/>
      </w:r>
      <w:r>
        <w:rPr>
          <w:color w:val="0000FF"/>
        </w:rPr>
        <w:t>（我去看猫应激合集了）</w:t>
      </w:r>
    </w:p>
    <w:p>
      <w:r>
        <w:rPr>
          <w:color w:val="000000"/>
        </w:rPr>
        <w:t>AAA.茶叶小妹小娟</w:t>
      </w:r>
      <w:r>
        <w:tab/>
      </w:r>
      <w:r>
        <w:rPr>
          <w:color w:val="000000"/>
        </w:rPr>
        <w:t>“我明白了，多谢你告知，我也…听说他最近要有演出呢。”风月院岚还想说些什么，看见梦野的笑容态度瞬间软化下来，他合上眼轻叹一口气，收起折扇，抬手慢条斯理的梳理鬓侧的发丝，撩拨一下左耳的月牙耳坠，无奈说道。“唉…我的孩子们，气氛何必这么剑拔弩张呢，明明我也没说要做什么啊？你们想要离开，我自然是没有什么意见的。”</w:t>
      </w:r>
    </w:p>
    <w:p>
      <w:r>
        <w:rPr>
          <w:color w:val="000000"/>
        </w:rPr>
        <w:t>AAA.茶叶小妹小娟</w:t>
      </w:r>
      <w:r>
        <w:tab/>
      </w:r>
      <w:r>
        <w:rPr>
          <w:color w:val="000000"/>
        </w:rPr>
        <w:t>“只要忘记这里的一切就可以了，”仿佛为了证实他的话的真实性，风月院岚倒真的侧过身，为你们留下一条离开的道路，微笑着摆出了一个“请”的姿势，说道，“——不过还请空庭警官安静地躺回去，我不想说第二次，也不想开第二枪，现在还不是您失血过多的时候。”</w:t>
      </w:r>
    </w:p>
    <w:p>
      <w:r>
        <w:rPr>
          <w:color w:val="0000FF"/>
        </w:rPr>
        <w:t>春城 朔</w:t>
      </w:r>
      <w:r>
        <w:tab/>
      </w:r>
      <w:r>
        <w:rPr>
          <w:color w:val="0000FF"/>
        </w:rPr>
        <w:t>（mo？）</w:t>
      </w:r>
    </w:p>
    <w:p>
      <w:r>
        <w:rPr>
          <w:color w:val="0000FF"/>
        </w:rPr>
        <w:t>春城 朔</w:t>
      </w:r>
      <w:r>
        <w:tab/>
      </w:r>
      <w:r>
        <w:rPr>
          <w:color w:val="0000FF"/>
        </w:rPr>
        <w:t>（大学生警察）</w:t>
      </w:r>
    </w:p>
    <w:p>
      <w:r>
        <w:rPr>
          <w:color w:val="0000FF"/>
        </w:rPr>
        <w:t>春城 朔</w:t>
      </w:r>
      <w:r>
        <w:tab/>
      </w:r>
      <w:r>
        <w:rPr>
          <w:color w:val="0000FF"/>
        </w:rPr>
        <w:t>（原来…是警犬萨摩耶）</w:t>
      </w:r>
    </w:p>
    <w:p>
      <w:r>
        <w:rPr>
          <w:color w:val="0000FF"/>
        </w:rPr>
        <w:t>春城 朔</w:t>
      </w:r>
      <w:r>
        <w:tab/>
      </w:r>
      <w:r>
        <w:rPr>
          <w:color w:val="0000FF"/>
        </w:rPr>
        <w:t>（我草啊）</w:t>
      </w:r>
    </w:p>
    <w:p>
      <w:r>
        <w:rPr>
          <w:color w:val="0000FF"/>
        </w:rPr>
        <w:t>春城 朔</w:t>
      </w:r>
      <w:r>
        <w:tab/>
      </w:r>
      <w:r>
        <w:rPr>
          <w:color w:val="0000FF"/>
        </w:rPr>
        <w:t>（他全看光了）</w:t>
      </w:r>
    </w:p>
    <w:p>
      <w:r>
        <w:rPr>
          <w:color w:val="000000"/>
        </w:rPr>
        <w:t>AAA.茶叶小妹小娟</w:t>
      </w:r>
      <w:r>
        <w:tab/>
      </w:r>
      <w:r>
        <w:rPr>
          <w:color w:val="000000"/>
        </w:rPr>
        <w:t>（你问问呢）</w:t>
      </w:r>
    </w:p>
    <w:p>
      <w:r>
        <w:rPr>
          <w:color w:val="000000"/>
        </w:rPr>
        <w:t>AAA.茶叶小妹小娟</w:t>
      </w:r>
      <w:r>
        <w:tab/>
      </w:r>
      <w:r>
        <w:rPr>
          <w:color w:val="000000"/>
        </w:rPr>
        <w:t>（唉警犬萨摩耶）</w:t>
      </w:r>
    </w:p>
    <w:p>
      <w:r>
        <w:rPr>
          <w:color w:val="0000FF"/>
        </w:rPr>
        <w:t>春城 朔</w:t>
      </w:r>
      <w:r>
        <w:tab/>
      </w:r>
      <w:r>
        <w:rPr>
          <w:color w:val="0000FF"/>
        </w:rPr>
        <w:t>“空庭警官？…这是真的假的？”我的笑容有点凝固，转头看向了被扶起来的空庭，陷入了纠结：毕竟父亲的杀人的证据空庭也是见过的，我不那么想父亲被逮捕执行死刑，但就这样抛弃一个无辜的人的性命似乎也不太妙。</w:t>
      </w:r>
    </w:p>
    <w:p>
      <w:r>
        <w:rPr>
          <w:color w:val="0000FF"/>
        </w:rPr>
        <w:t>春城 朔</w:t>
      </w:r>
      <w:r>
        <w:tab/>
      </w:r>
      <w:r>
        <w:rPr>
          <w:color w:val="0000FF"/>
        </w:rPr>
        <w:t>（所以之前那个送信小哥果然是空庭吧）</w:t>
      </w:r>
    </w:p>
    <w:p>
      <w:r>
        <w:rPr>
          <w:color w:val="0000FF"/>
        </w:rPr>
        <w:t>春城 朔</w:t>
      </w:r>
      <w:r>
        <w:tab/>
      </w:r>
      <w:r>
        <w:rPr>
          <w:color w:val="0000FF"/>
        </w:rPr>
        <w:t>（fyyl本来没想给我爹送东西？）</w:t>
      </w:r>
    </w:p>
    <w:p>
      <w:r>
        <w:rPr>
          <w:color w:val="0000FF"/>
        </w:rPr>
        <w:t>春城 朔</w:t>
      </w:r>
      <w:r>
        <w:tab/>
      </w:r>
      <w:r>
        <w:rPr>
          <w:color w:val="0000FF"/>
        </w:rPr>
        <w:t>（我还有点想问fyyl知不知道我爹为啥突然复出呢）</w:t>
      </w:r>
    </w:p>
    <w:p>
      <w:r>
        <w:rPr>
          <w:color w:val="AA00AA"/>
        </w:rPr>
        <w:t>梦野 菊理</w:t>
      </w:r>
      <w:r>
        <w:tab/>
      </w:r>
      <w:r>
        <w:rPr>
          <w:color w:val="AA00AA"/>
        </w:rPr>
        <w:t>原本还处于能带着空庭离开想要去医院处理他伤口焦急中听到警官二字后缓缓地扭过头盯着空庭，短短几天带来的冲击已经无法压抑自己的脾气，本能的喘着气掐着手心，与其说是盯倒不如说是瞪着他：</w:t>
      </w:r>
    </w:p>
    <w:p>
      <w:r>
        <w:rPr>
          <w:color w:val="0000FF"/>
        </w:rPr>
        <w:t>春城 朔</w:t>
      </w:r>
      <w:r>
        <w:tab/>
      </w:r>
      <w:r>
        <w:rPr>
          <w:color w:val="0000FF"/>
        </w:rPr>
        <w:t>（虽然看他的情况不知道的样子）</w:t>
      </w:r>
    </w:p>
    <w:p>
      <w:r>
        <w:rPr>
          <w:color w:val="AA00AA"/>
        </w:rPr>
        <w:t>梦野 菊理</w:t>
      </w:r>
      <w:r>
        <w:tab/>
      </w:r>
      <w:r>
        <w:rPr>
          <w:color w:val="AA00AA"/>
        </w:rPr>
        <w:t>原本还处于能带着空庭离开想要去医院处理他伤口焦急中听到警官二字后缓缓地扭过头盯着空庭。经历过那么多事情完全明白父亲的情报不可能有误，联想到当时书房里面他熟练的进行破解后终于明白了前因后果。短短几天带来的冲击已经无法压抑自己的脾气，本能的喘着气掐着手心，与其说是盯倒不如说是瞪着他，一字一句地几乎是咬着牙齿看着他：“……你骗我？你一开始接近我就是为了——风月院，是吗？空庭安久乐。”</w:t>
      </w:r>
    </w:p>
    <w:p>
      <w:r>
        <w:rPr>
          <w:color w:val="0000FF"/>
        </w:rPr>
        <w:t>春城 朔</w:t>
      </w:r>
      <w:r>
        <w:tab/>
      </w:r>
      <w:r>
        <w:rPr>
          <w:color w:val="0000FF"/>
        </w:rPr>
        <w:t>（坏耶）</w:t>
      </w:r>
    </w:p>
    <w:p>
      <w:r>
        <w:rPr>
          <w:color w:val="000000"/>
        </w:rPr>
        <w:t>AAA.茶叶小妹小娟</w:t>
      </w:r>
      <w:r>
        <w:tab/>
      </w:r>
      <w:r>
        <w:rPr>
          <w:color w:val="000000"/>
        </w:rPr>
        <w:t>“喊空庭警官也不合适……没记错的话，您已经被停职了？我以为这样会给您一点小小的教训和警告，但即使这样也像条发狂的疯狗一样紧咬着不放，我也没有办法啊。”风月院岚似是叹气，笑容却不减，从衣袖里掏出一本证件，微微弯腰放在地上，借着祭坛光滑的镜面，直接使力推到你们这边。</w:t>
      </w:r>
    </w:p>
    <w:p>
      <w:r>
        <w:rPr>
          <w:color w:val="000000"/>
        </w:rPr>
        <w:t>AAA.茶叶小妹小娟</w:t>
      </w:r>
      <w:r>
        <w:tab/>
      </w:r>
      <w:r>
        <w:rPr>
          <w:color w:val="000000"/>
        </w:rPr>
        <w:t>捡起证件可以看见，这是一本警员证，刑侦一科的上方贴着空庭的证件照，和他的全名。</w:t>
      </w:r>
    </w:p>
    <w:p>
      <w:r>
        <w:rPr>
          <w:color w:val="000000"/>
        </w:rPr>
        <w:t>AAA.茶叶小妹小娟</w:t>
      </w:r>
      <w:r>
        <w:tab/>
      </w:r>
      <w:r>
        <w:rPr>
          <w:color w:val="000000"/>
        </w:rPr>
        <w:t>[图片]</w:t>
      </w:r>
    </w:p>
    <w:p>
      <w:r>
        <w:rPr>
          <w:color w:val="AA00AA"/>
        </w:rPr>
        <w:t>梦野 菊理</w:t>
      </w:r>
      <w:r>
        <w:tab/>
      </w:r>
      <w:r>
        <w:rPr>
          <w:color w:val="AA00AA"/>
        </w:rPr>
        <w:t>（坏耶）</w:t>
      </w:r>
    </w:p>
    <w:p>
      <w:r>
        <w:rPr>
          <w:color w:val="AA00AA"/>
        </w:rPr>
        <w:t>梦野 菊理</w:t>
      </w:r>
      <w:r>
        <w:tab/>
      </w:r>
      <w:r>
        <w:rPr>
          <w:color w:val="AA00AA"/>
        </w:rPr>
        <w:t>（梦野哈气了）</w:t>
      </w:r>
    </w:p>
    <w:p>
      <w:r>
        <w:rPr>
          <w:color w:val="000000"/>
        </w:rPr>
        <w:t>AAA.茶叶小妹小娟</w:t>
      </w:r>
      <w:r>
        <w:tab/>
      </w:r>
      <w:r>
        <w:rPr>
          <w:color w:val="000000"/>
        </w:rPr>
        <w:t>“啊，菊理终于明白了吗？偶尔太善良也不是好事啊，他从一开始就在骗人哦，”风月院岚的语气听上去有几分对于你成长的欣慰，眼睛笑的弯起来，“所以，只能让这个骗子替菊理去死了，毕竟我怎么舍得让我最爱的菊理献祭呢。”</w:t>
      </w:r>
    </w:p>
    <w:p>
      <w:r>
        <w:rPr>
          <w:color w:val="000000"/>
        </w:rPr>
        <w:t>AAA.茶叶小妹小娟</w:t>
      </w:r>
      <w:r>
        <w:tab/>
      </w:r>
      <w:r>
        <w:rPr>
          <w:color w:val="000000"/>
        </w:rPr>
        <w:t>（坏耶现在脸黑黑的了，）</w:t>
      </w:r>
    </w:p>
    <w:p>
      <w:r>
        <w:rPr>
          <w:color w:val="000000"/>
        </w:rPr>
        <w:t>AAA.茶叶小妹小娟</w:t>
      </w:r>
      <w:r>
        <w:tab/>
      </w:r>
      <w:r>
        <w:rPr>
          <w:color w:val="000000"/>
        </w:rPr>
        <w:t>（我要举办kt296装嫩装男大他其实已经26了，）</w:t>
      </w:r>
    </w:p>
    <w:p>
      <w:r>
        <w:rPr>
          <w:color w:val="AA00AA"/>
        </w:rPr>
        <w:t>梦野 菊理</w:t>
      </w:r>
      <w:r>
        <w:tab/>
      </w:r>
      <w:r>
        <w:rPr>
          <w:color w:val="AA00AA"/>
        </w:rPr>
        <w:t>（啊啊啊啊啊啊啊啊）</w:t>
      </w:r>
    </w:p>
    <w:p>
      <w:r>
        <w:rPr>
          <w:color w:val="0000FF"/>
        </w:rPr>
        <w:t>春城 朔</w:t>
      </w:r>
      <w:r>
        <w:tab/>
      </w:r>
      <w:r>
        <w:rPr>
          <w:color w:val="0000FF"/>
        </w:rPr>
        <w:t>（这太坏了）</w:t>
      </w:r>
    </w:p>
    <w:p>
      <w:r>
        <w:rPr>
          <w:color w:val="AA00AA"/>
        </w:rPr>
        <w:t>梦野 菊理</w:t>
      </w:r>
      <w:r>
        <w:tab/>
      </w:r>
      <w:r>
        <w:rPr>
          <w:color w:val="AA00AA"/>
        </w:rPr>
        <w:t>（等一下我rp一下）</w:t>
      </w:r>
    </w:p>
    <w:p>
      <w:r>
        <w:rPr>
          <w:color w:val="AA00AA"/>
        </w:rPr>
        <w:t>梦野 菊理</w:t>
      </w:r>
      <w:r>
        <w:tab/>
      </w:r>
      <w:r>
        <w:rPr>
          <w:color w:val="AA00AA"/>
        </w:rPr>
        <w:t>（完蛋，抖s瘾起来了）</w:t>
      </w:r>
    </w:p>
    <w:p>
      <w:r>
        <w:rPr>
          <w:color w:val="000000"/>
        </w:rPr>
        <w:t>AAA.茶叶小妹小娟</w:t>
      </w:r>
      <w:r>
        <w:tab/>
      </w:r>
      <w:r>
        <w:rPr>
          <w:color w:val="000000"/>
        </w:rPr>
        <w:t>（好德那我等下rp空庭的反应）</w:t>
      </w:r>
    </w:p>
    <w:p>
      <w:r>
        <w:rPr>
          <w:color w:val="0000FF"/>
        </w:rPr>
        <w:t>春城 朔</w:t>
      </w:r>
      <w:r>
        <w:tab/>
      </w:r>
      <w:r>
        <w:rPr>
          <w:color w:val="0000FF"/>
        </w:rPr>
        <w:t>“……那份报告，也不是风月院伯父送给我父亲的，是你对吗？”我猛然想起当时小女孩说是白色的哥哥送来的，目光在对峙的两人中间徘徊。</w:t>
      </w:r>
    </w:p>
    <w:p>
      <w:r>
        <w:rPr>
          <w:color w:val="000000"/>
        </w:rPr>
        <w:t>AAA.茶叶小妹小娟</w:t>
      </w:r>
      <w:r>
        <w:tab/>
      </w:r>
      <w:r>
        <w:rPr>
          <w:color w:val="000000"/>
        </w:rPr>
        <w:t>（对随啊）</w:t>
      </w:r>
    </w:p>
    <w:p>
      <w:r>
        <w:rPr>
          <w:color w:val="AA00AA"/>
        </w:rPr>
        <w:t>梦野 菊理</w:t>
      </w:r>
      <w:r>
        <w:tab/>
      </w:r>
      <w:r>
        <w:rPr>
          <w:color w:val="AA00AA"/>
        </w:rPr>
        <w:t>（空庭）</w:t>
      </w:r>
    </w:p>
    <w:p>
      <w:r>
        <w:rPr>
          <w:color w:val="0000FF"/>
        </w:rPr>
        <w:t>春城 朔</w:t>
      </w:r>
      <w:r>
        <w:tab/>
      </w:r>
      <w:r>
        <w:rPr>
          <w:color w:val="0000FF"/>
        </w:rPr>
        <w:t>（我还是想问个清楚）</w:t>
      </w:r>
    </w:p>
    <w:p>
      <w:r>
        <w:rPr>
          <w:color w:val="AA00AA"/>
        </w:rPr>
        <w:t>梦野 菊理</w:t>
      </w:r>
      <w:r>
        <w:tab/>
      </w:r>
      <w:r>
        <w:rPr>
          <w:color w:val="AA00AA"/>
        </w:rPr>
        <w:t>（呵呵呵呵坏狗你等着吧）</w:t>
      </w:r>
    </w:p>
    <w:p>
      <w:r>
        <w:rPr>
          <w:color w:val="000000"/>
        </w:rPr>
        <w:t>AAA.茶叶小妹小娟</w:t>
      </w:r>
      <w:r>
        <w:tab/>
      </w:r>
      <w:r>
        <w:rPr>
          <w:color w:val="000000"/>
        </w:rPr>
        <w:t>（那可以狠狠抽一下了坏狗）</w:t>
      </w:r>
    </w:p>
    <w:p>
      <w:r>
        <w:rPr>
          <w:color w:val="AA00AA"/>
        </w:rPr>
        <w:t>梦野 菊理</w:t>
      </w:r>
      <w:r>
        <w:tab/>
      </w:r>
      <w:r>
        <w:rPr>
          <w:color w:val="AA00AA"/>
        </w:rPr>
        <w:t>“不，我想让他活下来。”转过头看了一眼风月院岚，突然扬起嘴角，不管不顾地直接宛如泼妇尖叫：“如果说祭品是谁都可以的话！？为什么一定要是他…！？不行，他骗了我就必须给我赔罪！！因为空庭你本来应该是我的朋友吧！！？这种事情让我太受伤了！！！？至少要给我当十年——不对，二十年起步的奴隶吧！？？”</w:t>
      </w:r>
    </w:p>
    <w:p>
      <w:r>
        <w:rPr>
          <w:color w:val="AA00AA"/>
        </w:rPr>
        <w:t>梦野 菊理</w:t>
      </w:r>
      <w:r>
        <w:tab/>
      </w:r>
      <w:r>
        <w:rPr>
          <w:color w:val="AA00AA"/>
        </w:rPr>
        <w:t>（艾伦耶格尔）</w:t>
      </w:r>
    </w:p>
    <w:p>
      <w:r>
        <w:rPr>
          <w:color w:val="AA00AA"/>
        </w:rPr>
        <w:t>梦野 菊理</w:t>
      </w:r>
      <w:r>
        <w:tab/>
      </w:r>
      <w:r>
        <w:rPr>
          <w:color w:val="AA00AA"/>
        </w:rPr>
        <w:t>（ttk）</w:t>
      </w:r>
    </w:p>
    <w:p>
      <w:r>
        <w:rPr>
          <w:color w:val="AA00AA"/>
        </w:rPr>
        <w:t>梦野 菊理</w:t>
      </w:r>
      <w:r>
        <w:tab/>
      </w:r>
      <w:r>
        <w:rPr>
          <w:color w:val="AA00AA"/>
        </w:rPr>
        <w:t>（当泼妇好爽啊）</w:t>
      </w:r>
    </w:p>
    <w:p>
      <w:r>
        <w:rPr>
          <w:color w:val="0000FF"/>
        </w:rPr>
        <w:t>春城 朔</w:t>
      </w:r>
      <w:r>
        <w:tab/>
      </w:r>
      <w:r>
        <w:rPr>
          <w:color w:val="0000FF"/>
        </w:rPr>
        <w:t>（等一下，那你们两个都不献祭，我怎么办）</w:t>
      </w:r>
    </w:p>
    <w:p>
      <w:r>
        <w:rPr>
          <w:color w:val="AA00AA"/>
        </w:rPr>
        <w:t>梦野 菊理</w:t>
      </w:r>
      <w:r>
        <w:tab/>
      </w:r>
      <w:r>
        <w:rPr>
          <w:color w:val="AA00AA"/>
        </w:rPr>
        <w:t>（找别的人啊为什么一定是你）</w:t>
      </w:r>
    </w:p>
    <w:p>
      <w:r>
        <w:rPr>
          <w:color w:val="AA00AA"/>
        </w:rPr>
        <w:t>梦野 菊理</w:t>
      </w:r>
      <w:r>
        <w:tab/>
      </w:r>
      <w:r>
        <w:rPr>
          <w:color w:val="AA00AA"/>
        </w:rPr>
        <w:t>（别和泼妇讲道理好吗再这样你们两个都土下座给他当狗）</w:t>
      </w:r>
    </w:p>
    <w:p>
      <w:r>
        <w:rPr>
          <w:color w:val="AA00AA"/>
        </w:rPr>
        <w:t>梦野 菊理</w:t>
      </w:r>
      <w:r>
        <w:tab/>
      </w:r>
      <w:r>
        <w:rPr>
          <w:color w:val="AA00AA"/>
        </w:rPr>
        <w:t>（……）</w:t>
      </w:r>
    </w:p>
    <w:p>
      <w:r>
        <w:rPr>
          <w:color w:val="AA00AA"/>
        </w:rPr>
        <w:t>梦野 菊理</w:t>
      </w:r>
      <w:r>
        <w:tab/>
      </w:r>
      <w:r>
        <w:rPr>
          <w:color w:val="AA00AA"/>
        </w:rPr>
        <w:t>（对不起有点太无理取闹的但是rp泼妇地雷女好爽……）</w:t>
      </w:r>
    </w:p>
    <w:p>
      <w:r>
        <w:rPr>
          <w:color w:val="000000"/>
        </w:rPr>
        <w:t>AAA.茶叶小妹小娟</w:t>
      </w:r>
      <w:r>
        <w:tab/>
      </w:r>
      <w:r>
        <w:rPr>
          <w:color w:val="000000"/>
        </w:rPr>
        <w:t>（感觉不用开干了风雨欲来会心软的）</w:t>
      </w:r>
    </w:p>
    <w:p>
      <w:r>
        <w:rPr>
          <w:color w:val="0000FF"/>
        </w:rPr>
        <w:t>春城 朔</w:t>
      </w:r>
      <w:r>
        <w:tab/>
      </w:r>
      <w:r>
        <w:rPr>
          <w:color w:val="0000FF"/>
        </w:rPr>
        <w:t>（5555）</w:t>
      </w:r>
    </w:p>
    <w:p>
      <w:r>
        <w:rPr>
          <w:color w:val="AA00AA"/>
        </w:rPr>
        <w:t>梦野 菊理</w:t>
      </w:r>
      <w:r>
        <w:tab/>
      </w:r>
      <w:r>
        <w:rPr>
          <w:color w:val="AA00AA"/>
        </w:rPr>
        <w:t>（我不行了）</w:t>
      </w:r>
    </w:p>
    <w:p>
      <w:r>
        <w:rPr>
          <w:color w:val="AA00AA"/>
        </w:rPr>
        <w:t>梦野 菊理</w:t>
      </w:r>
      <w:r>
        <w:tab/>
      </w:r>
      <w:r>
        <w:rPr>
          <w:color w:val="AA00AA"/>
        </w:rPr>
        <w:t>（梦野是认真的）</w:t>
      </w:r>
    </w:p>
    <w:p>
      <w:r>
        <w:rPr>
          <w:color w:val="000000"/>
        </w:rPr>
        <w:t>AAA.茶叶小妹小娟</w:t>
      </w:r>
      <w:r>
        <w:tab/>
      </w:r>
      <w:r>
        <w:rPr>
          <w:color w:val="000000"/>
        </w:rPr>
        <w:t>（但是kt296是犟狗谁来给他抽晕带走，，）</w:t>
      </w:r>
    </w:p>
    <w:p>
      <w:r>
        <w:rPr>
          <w:color w:val="AA00AA"/>
        </w:rPr>
        <w:t>梦野 菊理</w:t>
      </w:r>
      <w:r>
        <w:tab/>
      </w:r>
      <w:r>
        <w:rPr>
          <w:color w:val="AA00AA"/>
        </w:rPr>
        <w:t>（没事梦野会抽他的）</w:t>
      </w:r>
    </w:p>
    <w:p>
      <w:r>
        <w:rPr>
          <w:color w:val="AA00AA"/>
        </w:rPr>
        <w:t>梦野 菊理</w:t>
      </w:r>
      <w:r>
        <w:tab/>
      </w:r>
      <w:r>
        <w:rPr>
          <w:color w:val="AA00AA"/>
        </w:rPr>
        <w:t>（他现在就是泼妇状态kt296犟他他就会上去抽他嘴巴子）</w:t>
      </w:r>
    </w:p>
    <w:p>
      <w:r>
        <w:rPr>
          <w:color w:val="000000"/>
        </w:rPr>
        <w:t>AAA.茶叶小妹小娟</w:t>
      </w:r>
      <w:r>
        <w:tab/>
      </w:r>
      <w:r>
        <w:rPr>
          <w:color w:val="000000"/>
        </w:rPr>
        <w:t>（OK支持抽一下没晕多抽几下）</w:t>
      </w:r>
    </w:p>
    <w:p>
      <w:r>
        <w:rPr>
          <w:color w:val="000000"/>
        </w:rPr>
        <w:t>AAA.茶叶小妹小娟</w:t>
      </w:r>
      <w:r>
        <w:tab/>
      </w:r>
      <w:r>
        <w:rPr>
          <w:color w:val="000000"/>
        </w:rPr>
        <w:t>（好的直接让他装逼不成飞起来起码人是活的）</w:t>
      </w:r>
    </w:p>
    <w:p>
      <w:r>
        <w:rPr>
          <w:color w:val="AA00AA"/>
        </w:rPr>
        <w:t>梦野 菊理</w:t>
      </w:r>
      <w:r>
        <w:tab/>
      </w:r>
      <w:r>
        <w:rPr>
          <w:color w:val="AA00AA"/>
        </w:rPr>
        <w:t>（喜欢装逼是吧我让你飞起来）</w:t>
      </w:r>
    </w:p>
    <w:p>
      <w:r>
        <w:rPr>
          <w:color w:val="000000"/>
        </w:rPr>
        <w:t>AAA.茶叶小妹小娟</w:t>
      </w:r>
      <w:r>
        <w:tab/>
      </w:r>
      <w:r>
        <w:rPr>
          <w:color w:val="000000"/>
        </w:rPr>
        <w:t>面对风月院岚的话，空庭始终一言不发，他沉默着，像是沉浸、受困于自我想象的囚笼，用那双燃烧着怒火、饱含恨意的眼神恶狠狠盯着风月院岚。只是面对梦野的质询，他猛然清醒了一瞬，眼中被慌乱的情绪替代，他张了张口想要否认辩驳什么，可面对不争的事实，面对着你，他第一次有了想要回避的态度，或许他本就不想戳破这精心促成、又紧密联结起来的关系。 空庭抿着嘴低下头，决绝的抽出被春城搀扶的手，因为腿上的伤口、站在原地的身体稍微有些不稳。 “是我做的，春日亭与风月院家勾结，本就是事实。”</w:t>
      </w:r>
    </w:p>
    <w:p>
      <w:r>
        <w:rPr>
          <w:color w:val="000000"/>
        </w:rPr>
        <w:t>AAA.茶叶小妹小娟</w:t>
      </w:r>
      <w:r>
        <w:tab/>
      </w:r>
      <w:r>
        <w:rPr>
          <w:color w:val="000000"/>
        </w:rPr>
        <w:t>“当多少年的奴隶也好…但那都是之后的事情了，有件事情必须在今天解决。”像是做了一番思想斗争，他的声音忽然冷厉起来、像是感觉不到疼痛一样，拖着受伤的腿迅速移动到梦野身后，抬手用胳膊死死禁锢住他的上半身。风月院岚皱眉，立即跟着掏枪，下一刻你们都意识到了，此时梦野像是肉盾一样挡在空庭前方，这也是风月院岚抬起的手臂最后停在空中的原因。</w:t>
      </w:r>
    </w:p>
    <w:p>
      <w:r>
        <w:rPr>
          <w:color w:val="000000"/>
        </w:rPr>
        <w:t>AAA.茶叶小妹小娟</w:t>
      </w:r>
      <w:r>
        <w:tab/>
      </w:r>
      <w:r>
        <w:rPr>
          <w:color w:val="000000"/>
        </w:rPr>
        <w:t>而后空庭另一只手从羽绒服的内兜里掏出了那把你们都见过的打火机，他的手指按动侧边开关，那个打火机在众目睽睽之下转变成了一把小型手枪。</w:t>
      </w:r>
    </w:p>
    <w:p>
      <w:r>
        <w:rPr>
          <w:color w:val="0000FF"/>
        </w:rPr>
        <w:t>春城 朔</w:t>
      </w:r>
      <w:r>
        <w:tab/>
      </w:r>
      <w:r>
        <w:rPr>
          <w:color w:val="0000FF"/>
        </w:rPr>
        <w:t>（我擦你们这些用打火机的都坏透了）</w:t>
      </w:r>
    </w:p>
    <w:p>
      <w:r>
        <w:rPr>
          <w:color w:val="000000"/>
        </w:rPr>
        <w:t>AAA.茶叶小妹小娟</w:t>
      </w:r>
      <w:r>
        <w:tab/>
      </w:r>
      <w:r>
        <w:rPr>
          <w:color w:val="000000"/>
        </w:rPr>
        <w:t>空庭将枪口对准风月院岚，原本禁锢着你的另一只手拽着你的手腕，他的手按住你的手，握住了打火机、此时是手枪的握处。</w:t>
      </w:r>
    </w:p>
    <w:p>
      <w:r>
        <w:rPr>
          <w:color w:val="AA00AA"/>
        </w:rPr>
        <w:t>梦野 菊理</w:t>
      </w:r>
      <w:r>
        <w:tab/>
      </w:r>
      <w:r>
        <w:rPr>
          <w:color w:val="AA00AA"/>
        </w:rPr>
        <w:t>（我踹死他）</w:t>
      </w:r>
    </w:p>
    <w:p>
      <w:r>
        <w:rPr>
          <w:color w:val="AA00AA"/>
        </w:rPr>
        <w:t>梦野 菊理</w:t>
      </w:r>
      <w:r>
        <w:tab/>
      </w:r>
      <w:r>
        <w:rPr>
          <w:color w:val="AA00AA"/>
        </w:rPr>
        <w:t>（他要说话吗不说话我要踹他了）</w:t>
      </w:r>
    </w:p>
    <w:p>
      <w:r>
        <w:rPr>
          <w:color w:val="000000"/>
        </w:rPr>
        <w:t>AAA.茶叶小妹小娟</w:t>
      </w:r>
      <w:r>
        <w:tab/>
      </w:r>
      <w:r>
        <w:rPr>
          <w:color w:val="000000"/>
        </w:rPr>
        <w:t>他故作平静的声音在你的耳边响起，但一向平稳的手在此时却微微有些颤动。“菊理先生能选择救我，我真的很开心。…但您根本就不知道发生了什么，那是风月院岚，残害了无数条无辜的生命的恶魔——只要您扣下扳机，一切就结束了。我相信您和风月院岚不是一路人……他今天必须死在这里，在此之后我会兑现我的承诺，即使让我献上生命我也甘之如饴。”</w:t>
      </w:r>
    </w:p>
    <w:p>
      <w:r>
        <w:rPr>
          <w:color w:val="000000"/>
        </w:rPr>
        <w:t>AAA.茶叶小妹小娟</w:t>
      </w:r>
      <w:r>
        <w:tab/>
      </w:r>
      <w:r>
        <w:rPr>
          <w:color w:val="000000"/>
        </w:rPr>
        <w:t>（谁给他踹晕，）</w:t>
      </w:r>
    </w:p>
    <w:p>
      <w:r>
        <w:rPr>
          <w:color w:val="AA00AA"/>
        </w:rPr>
        <w:t>梦野 菊理</w:t>
      </w:r>
      <w:r>
        <w:tab/>
      </w:r>
      <w:r>
        <w:rPr>
          <w:color w:val="AA00AA"/>
        </w:rPr>
        <w:t>（我来了）</w:t>
      </w:r>
    </w:p>
    <w:p>
      <w:r>
        <w:rPr>
          <w:color w:val="AA00AA"/>
        </w:rPr>
        <w:t>梦野 菊理</w:t>
      </w:r>
      <w:r>
        <w:tab/>
      </w:r>
      <w:r>
        <w:rPr>
          <w:color w:val="AA00AA"/>
        </w:rPr>
        <w:t>（我去大群吧？）</w:t>
      </w:r>
    </w:p>
    <w:p>
      <w:r>
        <w:rPr>
          <w:color w:val="000000"/>
        </w:rPr>
        <w:t>AAA.茶叶小妹小娟</w:t>
      </w:r>
      <w:r>
        <w:tab/>
      </w:r>
      <w:r>
        <w:rPr>
          <w:color w:val="000000"/>
        </w:rPr>
        <w:t>（OK）</w:t>
      </w:r>
    </w:p>
    <w:p>
      <w:r>
        <w:rPr>
          <w:color w:val="AA00AA"/>
        </w:rPr>
        <w:t>梦野 菊理</w:t>
      </w:r>
      <w:r>
        <w:tab/>
      </w:r>
      <w:r>
        <w:rPr>
          <w:color w:val="AA00AA"/>
        </w:rPr>
        <w:t>[图片]</w:t>
      </w:r>
    </w:p>
    <w:p>
      <w:r>
        <w:rPr>
          <w:color w:val="AA00AA"/>
        </w:rPr>
        <w:t>梦野 菊理</w:t>
      </w:r>
      <w:r>
        <w:tab/>
      </w:r>
      <w:r>
        <w:rPr>
          <w:color w:val="AA00AA"/>
        </w:rPr>
        <w:t>（。。）</w:t>
      </w:r>
    </w:p>
    <w:p>
      <w:r>
        <w:rPr>
          <w:color w:val="AA00AA"/>
        </w:rPr>
        <w:t>梦野 菊理</w:t>
      </w:r>
      <w:r>
        <w:tab/>
      </w:r>
      <w:r>
        <w:rPr>
          <w:color w:val="AA00AA"/>
        </w:rPr>
        <w:t>（我不允许你说他，他是我爹！）</w:t>
      </w:r>
    </w:p>
    <w:p>
      <w:r>
        <w:rPr>
          <w:color w:val="000000"/>
        </w:rPr>
        <w:t>AAA.茶叶小妹小娟</w:t>
      </w:r>
      <w:r>
        <w:tab/>
      </w:r>
      <w:r>
        <w:rPr>
          <w:color w:val="000000"/>
        </w:rPr>
        <w:t>面对突发情况，风月院岚的面容也跟着冷峻下来，但是碍于梦野的位置，他僵持着没有动。“空庭安久乐，看来你确实配不上警官这个称呼。”</w:t>
      </w:r>
    </w:p>
    <w:p>
      <w:r>
        <w:rPr>
          <w:color w:val="000000"/>
        </w:rPr>
        <w:t>AAA.茶叶小妹小娟</w:t>
      </w:r>
      <w:r>
        <w:tab/>
      </w:r>
      <w:r>
        <w:rPr>
          <w:color w:val="000000"/>
        </w:rPr>
        <w:t>“当然，”空庭和他僵持着，似乎是被冲昏了头脑，他愤怒的质问着，到了破音的程度，“因为你的缘故，警局有多少心向光明的生命就这样被终结？！那么那些无辜的人呢，那些生命凭什么要为你的利益买单？因为你的私欲家破人亡，既然法律制裁不了你这种混账，我亲手杀了又能怎么样呢？你们都是该死的人！！”</w:t>
      </w:r>
    </w:p>
    <w:p>
      <w:r>
        <w:rPr>
          <w:color w:val="000000"/>
        </w:rPr>
        <w:t>AAA.茶叶小妹小娟</w:t>
      </w:r>
      <w:r>
        <w:tab/>
      </w:r>
      <w:r>
        <w:rPr>
          <w:color w:val="000000"/>
        </w:rPr>
        <w:t>（，，，，没绷住）</w:t>
      </w:r>
    </w:p>
    <w:p>
      <w:r>
        <w:rPr>
          <w:color w:val="000000"/>
        </w:rPr>
        <w:t>AAA.茶叶小妹小娟</w:t>
      </w:r>
      <w:r>
        <w:tab/>
      </w:r>
      <w:r>
        <w:rPr>
          <w:color w:val="000000"/>
        </w:rPr>
        <w:t>（我不许你说他！！！）</w:t>
      </w:r>
    </w:p>
    <w:p>
      <w:r>
        <w:rPr>
          <w:color w:val="000000"/>
        </w:rPr>
        <w:t>AAA.茶叶小妹小娟</w:t>
      </w:r>
      <w:r>
        <w:tab/>
      </w:r>
      <w:r>
        <w:rPr>
          <w:color w:val="000000"/>
        </w:rPr>
        <w:t>（那kt是鸿雪吗）</w:t>
      </w:r>
    </w:p>
    <w:p>
      <w:r>
        <w:rPr>
          <w:color w:val="000000"/>
        </w:rPr>
        <w:t>AAA.茶叶小妹小娟</w:t>
      </w:r>
      <w:r>
        <w:tab/>
      </w:r>
      <w:r>
        <w:rPr>
          <w:color w:val="000000"/>
        </w:rPr>
        <w:t>（主要感兴趣的是右边这位）</w:t>
      </w:r>
    </w:p>
    <w:p>
      <w:r>
        <w:rPr>
          <w:color w:val="AA00AA"/>
        </w:rPr>
        <w:t>梦野 菊理</w:t>
      </w:r>
      <w:r>
        <w:tab/>
      </w:r>
      <w:r>
        <w:rPr>
          <w:color w:val="AA00AA"/>
        </w:rPr>
        <w:t>（e）</w:t>
      </w:r>
    </w:p>
    <w:p>
      <w:r>
        <w:rPr>
          <w:color w:val="AA00AA"/>
        </w:rPr>
        <w:t>梦野 菊理</w:t>
      </w:r>
      <w:r>
        <w:tab/>
      </w:r>
      <w:r>
        <w:rPr>
          <w:color w:val="AA00AA"/>
        </w:rPr>
        <w:t>（嗯对）</w:t>
      </w:r>
    </w:p>
    <w:p>
      <w:r>
        <w:rPr>
          <w:color w:val="000000"/>
        </w:rPr>
        <w:t>AAA.茶叶小妹小娟</w:t>
      </w:r>
      <w:r>
        <w:tab/>
      </w:r>
      <w:r>
        <w:rPr>
          <w:color w:val="000000"/>
        </w:rPr>
        <w:t>（其实1444又名打火机的妙用吗）</w:t>
      </w:r>
    </w:p>
    <w:p>
      <w:r>
        <w:rPr>
          <w:color w:val="0000FF"/>
        </w:rPr>
        <w:t>春城 朔</w:t>
      </w:r>
      <w:r>
        <w:tab/>
      </w:r>
      <w:r>
        <w:rPr>
          <w:color w:val="0000FF"/>
        </w:rPr>
        <w:t>（唉警察耶）</w:t>
      </w:r>
    </w:p>
    <w:p>
      <w:r>
        <w:rPr>
          <w:color w:val="000000"/>
        </w:rPr>
        <w:t>AAA.茶叶小妹小娟</w:t>
      </w:r>
      <w:r>
        <w:tab/>
      </w:r>
      <w:r>
        <w:rPr>
          <w:color w:val="000000"/>
        </w:rPr>
        <w:t>（那很有羁绊了，）</w:t>
      </w:r>
    </w:p>
    <w:p>
      <w:r>
        <w:rPr>
          <w:color w:val="0000FF"/>
        </w:rPr>
        <w:t>春城 朔</w:t>
      </w:r>
      <w:r>
        <w:tab/>
      </w:r>
      <w:r>
        <w:rPr>
          <w:color w:val="0000FF"/>
        </w:rPr>
        <w:t>（被辞退的警犬萨摩耶）</w:t>
      </w:r>
    </w:p>
    <w:p>
      <w:r>
        <w:rPr>
          <w:color w:val="000000"/>
        </w:rPr>
        <w:t>AAA.茶叶小妹小娟</w:t>
      </w:r>
      <w:r>
        <w:tab/>
      </w:r>
      <w:r>
        <w:rPr>
          <w:color w:val="000000"/>
        </w:rPr>
        <w:t>（唉死了很多兄弟的萨摩耶警犬）</w:t>
      </w:r>
    </w:p>
    <w:p>
      <w:r>
        <w:rPr>
          <w:color w:val="0000FF"/>
        </w:rPr>
        <w:t>春城 朔</w:t>
      </w:r>
      <w:r>
        <w:tab/>
      </w:r>
      <w:r>
        <w:rPr>
          <w:color w:val="0000FF"/>
        </w:rPr>
        <w:t>（你们哪来这么多枪（摇头））</w:t>
      </w:r>
    </w:p>
    <w:p>
      <w:r>
        <w:rPr>
          <w:color w:val="000000"/>
        </w:rPr>
        <w:t>AAA.茶叶小妹小娟</w:t>
      </w:r>
      <w:r>
        <w:tab/>
      </w:r>
      <w:r>
        <w:rPr>
          <w:color w:val="000000"/>
        </w:rPr>
        <w:t>（其实是风雨欲来给他fire了）</w:t>
      </w:r>
    </w:p>
    <w:p>
      <w:r>
        <w:rPr>
          <w:color w:val="000000"/>
        </w:rPr>
        <w:t>AAA.茶叶小妹小娟</w:t>
      </w:r>
      <w:r>
        <w:tab/>
      </w:r>
      <w:r>
        <w:rPr>
          <w:color w:val="000000"/>
        </w:rPr>
        <w:t>（，哦这个）</w:t>
      </w:r>
    </w:p>
    <w:p>
      <w:r>
        <w:rPr>
          <w:color w:val="0000FF"/>
        </w:rPr>
        <w:t>春城 朔</w:t>
      </w:r>
      <w:r>
        <w:tab/>
      </w:r>
      <w:r>
        <w:rPr>
          <w:color w:val="0000FF"/>
        </w:rPr>
        <w:t>（好可怜…萨摩耶你的朋友不会是我爸杀的吧）</w:t>
      </w:r>
    </w:p>
    <w:p>
      <w:r>
        <w:rPr>
          <w:color w:val="000000"/>
        </w:rPr>
        <w:t>AAA.茶叶小妹小娟</w:t>
      </w:r>
      <w:r>
        <w:tab/>
      </w:r>
      <w:r>
        <w:rPr>
          <w:color w:val="000000"/>
        </w:rPr>
        <w:t>（懒得喷设定集上说他的改装手枪是风雨欲来走私的军火）</w:t>
      </w:r>
    </w:p>
    <w:p>
      <w:r>
        <w:rPr>
          <w:color w:val="0000FF"/>
        </w:rPr>
        <w:t>春城 朔</w:t>
      </w:r>
      <w:r>
        <w:tab/>
      </w:r>
      <w:r>
        <w:rPr>
          <w:color w:val="0000FF"/>
        </w:rPr>
        <w:t>（那很好笑了）</w:t>
      </w:r>
    </w:p>
    <w:p>
      <w:r>
        <w:rPr>
          <w:color w:val="0000FF"/>
        </w:rPr>
        <w:t>春城 朔</w:t>
      </w:r>
      <w:r>
        <w:tab/>
      </w:r>
      <w:r>
        <w:rPr>
          <w:color w:val="0000FF"/>
        </w:rPr>
        <w:t>（。。。你爹干的更是重量级哈）</w:t>
      </w:r>
    </w:p>
    <w:p>
      <w:r>
        <w:rPr>
          <w:color w:val="AA00AA"/>
        </w:rPr>
        <w:t>梦野 菊理</w:t>
      </w:r>
      <w:r>
        <w:tab/>
      </w:r>
      <w:r>
        <w:rPr>
          <w:color w:val="AA00AA"/>
        </w:rPr>
        <w:t>“我不允许你说他，他是我爹！”听完空庭的耳语我勃然大怒，不管不顾地直接开始挣扎，用玛丽珍的鞋跟去踹他的伤口，试图把他的枪抢下来扔到一旁，本来还在控制情绪结果莫名其妙被当做人质更是压抑不住，一边发脾气一边：“装装装装你妈呢！你这样把我当人质我也是该被杀死的那个吗！？那你把我杀了啊？？有没有人考虑过我的感受啊！？我只是你的晋升途径是吗，你这样对我不也只是一己私欲吗！？那我他妈的还能因为一己私欲把你做成人彘！！我他妈的不是你们的工具和舞台上的符号，真是死全家了生活不如意是吧！！”</w:t>
      </w:r>
    </w:p>
    <w:p>
      <w:r>
        <w:rPr>
          <w:color w:val="AA00AA"/>
        </w:rPr>
        <w:t>梦野 菊理</w:t>
      </w:r>
      <w:r>
        <w:tab/>
      </w:r>
      <w:r>
        <w:rPr>
          <w:color w:val="AA00AA"/>
        </w:rPr>
        <w:t>（过力量吗）</w:t>
      </w:r>
    </w:p>
    <w:p>
      <w:r>
        <w:rPr>
          <w:color w:val="000000"/>
        </w:rPr>
        <w:t>AAA.茶叶小妹小娟</w:t>
      </w:r>
      <w:r>
        <w:tab/>
      </w:r>
      <w:r>
        <w:rPr>
          <w:color w:val="000000"/>
        </w:rPr>
        <w:t>（力量对抗但是过个力量得了）</w:t>
      </w:r>
    </w:p>
    <w:p>
      <w:r>
        <w:rPr>
          <w:color w:val="AA00AA"/>
        </w:rPr>
        <w:t>梦野 菊理</w:t>
      </w:r>
      <w:r>
        <w:tab/>
      </w:r>
      <w:r>
        <w:rPr>
          <w:color w:val="AA00AA"/>
        </w:rPr>
        <w:t>.ra力量</w:t>
      </w:r>
    </w:p>
    <w:p>
      <w:r>
        <w:rPr>
          <w:color w:val="666666"/>
        </w:rPr>
        <w:t>这里有一只牛奶猫</w:t>
      </w:r>
      <w:r>
        <w:tab/>
      </w:r>
      <w:r>
        <w:rPr>
          <w:color w:val="666666"/>
        </w:rPr>
        <w:t>猫咪小姐捂住骰塔，黑与白的脚爪遮起全部目数。 梦野 菊理的力量检定，答案是什么呢，要猜猜看吗？ D100=9/50 极难成功哦！各位，非常出色~</w:t>
      </w:r>
    </w:p>
    <w:p>
      <w:r>
        <w:rPr>
          <w:color w:val="AA00AA"/>
        </w:rPr>
        <w:t>梦野 菊理</w:t>
      </w:r>
      <w:r>
        <w:tab/>
      </w:r>
      <w:r>
        <w:rPr>
          <w:color w:val="AA00AA"/>
        </w:rPr>
        <w:t>（气死了）</w:t>
      </w:r>
    </w:p>
    <w:p>
      <w:r>
        <w:rPr>
          <w:color w:val="0000FF"/>
        </w:rPr>
        <w:t>春城 朔</w:t>
      </w:r>
      <w:r>
        <w:tab/>
      </w:r>
      <w:r>
        <w:rPr>
          <w:color w:val="0000FF"/>
        </w:rPr>
        <w:t>（那真的很生气了）</w:t>
      </w:r>
    </w:p>
    <w:p>
      <w:r>
        <w:rPr>
          <w:color w:val="000000"/>
        </w:rPr>
        <w:t>AAA.茶叶小妹小娟</w:t>
      </w:r>
      <w:r>
        <w:tab/>
      </w:r>
      <w:r>
        <w:rPr>
          <w:color w:val="000000"/>
        </w:rPr>
        <w:t>（那这确实很生气了）</w:t>
      </w:r>
    </w:p>
    <w:p>
      <w:r>
        <w:rPr>
          <w:color w:val="0000FF"/>
        </w:rPr>
        <w:t>春城 朔</w:t>
      </w:r>
      <w:r>
        <w:tab/>
      </w:r>
      <w:r>
        <w:rPr>
          <w:color w:val="0000FF"/>
        </w:rPr>
        <w:t>（旁边的边牧吓得目瞪狗呆）</w:t>
      </w:r>
    </w:p>
    <w:p>
      <w:r>
        <w:rPr>
          <w:color w:val="AA00AA"/>
        </w:rPr>
        <w:t>梦野 菊理</w:t>
      </w:r>
      <w:r>
        <w:tab/>
      </w:r>
      <w:r>
        <w:rPr>
          <w:color w:val="AA00AA"/>
        </w:rPr>
        <w:t>（圣火哺乳衣）</w:t>
      </w:r>
    </w:p>
    <w:p>
      <w:r>
        <w:rPr>
          <w:color w:val="000000"/>
        </w:rPr>
        <w:t>AAA.茶叶小妹小娟</w:t>
      </w:r>
      <w:r>
        <w:tab/>
      </w:r>
      <w:r>
        <w:rPr>
          <w:color w:val="000000"/>
        </w:rPr>
        <w:t>（我不许你说他然后猛踹瘸子的好腿）</w:t>
      </w:r>
    </w:p>
    <w:p>
      <w:r>
        <w:rPr>
          <w:color w:val="000000"/>
        </w:rPr>
        <w:t>AAA.茶叶小妹小娟</w:t>
      </w:r>
      <w:r>
        <w:tab/>
      </w:r>
      <w:r>
        <w:rPr>
          <w:color w:val="000000"/>
        </w:rPr>
        <w:t>（只能说骂的妙）</w:t>
      </w:r>
    </w:p>
    <w:p>
      <w:r>
        <w:rPr>
          <w:color w:val="0000FF"/>
        </w:rPr>
        <w:t>春城 朔</w:t>
      </w:r>
      <w:r>
        <w:tab/>
      </w:r>
      <w:r>
        <w:rPr>
          <w:color w:val="0000FF"/>
        </w:rPr>
        <w:t>（猛踹瘸子的瘸腿）</w:t>
      </w:r>
    </w:p>
    <w:p>
      <w:r>
        <w:rPr>
          <w:color w:val="0000FF"/>
        </w:rPr>
        <w:t>春城 朔</w:t>
      </w:r>
      <w:r>
        <w:tab/>
      </w:r>
      <w:r>
        <w:rPr>
          <w:color w:val="0000FF"/>
        </w:rPr>
        <w:t>我的大脑比刚刚冬鸠突然暴露隐藏的一面还要混乱几分，只是保持着搀扶的姿势目瞪口呆看着眼前发生的一切，努力挽救一下已经完全混乱的局面。“等一下，那样伤口会裂开…真的会死的吧…”</w:t>
      </w:r>
    </w:p>
    <w:p>
      <w:r>
        <w:rPr>
          <w:color w:val="0000FF"/>
        </w:rPr>
        <w:t>春城 朔</w:t>
      </w:r>
      <w:r>
        <w:tab/>
      </w:r>
      <w:r>
        <w:rPr>
          <w:color w:val="0000FF"/>
        </w:rPr>
        <w:t>（ccs不想直面杀人现场）</w:t>
      </w:r>
    </w:p>
    <w:p>
      <w:r>
        <w:rPr>
          <w:color w:val="AA00AA"/>
        </w:rPr>
        <w:t>梦野 菊理</w:t>
      </w:r>
      <w:r>
        <w:tab/>
      </w:r>
      <w:r>
        <w:rPr>
          <w:color w:val="AA00AA"/>
        </w:rPr>
        <w:t>（我注意着呢）</w:t>
      </w:r>
    </w:p>
    <w:p>
      <w:r>
        <w:rPr>
          <w:color w:val="AA00AA"/>
        </w:rPr>
        <w:t>梦野 菊理</w:t>
      </w:r>
      <w:r>
        <w:tab/>
      </w:r>
      <w:r>
        <w:rPr>
          <w:color w:val="AA00AA"/>
        </w:rPr>
        <w:t>（只会让他晕）</w:t>
      </w:r>
    </w:p>
    <w:p>
      <w:r>
        <w:rPr>
          <w:color w:val="AA00AA"/>
        </w:rPr>
        <w:t>梦野 菊理</w:t>
      </w:r>
      <w:r>
        <w:tab/>
      </w:r>
      <w:r>
        <w:rPr>
          <w:color w:val="AA00AA"/>
        </w:rPr>
        <w:t>（不会死）</w:t>
      </w:r>
    </w:p>
    <w:p>
      <w:r>
        <w:rPr>
          <w:color w:val="0000FF"/>
        </w:rPr>
        <w:t>春城 朔</w:t>
      </w:r>
      <w:r>
        <w:tab/>
      </w:r>
      <w:r>
        <w:rPr>
          <w:color w:val="0000FF"/>
        </w:rPr>
        <w:t>（放过这只胆小的边牧吧，他被凶悍到了）</w:t>
      </w:r>
    </w:p>
    <w:p>
      <w:r>
        <w:rPr>
          <w:color w:val="AA00AA"/>
        </w:rPr>
        <w:t>梦野 菊理</w:t>
      </w:r>
      <w:r>
        <w:tab/>
      </w:r>
      <w:r>
        <w:rPr>
          <w:color w:val="AA00AA"/>
        </w:rPr>
        <w:t>（被泼妇吓到了）</w:t>
      </w:r>
    </w:p>
    <w:p>
      <w:r>
        <w:rPr>
          <w:color w:val="0000FF"/>
        </w:rPr>
        <w:t>春城 朔</w:t>
      </w:r>
      <w:r>
        <w:tab/>
      </w:r>
      <w:r>
        <w:rPr>
          <w:color w:val="0000FF"/>
        </w:rPr>
        <w:t>（ccs怕死也不想别人死，太糯糯了）</w:t>
      </w:r>
    </w:p>
    <w:p>
      <w:r>
        <w:rPr>
          <w:color w:val="0000FF"/>
        </w:rPr>
        <w:t>春城 朔</w:t>
      </w:r>
      <w:r>
        <w:tab/>
      </w:r>
      <w:r>
        <w:rPr>
          <w:color w:val="0000FF"/>
        </w:rPr>
        <w:t>（做一个懦夫，也好</w:t>
      </w:r>
    </w:p>
    <w:p>
      <w:r>
        <w:rPr>
          <w:color w:val="000000"/>
        </w:rPr>
        <w:t>AAA.茶叶小妹小娟</w:t>
      </w:r>
      <w:r>
        <w:tab/>
      </w:r>
      <w:r>
        <w:rPr>
          <w:color w:val="000000"/>
        </w:rPr>
        <w:t>似乎由于梦野的愤怒和剧烈的挣扎，空庭腿上钻心的疼痛又开始复发，手不自觉的一松，手中的枪被你夺走，应声落地。他下意识想抢回自己的枪，然而虽然血已经不再流了，伤口是实打实的存在，他一个踉跄，撑着膝盖只好无力的单膝跪在地上，仰头难以置信又惊痛地看着你。 “菊理先生，”他也有些控制不住自己的情绪，眼泪从他的眼角一滴、两滴，最后汇成一条悲伤的河顺着脸颊流下，没入衣领，只是态度强硬的不肯松口，愤怒、悲伤，太多的情绪让他喘不过气。“我根本没有想过晋升那种事情！！我也不想对菊理先生那么做，我只是想——我想要复仇，不然我该怎么和那些鲜活的、逝去的生命交代？！我的同伴的努力又算什么，做出那样的事情风月院岚本就应该血债血偿…我…” 空庭还想要说些什么，但他的伤口再次崩裂，最终脱力的跪坐在地上，由于失血过多虚弱的喘着气。</w:t>
      </w:r>
    </w:p>
    <w:p>
      <w:r>
        <w:rPr>
          <w:color w:val="000000"/>
        </w:rPr>
        <w:t>AAA.茶叶小妹小娟</w:t>
      </w:r>
      <w:r>
        <w:tab/>
      </w:r>
      <w:r>
        <w:rPr>
          <w:color w:val="000000"/>
        </w:rPr>
        <w:t>风月院岚见梦野脱离危险，冷峻的神色也缓和一些，他倒是没有急着出声，依然抬着手枪持续注意你们这边的动作。</w:t>
      </w:r>
    </w:p>
    <w:p>
      <w:r>
        <w:rPr>
          <w:color w:val="0000FF"/>
        </w:rPr>
        <w:t>春城 朔</w:t>
      </w:r>
      <w:r>
        <w:tab/>
      </w:r>
      <w:r>
        <w:rPr>
          <w:color w:val="0000FF"/>
        </w:rPr>
        <w:t>（真的假的要忘吗）</w:t>
      </w:r>
    </w:p>
    <w:p>
      <w:r>
        <w:rPr>
          <w:color w:val="000000"/>
        </w:rPr>
        <w:t>AAA.茶叶小妹小娟</w:t>
      </w:r>
      <w:r>
        <w:tab/>
      </w:r>
      <w:r>
        <w:rPr>
          <w:color w:val="000000"/>
        </w:rPr>
        <w:t>（还能忘吗）</w:t>
      </w:r>
    </w:p>
    <w:p>
      <w:r>
        <w:rPr>
          <w:color w:val="000000"/>
        </w:rPr>
        <w:t>AAA.茶叶小妹小娟</w:t>
      </w:r>
      <w:r>
        <w:tab/>
      </w:r>
      <w:r>
        <w:rPr>
          <w:color w:val="000000"/>
        </w:rPr>
        <w:t>（我有一计现场给kt296做手术做不好算球）</w:t>
      </w:r>
    </w:p>
    <w:p>
      <w:r>
        <w:rPr>
          <w:color w:val="0000FF"/>
        </w:rPr>
        <w:t>春城 朔</w:t>
      </w:r>
      <w:r>
        <w:tab/>
      </w:r>
      <w:r>
        <w:rPr>
          <w:color w:val="0000FF"/>
        </w:rPr>
        <w:t>（我还以为他能有记忆模糊呢，放过ccs这个鸵鸟）</w:t>
      </w:r>
    </w:p>
    <w:p>
      <w:r>
        <w:rPr>
          <w:color w:val="0000FF"/>
        </w:rPr>
        <w:t>春城 朔</w:t>
      </w:r>
      <w:r>
        <w:tab/>
      </w:r>
      <w:r>
        <w:rPr>
          <w:color w:val="0000FF"/>
        </w:rPr>
        <w:t>（算球是什么）</w:t>
      </w:r>
    </w:p>
    <w:p>
      <w:r>
        <w:rPr>
          <w:color w:val="000000"/>
        </w:rPr>
        <w:t>AAA.茶叶小妹小娟</w:t>
      </w:r>
      <w:r>
        <w:tab/>
      </w:r>
      <w:r>
        <w:rPr>
          <w:color w:val="000000"/>
        </w:rPr>
        <w:t>（没治好他可以直接轮椅上飞驰人生啊）</w:t>
      </w:r>
    </w:p>
    <w:p>
      <w:r>
        <w:rPr>
          <w:color w:val="0000FF"/>
        </w:rPr>
        <w:t>春城 朔</w:t>
      </w:r>
      <w:r>
        <w:tab/>
      </w:r>
      <w:r>
        <w:rPr>
          <w:color w:val="0000FF"/>
        </w:rPr>
        <w:t>（aaaa还以为直接给kt做人彘手术呢）</w:t>
      </w:r>
    </w:p>
    <w:p>
      <w:r>
        <w:rPr>
          <w:color w:val="000000"/>
        </w:rPr>
        <w:t>AAA.茶叶小妹小娟</w:t>
      </w:r>
      <w:r>
        <w:tab/>
      </w:r>
      <w:r>
        <w:rPr>
          <w:color w:val="000000"/>
        </w:rPr>
        <w:t>（这个进重口地带）</w:t>
      </w:r>
    </w:p>
    <w:p>
      <w:r>
        <w:rPr>
          <w:color w:val="000000"/>
        </w:rPr>
        <w:t>AAA.茶叶小妹小娟</w:t>
      </w:r>
      <w:r>
        <w:tab/>
      </w:r>
      <w:r>
        <w:rPr>
          <w:color w:val="000000"/>
        </w:rPr>
        <w:t>（有点好吃那很不好意思了，）</w:t>
      </w:r>
    </w:p>
    <w:p>
      <w:r>
        <w:rPr>
          <w:color w:val="0000FF"/>
        </w:rPr>
        <w:t>春城 朔</w:t>
      </w:r>
      <w:r>
        <w:tab/>
      </w:r>
      <w:r>
        <w:rPr>
          <w:color w:val="0000FF"/>
        </w:rPr>
        <w:t>（那很折磨小警犬了）</w:t>
      </w:r>
    </w:p>
    <w:p>
      <w:r>
        <w:rPr>
          <w:color w:val="000000"/>
        </w:rPr>
        <w:t>AAA.茶叶小妹小娟</w:t>
      </w:r>
      <w:r>
        <w:tab/>
      </w:r>
      <w:r>
        <w:rPr>
          <w:color w:val="000000"/>
        </w:rPr>
        <w:t>（他是冷血萨摩耶）</w:t>
      </w:r>
    </w:p>
    <w:p>
      <w:r>
        <w:rPr>
          <w:color w:val="0000FF"/>
        </w:rPr>
        <w:t>春城 朔</w:t>
      </w:r>
      <w:r>
        <w:tab/>
      </w:r>
      <w:r>
        <w:rPr>
          <w:color w:val="0000FF"/>
        </w:rPr>
        <w:t>我尽量摆出一副无害的姿态看向风月院岚，只要不看身后的场面就能尽量轻松愉快地回答。“我想这和我应该没什么关系…不过既然这事和春日亭也有关，我通知一下父亲应该也没问题吧？”</w:t>
      </w:r>
    </w:p>
    <w:p>
      <w:r>
        <w:rPr>
          <w:color w:val="AA00AA"/>
        </w:rPr>
        <w:t>梦野 菊理</w:t>
      </w:r>
      <w:r>
        <w:tab/>
      </w:r>
      <w:r>
        <w:rPr>
          <w:color w:val="AA00AA"/>
        </w:rPr>
        <w:t>站起来懒得听他废话那么多，蹲下来用脖子上的丝绸围巾简单的给他腿上系住防止继续流血，接着毫不留情地抓着他的头发，迫使他和自己对视，语气比之前在房门口和他对峙眼神和语气比之前那次还要冰冷：“我说过，我不喜欢别人骗我。我现在完全共情不了你的难过，抱歉，我只觉得我像一个小丑一样，那我的感情又算什么呢？” 越说越生气，长期以来被娇惯的脾气让自己其实完全忍受不了别人忤逆和提出反驳意见，他妈的和他爆了一样的甩了他一巴掌，看他脸上浮起红痕后还不解气：“但是既然你说过你对我的感情是真的，希望我开心也是真的话，如果这些承诺还算数的话，那就把你的性命也给我吧。”</w:t>
      </w:r>
    </w:p>
    <w:p>
      <w:r>
        <w:rPr>
          <w:color w:val="AA00AA"/>
        </w:rPr>
        <w:t>梦野 菊理</w:t>
      </w:r>
      <w:r>
        <w:tab/>
      </w:r>
      <w:r>
        <w:rPr>
          <w:color w:val="AA00AA"/>
        </w:rPr>
        <w:t>我要把他打晕。</w:t>
      </w:r>
    </w:p>
    <w:p>
      <w:r>
        <w:rPr>
          <w:color w:val="AA00AA"/>
        </w:rPr>
        <w:t>梦野 菊理</w:t>
      </w:r>
      <w:r>
        <w:tab/>
      </w:r>
      <w:r>
        <w:rPr>
          <w:color w:val="AA00AA"/>
        </w:rPr>
        <w:t>（好中二）</w:t>
      </w:r>
    </w:p>
    <w:p>
      <w:r>
        <w:rPr>
          <w:color w:val="AA00AA"/>
        </w:rPr>
        <w:t>梦野 菊理</w:t>
      </w:r>
      <w:r>
        <w:tab/>
      </w:r>
      <w:r>
        <w:rPr>
          <w:color w:val="AA00AA"/>
        </w:rPr>
        <w:t>（唉但是好爽）</w:t>
      </w:r>
    </w:p>
    <w:p>
      <w:r>
        <w:rPr>
          <w:color w:val="AA00AA"/>
        </w:rPr>
        <w:t>梦野 菊理</w:t>
      </w:r>
      <w:r>
        <w:tab/>
      </w:r>
      <w:r>
        <w:rPr>
          <w:color w:val="AA00AA"/>
        </w:rPr>
        <w:t>（地雷女就是这样的）</w:t>
      </w:r>
    </w:p>
    <w:p>
      <w:r>
        <w:rPr>
          <w:color w:val="000000"/>
        </w:rPr>
        <w:t>AAA.茶叶小妹小娟</w:t>
      </w:r>
      <w:r>
        <w:tab/>
      </w:r>
      <w:r>
        <w:rPr>
          <w:color w:val="000000"/>
        </w:rPr>
        <w:t>空庭似乎没有力气再去反驳什么，因为失血过多，你并不算费力的把他打晕了过去，然而毫无疑问的，这种程度的伤口再不进行专业的处理，左腿离残废只是时间问题。</w:t>
      </w:r>
    </w:p>
    <w:p>
      <w:r>
        <w:rPr>
          <w:color w:val="000000"/>
        </w:rPr>
        <w:t>AAA.茶叶小妹小娟</w:t>
      </w:r>
      <w:r>
        <w:tab/>
      </w:r>
      <w:r>
        <w:rPr>
          <w:color w:val="000000"/>
        </w:rPr>
        <w:t>“我不介意，不过现在能不能离开还是要看菊理的意见。”风月院岚并没有因为空庭的晕厥而放下手中的枪。“菊理，可以稍微让一下吗？如果你这样挡着，父亲也很难处理呢…还是说，你一定要保下这个人吗？”</w:t>
      </w:r>
    </w:p>
    <w:p>
      <w:r>
        <w:rPr>
          <w:color w:val="000000"/>
        </w:rPr>
        <w:t>AAA.茶叶小妹小娟</w:t>
      </w:r>
      <w:r>
        <w:tab/>
      </w:r>
      <w:r>
        <w:rPr>
          <w:color w:val="000000"/>
        </w:rPr>
        <w:t>（唉好爽）</w:t>
      </w:r>
    </w:p>
    <w:p>
      <w:r>
        <w:rPr>
          <w:color w:val="000000"/>
        </w:rPr>
        <w:t>AAA.茶叶小妹小娟</w:t>
      </w:r>
      <w:r>
        <w:tab/>
      </w:r>
      <w:r>
        <w:rPr>
          <w:color w:val="000000"/>
        </w:rPr>
        <w:t>（有什么事就是要外耗啊[表情]）</w:t>
      </w:r>
    </w:p>
    <w:p>
      <w:r>
        <w:rPr>
          <w:color w:val="000000"/>
        </w:rPr>
        <w:t>AAA.茶叶小妹小娟</w:t>
      </w:r>
      <w:r>
        <w:tab/>
      </w:r>
      <w:r>
        <w:rPr>
          <w:color w:val="000000"/>
        </w:rPr>
        <w:t>（可不能受那气[表情]）</w:t>
      </w:r>
    </w:p>
    <w:p>
      <w:r>
        <w:rPr>
          <w:color w:val="AA00AA"/>
        </w:rPr>
        <w:t>梦野 菊理</w:t>
      </w:r>
      <w:r>
        <w:tab/>
      </w:r>
      <w:r>
        <w:rPr>
          <w:color w:val="AA00AA"/>
        </w:rPr>
        <w:t>嗯我继续拽着他的头发像是拽娃娃一样看向风月院岚，非常不讲理地红着眼睛委屈地诉苦：“家里的医生可以用吗，我不要让他死，我不想让他死，我好生气啊，我要把这笔账全算回来…气死我了！！找个祭品的事情随便什么人都可以吧！？至少等我玩开心了再让他去死！？？”</w:t>
      </w:r>
    </w:p>
    <w:p>
      <w:r>
        <w:rPr>
          <w:color w:val="AA00AA"/>
        </w:rPr>
        <w:t>梦野 菊理</w:t>
      </w:r>
      <w:r>
        <w:tab/>
      </w:r>
      <w:r>
        <w:rPr>
          <w:color w:val="AA00AA"/>
        </w:rPr>
        <w:t>（随便什么人：春城朔）</w:t>
      </w:r>
    </w:p>
    <w:p>
      <w:r>
        <w:rPr>
          <w:color w:val="000000"/>
        </w:rPr>
        <w:t>AAA.茶叶小妹小娟</w:t>
      </w:r>
      <w:r>
        <w:tab/>
      </w:r>
      <w:r>
        <w:rPr>
          <w:color w:val="000000"/>
        </w:rPr>
        <w:t>（就这样躺如枪笑死我了。。）</w:t>
      </w:r>
    </w:p>
    <w:p>
      <w:r>
        <w:rPr>
          <w:color w:val="0000FF"/>
        </w:rPr>
        <w:t>春城 朔</w:t>
      </w:r>
      <w:r>
        <w:tab/>
      </w:r>
      <w:r>
        <w:rPr>
          <w:color w:val="0000FF"/>
        </w:rPr>
        <w:t>（突然变成祭品了）</w:t>
      </w:r>
    </w:p>
    <w:p>
      <w:r>
        <w:rPr>
          <w:color w:val="AA00AA"/>
        </w:rPr>
        <w:t>梦野 菊理</w:t>
      </w:r>
      <w:r>
        <w:tab/>
      </w:r>
      <w:r>
        <w:rPr>
          <w:color w:val="AA00AA"/>
        </w:rPr>
        <w:t>（当然不是说你了边牧酱）</w:t>
      </w:r>
    </w:p>
    <w:p>
      <w:r>
        <w:rPr>
          <w:color w:val="0000FF"/>
        </w:rPr>
        <w:t>春城 朔</w:t>
      </w:r>
      <w:r>
        <w:tab/>
      </w:r>
      <w:r>
        <w:rPr>
          <w:color w:val="0000FF"/>
        </w:rPr>
        <w:t>（ccs最害怕的一幕还是出现了）</w:t>
      </w:r>
    </w:p>
    <w:p>
      <w:r>
        <w:rPr>
          <w:color w:val="AA00AA"/>
        </w:rPr>
        <w:t>梦野 菊理</w:t>
      </w:r>
      <w:r>
        <w:tab/>
      </w:r>
      <w:r>
        <w:rPr>
          <w:color w:val="AA00AA"/>
        </w:rPr>
        <w:t>（咦这里不是我的狗咖吗呵呵呵呵呵老娘把你们全都抓走养起来……）</w:t>
      </w:r>
    </w:p>
    <w:p>
      <w:r>
        <w:rPr>
          <w:color w:val="AA00AA"/>
        </w:rPr>
        <w:t>梦野 菊理</w:t>
      </w:r>
      <w:r>
        <w:tab/>
      </w:r>
      <w:r>
        <w:rPr>
          <w:color w:val="AA00AA"/>
        </w:rPr>
        <w:t>（感觉fyyl只是想问菊理要不要保人但是菊理开始无差别攻击）</w:t>
      </w:r>
    </w:p>
    <w:p>
      <w:r>
        <w:rPr>
          <w:color w:val="0000FF"/>
        </w:rPr>
        <w:t>春城 朔</w:t>
      </w:r>
      <w:r>
        <w:tab/>
      </w:r>
      <w:r>
        <w:rPr>
          <w:color w:val="0000FF"/>
        </w:rPr>
        <w:t>（垂耳朵）（可怜）</w:t>
      </w:r>
    </w:p>
    <w:p>
      <w:r>
        <w:rPr>
          <w:color w:val="000000"/>
        </w:rPr>
        <w:t>AAA.茶叶小妹小娟</w:t>
      </w:r>
      <w:r>
        <w:tab/>
      </w:r>
      <w:r>
        <w:rPr>
          <w:color w:val="000000"/>
        </w:rPr>
        <w:t>“…菊理真是，明明空庭警官刚才还想要我的命呢，现在却要让家里的医生救他，真是太任性了。”风月院岚的眼里浮现出一丝无奈，他将枪收回到袖子里，转身上了楼梯，给你们留下一个背影。“说这种话我也会难过的，但如果是你的请求的话，我没有办法坐视不理…附近有家黑诊所，等下我会把地址发给你，他既然那么痛恨风月院家，也配不上用风月院家的东西。”他的语气中难掩忧伤，但最后还是暂时的妥协了，似乎总是这么纵容你。 “如果菊理不在的话，我可不会手下留情，你最好看好他。”</w:t>
      </w:r>
    </w:p>
    <w:p>
      <w:r>
        <w:rPr>
          <w:color w:val="000000"/>
        </w:rPr>
        <w:t>AAA.茶叶小妹小娟</w:t>
      </w:r>
      <w:r>
        <w:tab/>
      </w:r>
      <w:r>
        <w:rPr>
          <w:color w:val="000000"/>
        </w:rPr>
        <w:t>（大人们我们要不先sv）</w:t>
      </w:r>
    </w:p>
    <w:p>
      <w:r>
        <w:rPr>
          <w:color w:val="AA00AA"/>
        </w:rPr>
        <w:t>梦野 菊理</w:t>
      </w:r>
      <w:r>
        <w:tab/>
      </w:r>
      <w:r>
        <w:rPr>
          <w:color w:val="AA00AA"/>
        </w:rPr>
        <w:t>（好，辛苦了！）</w:t>
      </w:r>
    </w:p>
    <w:p>
      <w:r>
        <w:rPr>
          <w:color w:val="0000FF"/>
        </w:rPr>
        <w:t>春城 朔</w:t>
      </w:r>
      <w:r>
        <w:tab/>
      </w:r>
      <w:r>
        <w:rPr>
          <w:color w:val="0000FF"/>
        </w:rPr>
        <w:t>（辛苦了！</w:t>
      </w:r>
    </w:p>
    <w:p>
      <w:r>
        <w:rPr>
          <w:color w:val="AA00AA"/>
        </w:rPr>
        <w:t>梦野 菊理</w:t>
      </w:r>
      <w:r>
        <w:tab/>
      </w:r>
      <w:r>
        <w:rPr>
          <w:color w:val="AA00AA"/>
        </w:rPr>
        <w:t>我看着他离开的背影，咬牙切齿地看着春城朔：“……走吧，带他去诊所。”</w:t>
      </w:r>
    </w:p>
    <w:p>
      <w:r>
        <w:rPr>
          <w:color w:val="0000FF"/>
        </w:rPr>
        <w:t>春城 朔</w:t>
      </w:r>
      <w:r>
        <w:tab/>
      </w:r>
      <w:r>
        <w:rPr>
          <w:color w:val="0000FF"/>
        </w:rPr>
        <w:t>“…这样就算结束了吗？”我的大脑还有点发蒙，看着梦野的表情也不由害怕。“哦哦，好吧，那我们走。”</w:t>
      </w:r>
    </w:p>
    <w:p>
      <w:r>
        <w:rPr>
          <w:color w:val="AA00AA"/>
        </w:rPr>
        <w:t>梦野 菊理</w:t>
      </w:r>
      <w:r>
        <w:tab/>
      </w:r>
      <w:r>
        <w:rPr>
          <w:color w:val="AA00AA"/>
        </w:rPr>
        <w:t>我和他扛着空庭去小诊所做手术，别到时候真死了。</w:t>
      </w:r>
    </w:p>
    <w:p>
      <w:r>
        <w:rPr>
          <w:color w:val="000000"/>
        </w:rPr>
        <w:t>AAA.茶叶小妹小娟</w:t>
      </w:r>
      <w:r>
        <w:tab/>
      </w:r>
      <w:r>
        <w:rPr>
          <w:color w:val="000000"/>
        </w:rPr>
        <w:t>风月院岚在手机上给你发送了一个附近的诊所的定位，之后就再没有消息，你们跟着导航一路穿过四季常青的假树群，走到诊所门口，这里设置的十分隐蔽，也没有营业标志的牌子，不过对于受了枪伤的人这里的确是最合适的。 走进医院，扑面袭来一股浓郁刺鼻的消毒水味，在门口的椅子上坐着一个中年男人，他听到响动抬头看了你们一眼，最后视线落在晕倒的空庭上。</w:t>
      </w:r>
    </w:p>
    <w:p>
      <w:r>
        <w:rPr>
          <w:color w:val="000000"/>
        </w:rPr>
        <w:t>AAA.茶叶小妹小娟</w:t>
      </w:r>
      <w:r>
        <w:tab/>
      </w:r>
      <w:r>
        <w:rPr>
          <w:color w:val="000000"/>
        </w:rPr>
        <w:t>他放下手中的报纸，示意你们将空庭放在旁边简陋的病床上。</w:t>
      </w:r>
    </w:p>
    <w:p>
      <w:r>
        <w:rPr>
          <w:color w:val="0000FF"/>
        </w:rPr>
        <w:t>春城 朔</w:t>
      </w:r>
      <w:r>
        <w:tab/>
      </w:r>
      <w:r>
        <w:rPr>
          <w:color w:val="0000FF"/>
        </w:rPr>
        <w:t>那我配合着梦野将空庭给放好。“我们接下来该怎么吧…？”</w:t>
      </w:r>
    </w:p>
    <w:p>
      <w:r>
        <w:rPr>
          <w:color w:val="AA00AA"/>
        </w:rPr>
        <w:t>梦野 菊理</w:t>
      </w:r>
      <w:r>
        <w:tab/>
      </w:r>
      <w:r>
        <w:rPr>
          <w:color w:val="AA00AA"/>
        </w:rPr>
        <w:t>“在外面等着，顺便商量怎么办。”朝医生道了个谢后继续没好气地道：“冬鸠都这样了，你觉得他想干嘛？肯定要在电视台引发骚乱啊。”</w:t>
      </w:r>
    </w:p>
    <w:p>
      <w:r>
        <w:rPr>
          <w:color w:val="000000"/>
        </w:rPr>
        <w:t>AAA.茶叶小妹小娟</w:t>
      </w:r>
      <w:r>
        <w:tab/>
      </w:r>
      <w:r>
        <w:rPr>
          <w:color w:val="000000"/>
        </w:rPr>
        <w:t>中年男人简单的查看了一下空庭腿部的伤势，“来得还算及时，再晚点这小子就可以直接截肢了。”他指指收银台那边示意你们先缴费再准备手术。</w:t>
      </w:r>
    </w:p>
    <w:p>
      <w:r>
        <w:rPr>
          <w:color w:val="0000FF"/>
        </w:rPr>
        <w:t>春城 朔</w:t>
      </w:r>
      <w:r>
        <w:tab/>
      </w:r>
      <w:r>
        <w:rPr>
          <w:color w:val="0000FF"/>
        </w:rPr>
        <w:t>“我知道他想去电视台引发骚乱啊，但那怎么办，我们难道打得过他吗，还是叫警察抓他？电视台只会接着被封锁吧。”我很头疼，只能看着他付款，</w:t>
      </w:r>
    </w:p>
    <w:p>
      <w:r>
        <w:rPr>
          <w:color w:val="000000"/>
        </w:rPr>
        <w:t>AAA.茶叶小妹小娟</w:t>
      </w:r>
      <w:r>
        <w:tab/>
      </w:r>
      <w:r>
        <w:rPr>
          <w:color w:val="000000"/>
        </w:rPr>
        <w:t>.r1d3</w:t>
      </w:r>
    </w:p>
    <w:p>
      <w:r>
        <w:rPr>
          <w:color w:val="666666"/>
        </w:rPr>
        <w:t>这里有一只牛奶猫</w:t>
      </w:r>
      <w:r>
        <w:tab/>
      </w:r>
      <w:r>
        <w:rPr>
          <w:color w:val="666666"/>
        </w:rPr>
        <w:t>命运掌握在猫爪中、骰子滴溜溜转动 AAA.茶叶小妹小娟要在这里决定一点什么了吗，果实正是：1D3=2</w:t>
      </w:r>
    </w:p>
    <w:p>
      <w:r>
        <w:rPr>
          <w:color w:val="0000FF"/>
        </w:rPr>
        <w:t>春城 朔</w:t>
      </w:r>
      <w:r>
        <w:tab/>
      </w:r>
      <w:r>
        <w:rPr>
          <w:color w:val="0000FF"/>
        </w:rPr>
        <w:t>（这是何意啊）</w:t>
      </w:r>
    </w:p>
    <w:p>
      <w:r>
        <w:rPr>
          <w:color w:val="000000"/>
        </w:rPr>
        <w:t>AAA.茶叶小妹小娟</w:t>
      </w:r>
      <w:r>
        <w:tab/>
      </w:r>
      <w:r>
        <w:rPr>
          <w:color w:val="000000"/>
        </w:rPr>
        <w:t>那么在缴费过后男人将躺在移动病床上的空庭推进了尽头的手术室，而自己去做了一些杀菌消毒的措施准备后也走了进去。</w:t>
      </w:r>
    </w:p>
    <w:p>
      <w:r>
        <w:rPr>
          <w:color w:val="000000"/>
        </w:rPr>
        <w:t>AAA.茶叶小妹小娟</w:t>
      </w:r>
      <w:r>
        <w:tab/>
      </w:r>
      <w:r>
        <w:rPr>
          <w:color w:val="000000"/>
        </w:rPr>
        <w:t>（做手术俩点的意思）</w:t>
      </w:r>
    </w:p>
    <w:p>
      <w:r>
        <w:rPr>
          <w:color w:val="000000"/>
        </w:rPr>
        <w:t>AAA.茶叶小妹小娟</w:t>
      </w:r>
      <w:r>
        <w:tab/>
      </w:r>
      <w:r>
        <w:rPr>
          <w:color w:val="000000"/>
        </w:rPr>
        <w:t>（你们是要再唠一会的话我等下再把kt296推出来）</w:t>
      </w:r>
    </w:p>
    <w:p>
      <w:r>
        <w:rPr>
          <w:color w:val="0000FF"/>
        </w:rPr>
        <w:t>春城 朔</w:t>
      </w:r>
      <w:r>
        <w:tab/>
      </w:r>
      <w:r>
        <w:rPr>
          <w:color w:val="0000FF"/>
        </w:rPr>
        <w:t>（让我想想有什么唠的）</w:t>
      </w:r>
    </w:p>
    <w:p>
      <w:r>
        <w:rPr>
          <w:color w:val="0000FF"/>
        </w:rPr>
        <w:t>春城 朔</w:t>
      </w:r>
      <w:r>
        <w:tab/>
      </w:r>
      <w:r>
        <w:rPr>
          <w:color w:val="0000FF"/>
        </w:rPr>
        <w:t>（有吗）</w:t>
      </w:r>
    </w:p>
    <w:p>
      <w:r>
        <w:rPr>
          <w:color w:val="AA00AA"/>
        </w:rPr>
        <w:t>梦野 菊理</w:t>
      </w:r>
      <w:r>
        <w:tab/>
      </w:r>
      <w:r>
        <w:rPr>
          <w:color w:val="AA00AA"/>
        </w:rPr>
        <w:t>我烦躁地掏出附属卡去刷卡，一向对外温良的面具现在已经碎的感觉，掏出手机用力地戳着什么，忍不住开始冷嘲热讽：“他不是你的搭档吗？说起来，他爹还是因为你爹死的呢，要报仇怎么不早报仇。所以说他目的肯定不止是报仇这么简单啊，那电视台上面还会引发其他的东西——喂，难道我们去找我爹搞两把枪真把冬鸠和那东西突突了？”</w:t>
      </w:r>
    </w:p>
    <w:p>
      <w:r>
        <w:rPr>
          <w:color w:val="AA00AA"/>
        </w:rPr>
        <w:t>梦野 菊理</w:t>
      </w:r>
      <w:r>
        <w:tab/>
      </w:r>
      <w:r>
        <w:rPr>
          <w:color w:val="AA00AA"/>
        </w:rPr>
        <w:t>（我打字呢）</w:t>
      </w:r>
    </w:p>
    <w:p>
      <w:r>
        <w:rPr>
          <w:color w:val="000000"/>
        </w:rPr>
        <w:t>AAA.茶叶小妹小娟</w:t>
      </w:r>
      <w:r>
        <w:tab/>
      </w:r>
      <w:r>
        <w:rPr>
          <w:color w:val="000000"/>
        </w:rPr>
        <w:t>（爷们要战斗爷们要战斗）</w:t>
      </w:r>
    </w:p>
    <w:p>
      <w:r>
        <w:rPr>
          <w:color w:val="0000FF"/>
        </w:rPr>
        <w:t>春城 朔</w:t>
      </w:r>
      <w:r>
        <w:tab/>
      </w:r>
      <w:r>
        <w:rPr>
          <w:color w:val="0000FF"/>
        </w:rPr>
        <w:t>“那躺在里面那家伙还是你的粉丝呢。”我无辜摊手。“真拿来枪我们也不会用吧，我肯定知道他的目标不只是复仇啊，可是那又能怎么办？我觉得对付这种冬鸠这种人，显然言弹比子弹要管用啦，嘴炮才能给他打出真伤，但悲惨的是我想不出怎么嘴炮到他改邪归正啊……他真不会在去电视台前先去吧我父亲突突了吗，总感觉我父亲很危险啊，虽然他是杀了很多人，可是也还是很脆弱的，他昨晚就特别脆弱。”</w:t>
      </w:r>
    </w:p>
    <w:p>
      <w:r>
        <w:rPr>
          <w:color w:val="000000"/>
        </w:rPr>
        <w:t>AAA.茶叶小妹小娟</w:t>
      </w:r>
      <w:r>
        <w:tab/>
      </w:r>
      <w:r>
        <w:rPr>
          <w:color w:val="000000"/>
        </w:rPr>
        <w:t>（，，，）</w:t>
      </w:r>
    </w:p>
    <w:p>
      <w:r>
        <w:rPr>
          <w:color w:val="AA00AA"/>
        </w:rPr>
        <w:t>梦野 菊理</w:t>
      </w:r>
      <w:r>
        <w:tab/>
      </w:r>
      <w:r>
        <w:rPr>
          <w:color w:val="AA00AA"/>
        </w:rPr>
        <w:t>（）</w:t>
      </w:r>
    </w:p>
    <w:p>
      <w:r>
        <w:rPr>
          <w:color w:val="0000FF"/>
        </w:rPr>
        <w:t>春城 朔</w:t>
      </w:r>
      <w:r>
        <w:tab/>
      </w:r>
      <w:r>
        <w:rPr>
          <w:color w:val="0000FF"/>
        </w:rPr>
        <w:t>（他真的很脆弱啊）</w:t>
      </w:r>
    </w:p>
    <w:p>
      <w:r>
        <w:rPr>
          <w:color w:val="AA00AA"/>
        </w:rPr>
        <w:t>梦野 菊理</w:t>
      </w:r>
      <w:r>
        <w:tab/>
      </w:r>
      <w:r>
        <w:rPr>
          <w:color w:val="AA00AA"/>
        </w:rPr>
        <w:t>（这两人别给爹洗白了我受不了了太搞笑了）</w:t>
      </w:r>
    </w:p>
    <w:p>
      <w:r>
        <w:rPr>
          <w:color w:val="0000FF"/>
        </w:rPr>
        <w:t>春城 朔</w:t>
      </w:r>
      <w:r>
        <w:tab/>
      </w:r>
      <w:r>
        <w:rPr>
          <w:color w:val="0000FF"/>
        </w:rPr>
        <w:t>我哔哔叭叭了一堆有些烦心地翻出手机，纠结一下要不要给父亲打电话。</w:t>
      </w:r>
    </w:p>
    <w:p>
      <w:r>
        <w:rPr>
          <w:color w:val="AA00AA"/>
        </w:rPr>
        <w:t>梦野 菊理</w:t>
      </w:r>
      <w:r>
        <w:tab/>
      </w:r>
      <w:r>
        <w:rPr>
          <w:color w:val="AA00AA"/>
        </w:rPr>
        <w:t>“难道我就不脆弱了吗？？我受伤的可是心灵诶！？”无理取闹地用iphone15maxpro点他的额头：“所以我们肯定要知道他要干什么吧——你有他家地址吗？他会不会写点日记什么的，然后把计划写在日记里？我现在肯定他们要搞献祭，但是具体要献祭什么怎么献祭就不知道了。”</w:t>
      </w:r>
    </w:p>
    <w:p>
      <w:r>
        <w:rPr>
          <w:color w:val="0000FF"/>
        </w:rPr>
        <w:t>春城 朔</w:t>
      </w:r>
      <w:r>
        <w:tab/>
      </w:r>
      <w:r>
        <w:rPr>
          <w:color w:val="0000FF"/>
        </w:rPr>
        <w:t>（那我有吗）</w:t>
      </w:r>
    </w:p>
    <w:p>
      <w:r>
        <w:rPr>
          <w:color w:val="000000"/>
        </w:rPr>
        <w:t>AAA.茶叶小妹小娟</w:t>
      </w:r>
      <w:r>
        <w:tab/>
      </w:r>
      <w:r>
        <w:rPr>
          <w:color w:val="000000"/>
        </w:rPr>
        <w:t>（知道住哪但是具体不知道）</w:t>
      </w:r>
    </w:p>
    <w:p>
      <w:r>
        <w:rPr>
          <w:color w:val="000000"/>
        </w:rPr>
        <w:t>AAA.茶叶小妹小娟</w:t>
      </w:r>
      <w:r>
        <w:tab/>
      </w:r>
      <w:r>
        <w:rPr>
          <w:color w:val="000000"/>
        </w:rPr>
        <w:t>（但是这是个人剧情啊dj会在门口十五年等待搭档）</w:t>
      </w:r>
    </w:p>
    <w:p>
      <w:r>
        <w:rPr>
          <w:color w:val="AA00AA"/>
        </w:rPr>
        <w:t>梦野 菊理</w:t>
      </w:r>
      <w:r>
        <w:tab/>
      </w:r>
      <w:r>
        <w:rPr>
          <w:color w:val="AA00AA"/>
        </w:rPr>
        <w:t>（。）</w:t>
      </w:r>
    </w:p>
    <w:p>
      <w:r>
        <w:rPr>
          <w:color w:val="AA00AA"/>
        </w:rPr>
        <w:t>梦野 菊理</w:t>
      </w:r>
      <w:r>
        <w:tab/>
      </w:r>
      <w:r>
        <w:rPr>
          <w:color w:val="AA00AA"/>
        </w:rPr>
        <w:t>（你们加油呢）</w:t>
      </w:r>
    </w:p>
    <w:p>
      <w:r>
        <w:rPr>
          <w:color w:val="0000FF"/>
        </w:rPr>
        <w:t>春城 朔</w:t>
      </w:r>
      <w:r>
        <w:tab/>
      </w:r>
      <w:r>
        <w:rPr>
          <w:color w:val="0000FF"/>
        </w:rPr>
        <w:t>（mo？）</w:t>
      </w:r>
    </w:p>
    <w:p>
      <w:r>
        <w:rPr>
          <w:color w:val="AA00AA"/>
        </w:rPr>
        <w:t>梦野 菊理</w:t>
      </w:r>
      <w:r>
        <w:tab/>
      </w:r>
      <w:r>
        <w:rPr>
          <w:color w:val="AA00AA"/>
        </w:rPr>
        <w:t>（其实这是伦理男同性恋大片吧）</w:t>
      </w:r>
    </w:p>
    <w:p>
      <w:r>
        <w:rPr>
          <w:color w:val="000000"/>
        </w:rPr>
        <w:t>AAA.茶叶小妹小娟</w:t>
      </w:r>
      <w:r>
        <w:tab/>
      </w:r>
      <w:r>
        <w:rPr>
          <w:color w:val="000000"/>
        </w:rPr>
        <w:t>（那很有伦理了。。。）</w:t>
      </w:r>
    </w:p>
    <w:p>
      <w:r>
        <w:rPr>
          <w:color w:val="0000FF"/>
        </w:rPr>
        <w:t>春城 朔</w:t>
      </w:r>
      <w:r>
        <w:tab/>
      </w:r>
      <w:r>
        <w:rPr>
          <w:color w:val="0000FF"/>
        </w:rPr>
        <w:t>（我能灵感一下去哪里找线索吗，我脑子不够用了）</w:t>
      </w:r>
    </w:p>
    <w:p>
      <w:r>
        <w:rPr>
          <w:color w:val="0000FF"/>
        </w:rPr>
        <w:t>春城 朔</w:t>
      </w:r>
      <w:r>
        <w:tab/>
      </w:r>
      <w:r>
        <w:rPr>
          <w:color w:val="0000FF"/>
        </w:rPr>
        <w:t>（刚隔壁带完团笑疯了）</w:t>
      </w:r>
    </w:p>
    <w:p>
      <w:r>
        <w:rPr>
          <w:color w:val="000000"/>
        </w:rPr>
        <w:t>AAA.茶叶小妹小娟</w:t>
      </w:r>
      <w:r>
        <w:tab/>
      </w:r>
      <w:r>
        <w:rPr>
          <w:color w:val="000000"/>
        </w:rPr>
        <w:t>（其实today已经没有线索了）</w:t>
      </w:r>
    </w:p>
    <w:p>
      <w:r>
        <w:rPr>
          <w:color w:val="AA00AA"/>
        </w:rPr>
        <w:t>梦野 菊理</w:t>
      </w:r>
      <w:r>
        <w:tab/>
      </w:r>
      <w:r>
        <w:rPr>
          <w:color w:val="AA00AA"/>
        </w:rPr>
        <w:t>（今天是伦理大戏是吧）</w:t>
      </w:r>
    </w:p>
    <w:p>
      <w:r>
        <w:rPr>
          <w:color w:val="0000FF"/>
        </w:rPr>
        <w:t>春城 朔</w:t>
      </w:r>
      <w:r>
        <w:tab/>
      </w:r>
      <w:r>
        <w:rPr>
          <w:color w:val="0000FF"/>
        </w:rPr>
        <w:t>（太好了那就是纯嘴炮）</w:t>
      </w:r>
    </w:p>
    <w:p>
      <w:r>
        <w:rPr>
          <w:color w:val="000000"/>
        </w:rPr>
        <w:t>AAA.茶叶小妹小娟</w:t>
      </w:r>
      <w:r>
        <w:tab/>
      </w:r>
      <w:r>
        <w:rPr>
          <w:color w:val="000000"/>
        </w:rPr>
        <w:t>（对的对的）</w:t>
      </w:r>
    </w:p>
    <w:p>
      <w:r>
        <w:rPr>
          <w:color w:val="0000FF"/>
        </w:rPr>
        <w:t>春城 朔</w:t>
      </w:r>
      <w:r>
        <w:tab/>
      </w:r>
      <w:r>
        <w:rPr>
          <w:color w:val="0000FF"/>
        </w:rPr>
        <w:t>（让我回一句）</w:t>
      </w:r>
    </w:p>
    <w:p>
      <w:r>
        <w:rPr>
          <w:color w:val="000000"/>
        </w:rPr>
        <w:t>AAA.茶叶小妹小娟</w:t>
      </w:r>
      <w:r>
        <w:tab/>
      </w:r>
      <w:r>
        <w:rPr>
          <w:color w:val="000000"/>
        </w:rPr>
        <w:t>（贴猫启动）</w:t>
      </w:r>
    </w:p>
    <w:p>
      <w:r>
        <w:rPr>
          <w:color w:val="0000FF"/>
        </w:rPr>
        <w:t>春城 朔</w:t>
      </w:r>
      <w:r>
        <w:tab/>
      </w:r>
      <w:r>
        <w:rPr>
          <w:color w:val="0000FF"/>
        </w:rPr>
        <w:t>“我又不是说你不脆弱的意思…那我陪着你行了吧，我草啊所以这群人怎么做到这么能搞事的，我想不明白。”iphone的角是圆的不像三星，但还是有点痛，我只能捂着额头求饶。“我知道冬鸠家在哪里不过他也没有把钥匙给我啊！门一锁不就什么都没了，而且他是我们父亲那种人吗，为啥好端端的一定有日记啊！我一点都不想偷看别人日记，太容易被刀掉了。”</w:t>
      </w:r>
    </w:p>
    <w:p>
      <w:r>
        <w:rPr>
          <w:color w:val="AA00AA"/>
        </w:rPr>
        <w:t>梦野 菊理</w:t>
      </w:r>
      <w:r>
        <w:tab/>
      </w:r>
      <w:r>
        <w:rPr>
          <w:color w:val="AA00AA"/>
        </w:rPr>
        <w:t>“不要说的好像我知道一样啊…！”我烦躁地啧了声：“那你说怎么办？你去找他？他对我肯定敌意更大吧，倒不如说一个一个都不让人省心。”</w:t>
      </w:r>
    </w:p>
    <w:p>
      <w:r>
        <w:rPr>
          <w:color w:val="0000FF"/>
        </w:rPr>
        <w:t>春城 朔</w:t>
      </w:r>
      <w:r>
        <w:tab/>
      </w:r>
      <w:r>
        <w:rPr>
          <w:color w:val="0000FF"/>
        </w:rPr>
        <w:t>“…动手杀他爹的是我父亲吧，为什么他会对你敌意更大啊？？？”</w:t>
      </w:r>
    </w:p>
    <w:p>
      <w:r>
        <w:rPr>
          <w:color w:val="AA00AA"/>
        </w:rPr>
        <w:t>梦野 菊理</w:t>
      </w:r>
      <w:r>
        <w:tab/>
      </w:r>
      <w:r>
        <w:rPr>
          <w:color w:val="AA00AA"/>
        </w:rPr>
        <w:t>“我怎么知道！我瞎说的啊。”我问问神崎小姐有没有什么讯息：“反正我觉得按照他的逻辑，一个两个都得死，管他谁先谁后。”</w:t>
      </w:r>
    </w:p>
    <w:p>
      <w:r>
        <w:rPr>
          <w:color w:val="0000FF"/>
        </w:rPr>
        <w:t>春城 朔</w:t>
      </w:r>
      <w:r>
        <w:tab/>
      </w:r>
      <w:r>
        <w:rPr>
          <w:color w:val="0000FF"/>
        </w:rPr>
        <w:t>“他真是来复仇的吗，我其实没搞懂他想干什么啊，他想复仇为什么不直接像空庭一样拿起武器就是干。”</w:t>
      </w:r>
    </w:p>
    <w:p>
      <w:r>
        <w:rPr>
          <w:color w:val="000000"/>
        </w:rPr>
        <w:t>AAA.茶叶小妹小娟</w:t>
      </w:r>
      <w:r>
        <w:tab/>
      </w:r>
      <w:r>
        <w:rPr>
          <w:color w:val="000000"/>
        </w:rPr>
        <w:t>（，，，笑死我了dj的复仇大计吗）</w:t>
      </w:r>
    </w:p>
    <w:p>
      <w:r>
        <w:rPr>
          <w:color w:val="AA00AA"/>
        </w:rPr>
        <w:t>梦野 菊理</w:t>
      </w:r>
      <w:r>
        <w:tab/>
      </w:r>
      <w:r>
        <w:rPr>
          <w:color w:val="AA00AA"/>
        </w:rPr>
        <w:t>“我都说了他肯定目的是献祭啊，我觉得复仇只是借口而已，你是不是没听我说话。”</w:t>
      </w:r>
    </w:p>
    <w:p>
      <w:r>
        <w:rPr>
          <w:color w:val="0000FF"/>
        </w:rPr>
        <w:t>春城 朔</w:t>
      </w:r>
      <w:r>
        <w:tab/>
      </w:r>
      <w:r>
        <w:rPr>
          <w:color w:val="0000FF"/>
        </w:rPr>
        <w:t>（你等我一下）</w:t>
      </w:r>
    </w:p>
    <w:p>
      <w:r>
        <w:rPr>
          <w:color w:val="0000FF"/>
        </w:rPr>
        <w:t>春城 朔</w:t>
      </w:r>
      <w:r>
        <w:tab/>
      </w:r>
      <w:r>
        <w:rPr>
          <w:color w:val="0000FF"/>
        </w:rPr>
        <w:t>“你说的是他们吧，我去，我已经不知道到底谁想献祭谁要干什么了。”这几天发生的事情太多了我撑着脑袋努力让大脑不那么烫一点。</w:t>
      </w:r>
    </w:p>
    <w:p>
      <w:r>
        <w:rPr>
          <w:color w:val="AA00AA"/>
        </w:rPr>
        <w:t>梦野 菊理</w:t>
      </w:r>
      <w:r>
        <w:tab/>
      </w:r>
      <w:r>
        <w:rPr>
          <w:color w:val="AA00AA"/>
        </w:rPr>
        <w:t>“其实我也有点不明白，但是只能走一步看一步了……头好痛，我想买杯冰美式，你有什么想喝的吗。”点开外卖界面歪头，看他这样又开始忍不住脾气地阴阳怪气：“喝点冰的吧，这样就算喝完了还想不明白可以把冰块砸到脑门上物理降温。”</w:t>
      </w:r>
    </w:p>
    <w:p>
      <w:r>
        <w:rPr>
          <w:color w:val="0000FF"/>
        </w:rPr>
        <w:t>春城 朔</w:t>
      </w:r>
      <w:r>
        <w:tab/>
      </w:r>
      <w:r>
        <w:rPr>
          <w:color w:val="0000FF"/>
        </w:rPr>
        <w:t>“我想喝奶啤…我要买醉……”我没喝过酒，但现在只想这样碎碎念。</w:t>
      </w:r>
    </w:p>
    <w:p>
      <w:r>
        <w:rPr>
          <w:color w:val="0000FF"/>
        </w:rPr>
        <w:t>春城 朔</w:t>
      </w:r>
      <w:r>
        <w:tab/>
      </w:r>
      <w:r>
        <w:rPr>
          <w:color w:val="0000FF"/>
        </w:rPr>
        <w:t>[图片]</w:t>
      </w:r>
    </w:p>
    <w:p>
      <w:r>
        <w:rPr>
          <w:color w:val="0000FF"/>
        </w:rPr>
        <w:t>春城 朔</w:t>
      </w:r>
      <w:r>
        <w:tab/>
      </w:r>
      <w:r>
        <w:rPr>
          <w:color w:val="0000FF"/>
        </w:rPr>
        <w:t>（突然又带着小q人走来）</w:t>
      </w:r>
    </w:p>
    <w:p>
      <w:r>
        <w:rPr>
          <w:color w:val="AA00AA"/>
        </w:rPr>
        <w:t>梦野 菊理</w:t>
      </w:r>
      <w:r>
        <w:tab/>
      </w:r>
      <w:r>
        <w:rPr>
          <w:color w:val="AA00AA"/>
        </w:rPr>
        <w:t>“0.5度酒精也算买醉？你不如撞墙撞晕，反正效果也是一样的。”</w:t>
      </w:r>
    </w:p>
    <w:p>
      <w:r>
        <w:rPr>
          <w:color w:val="0000FF"/>
        </w:rPr>
        <w:t>春城 朔</w:t>
      </w:r>
      <w:r>
        <w:tab/>
      </w:r>
      <w:r>
        <w:rPr>
          <w:color w:val="0000FF"/>
        </w:rPr>
        <w:t>“我不，我要喝甜的，撞墙晕太疼了。”</w:t>
      </w:r>
    </w:p>
    <w:p>
      <w:r>
        <w:rPr>
          <w:color w:val="000000"/>
        </w:rPr>
        <w:t>AAA.茶叶小妹小娟</w:t>
      </w:r>
      <w:r>
        <w:tab/>
      </w:r>
      <w:r>
        <w:rPr>
          <w:color w:val="000000"/>
        </w:rPr>
        <w:t>（非常萌qq小人。。。。。）</w:t>
      </w:r>
    </w:p>
    <w:p>
      <w:r>
        <w:rPr>
          <w:color w:val="0000FF"/>
        </w:rPr>
        <w:t>春城 朔</w:t>
      </w:r>
      <w:r>
        <w:tab/>
      </w:r>
      <w:r>
        <w:rPr>
          <w:color w:val="0000FF"/>
        </w:rPr>
        <w:t>“哦对还要带冰块的。”我在他下单前多补充一句。</w:t>
      </w:r>
    </w:p>
    <w:p>
      <w:r>
        <w:rPr>
          <w:color w:val="0000FF"/>
        </w:rPr>
        <w:t>春城 朔</w:t>
      </w:r>
      <w:r>
        <w:tab/>
      </w:r>
      <w:r>
        <w:rPr>
          <w:color w:val="0000FF"/>
        </w:rPr>
        <w:t>（让我看看ccs的酒量）</w:t>
      </w:r>
    </w:p>
    <w:p>
      <w:r>
        <w:rPr>
          <w:color w:val="0000FF"/>
        </w:rPr>
        <w:t>春城 朔</w:t>
      </w:r>
      <w:r>
        <w:tab/>
      </w:r>
      <w:r>
        <w:rPr>
          <w:color w:val="0000FF"/>
        </w:rPr>
        <w:t>.rd酒量</w:t>
      </w:r>
    </w:p>
    <w:p>
      <w:r>
        <w:rPr>
          <w:color w:val="666666"/>
        </w:rPr>
        <w:t>这里有一只牛奶猫</w:t>
      </w:r>
      <w:r>
        <w:tab/>
      </w:r>
      <w:r>
        <w:rPr>
          <w:color w:val="666666"/>
        </w:rPr>
        <w:t>玩家春城 朔以‘酒量’为因子向我寻求果实吗…… *毛茸茸爪向上摊开：D100=71 如何？</w:t>
      </w:r>
    </w:p>
    <w:p>
      <w:r>
        <w:rPr>
          <w:color w:val="0000FF"/>
        </w:rPr>
        <w:t>春城 朔</w:t>
      </w:r>
      <w:r>
        <w:tab/>
      </w:r>
      <w:r>
        <w:rPr>
          <w:color w:val="0000FF"/>
        </w:rPr>
        <w:t>（那很难喝醉了）</w:t>
      </w:r>
    </w:p>
    <w:p>
      <w:r>
        <w:rPr>
          <w:color w:val="000000"/>
        </w:rPr>
        <w:t>AAA.茶叶小妹小娟</w:t>
      </w:r>
      <w:r>
        <w:tab/>
      </w:r>
      <w:r>
        <w:rPr>
          <w:color w:val="000000"/>
        </w:rPr>
        <w:t>（这么好）</w:t>
      </w:r>
    </w:p>
    <w:p>
      <w:r>
        <w:rPr>
          <w:color w:val="AA00AA"/>
        </w:rPr>
        <w:t>梦野 菊理</w:t>
      </w:r>
      <w:r>
        <w:tab/>
      </w:r>
      <w:r>
        <w:rPr>
          <w:color w:val="AA00AA"/>
        </w:rPr>
        <w:t>嗯那给他点一杯珍珠奶茶大杯多糖满冰的：“我还在想要不要和空庭说几句，但是我现在一想到他骗我我就想抽他脸，唉。”</w:t>
      </w:r>
    </w:p>
    <w:p>
      <w:r>
        <w:rPr>
          <w:color w:val="0000FF"/>
        </w:rPr>
        <w:t>春城 朔</w:t>
      </w:r>
      <w:r>
        <w:tab/>
      </w:r>
      <w:r>
        <w:rPr>
          <w:color w:val="0000FF"/>
        </w:rPr>
        <w:t>很少点外卖的恋恋不舍看着他的界面随口胡诌。“你骂他几句呗，别想了，要不然我也给你讲个谎话转移一下注意力，比如额，比如其实是我爹生的我，他不想让我知道才告诉我妈妈难产了。”</w:t>
      </w:r>
    </w:p>
    <w:p>
      <w:r>
        <w:rPr>
          <w:color w:val="0000FF"/>
        </w:rPr>
        <w:t>春城 朔</w:t>
      </w:r>
      <w:r>
        <w:tab/>
      </w:r>
      <w:r>
        <w:rPr>
          <w:color w:val="0000FF"/>
        </w:rPr>
        <w:t>（野史）</w:t>
      </w:r>
    </w:p>
    <w:p>
      <w:r>
        <w:rPr>
          <w:color w:val="AA00AA"/>
        </w:rPr>
        <w:t>梦野 菊理</w:t>
      </w:r>
      <w:r>
        <w:tab/>
      </w:r>
      <w:r>
        <w:rPr>
          <w:color w:val="AA00AA"/>
        </w:rPr>
        <w:t>（？）</w:t>
      </w:r>
    </w:p>
    <w:p>
      <w:r>
        <w:rPr>
          <w:color w:val="0000FF"/>
        </w:rPr>
        <w:t>春城 朔</w:t>
      </w:r>
      <w:r>
        <w:tab/>
      </w:r>
      <w:r>
        <w:rPr>
          <w:color w:val="0000FF"/>
        </w:rPr>
        <w:t>（其实我一开始想说比如我是男同）</w:t>
      </w:r>
    </w:p>
    <w:p>
      <w:r>
        <w:rPr>
          <w:color w:val="0000FF"/>
        </w:rPr>
        <w:t>春城 朔</w:t>
      </w:r>
      <w:r>
        <w:tab/>
      </w:r>
      <w:r>
        <w:rPr>
          <w:color w:val="0000FF"/>
        </w:rPr>
        <w:t>（但是这家伙应该不想败坏自己名声）</w:t>
      </w:r>
    </w:p>
    <w:p>
      <w:r>
        <w:rPr>
          <w:color w:val="0000FF"/>
        </w:rPr>
        <w:t>春城 朔</w:t>
      </w:r>
      <w:r>
        <w:tab/>
      </w:r>
      <w:r>
        <w:rPr>
          <w:color w:val="0000FF"/>
        </w:rPr>
        <w:t>（反正爹在心里都已经崩塌了随便乱说一下）</w:t>
      </w:r>
    </w:p>
    <w:p>
      <w:r>
        <w:rPr>
          <w:color w:val="000000"/>
        </w:rPr>
        <w:t>AAA.茶叶小妹小娟</w:t>
      </w:r>
      <w:r>
        <w:tab/>
      </w:r>
      <w:r>
        <w:rPr>
          <w:color w:val="000000"/>
        </w:rPr>
        <w:t>（那ccls十分大胆了）</w:t>
      </w:r>
    </w:p>
    <w:p>
      <w:r>
        <w:rPr>
          <w:color w:val="0000FF"/>
        </w:rPr>
        <w:t>春城 朔</w:t>
      </w:r>
      <w:r>
        <w:tab/>
      </w:r>
      <w:r>
        <w:rPr>
          <w:color w:val="0000FF"/>
        </w:rPr>
        <w:t>（爹又不在（又不在））</w:t>
      </w:r>
    </w:p>
    <w:p>
      <w:r>
        <w:rPr>
          <w:color w:val="0000FF"/>
        </w:rPr>
        <w:t>春城 朔</w:t>
      </w:r>
      <w:r>
        <w:tab/>
      </w:r>
      <w:r>
        <w:rPr>
          <w:color w:val="0000FF"/>
        </w:rPr>
        <w:t>（说点白烂话）</w:t>
      </w:r>
    </w:p>
    <w:p>
      <w:r>
        <w:rPr>
          <w:color w:val="000000"/>
        </w:rPr>
        <w:t>AAA.茶叶小妹小娟</w:t>
      </w:r>
      <w:r>
        <w:tab/>
      </w:r>
      <w:r>
        <w:rPr>
          <w:color w:val="000000"/>
        </w:rPr>
        <w:t>（ccls我是知道你的前面忘了中间忘了后面忘了总之是惹人怜爱的寡夫）</w:t>
      </w:r>
    </w:p>
    <w:p>
      <w:r>
        <w:rPr>
          <w:color w:val="0000FF"/>
        </w:rPr>
        <w:t>春城 朔</w:t>
      </w:r>
      <w:r>
        <w:tab/>
      </w:r>
      <w:r>
        <w:rPr>
          <w:color w:val="0000FF"/>
        </w:rPr>
        <w:t>（ccls我是知道你的前面忘了中间忘了后面忘了总之是惹人怜爱的寡夫）</w:t>
      </w:r>
    </w:p>
    <w:p>
      <w:r>
        <w:rPr>
          <w:color w:val="AA00AA"/>
        </w:rPr>
        <w:t>梦野 菊理</w:t>
      </w:r>
      <w:r>
        <w:tab/>
      </w:r>
      <w:r>
        <w:rPr>
          <w:color w:val="AA00AA"/>
        </w:rPr>
        <w:t>（ccls我是知道你的前面忘了中间忘了后面忘了总之是惹人怜爱的寡夫）</w:t>
      </w:r>
    </w:p>
    <w:p>
      <w:r>
        <w:rPr>
          <w:color w:val="AA00AA"/>
        </w:rPr>
        <w:t>梦野 菊理</w:t>
      </w:r>
      <w:r>
        <w:tab/>
      </w:r>
      <w:r>
        <w:rPr>
          <w:color w:val="AA00AA"/>
        </w:rPr>
        <w:t>“说不定这是真的呢，其实你是我爹和你爹的私生子，你爹没做好措施然后带球跑了，最后把你生下来了——你看，你和我爹都是黑头发。”面不改色心不跳的接着他的话茬也编了一段，随机跳脚地去掐他的脸，勃然大怒：“我认真分析冬鸠动机你说你不知道，我说我要教训空庭你说这种冷笑话！？春城朔你是不是脑子真的坏掉了，你别逼我真的把你往墙上砸才能彻底清醒，反正电脑出问题重启一下就行，你晕了再醒也是一样的效果。”</w:t>
      </w:r>
    </w:p>
    <w:p>
      <w:r>
        <w:rPr>
          <w:color w:val="0000FF"/>
        </w:rPr>
        <w:t>春城 朔</w:t>
      </w:r>
      <w:r>
        <w:tab/>
      </w:r>
      <w:r>
        <w:rPr>
          <w:color w:val="0000FF"/>
        </w:rPr>
        <w:t>[图片]</w:t>
      </w:r>
    </w:p>
    <w:p>
      <w:r>
        <w:rPr>
          <w:color w:val="0000FF"/>
        </w:rPr>
        <w:t>春城 朔</w:t>
      </w:r>
      <w:r>
        <w:tab/>
      </w:r>
      <w:r>
        <w:rPr>
          <w:color w:val="0000FF"/>
        </w:rPr>
        <w:t>“日本大部分都是黑头发吧…那难道你认真分析冬鸠动机的时候我讲冷笑话吗。”我被梦野突然暴起这一下吓蔫了，脸上也是一片疼。“还是说献祭吧，冬鸠又怎么和献祭扯上关系的…要献祭的不是伯父吗。”</w:t>
      </w:r>
    </w:p>
    <w:p>
      <w:r>
        <w:rPr>
          <w:color w:val="AA00AA"/>
        </w:rPr>
        <w:t>梦野 菊理</w:t>
      </w:r>
      <w:r>
        <w:tab/>
      </w:r>
      <w:r>
        <w:rPr>
          <w:color w:val="AA00AA"/>
        </w:rPr>
        <w:t>“……电视台！他说过，要在电视台的天台再见吗？你动脑子想想，已知电视台下面有个会吃人的怪物，接二连三的员工失踪了，下面还有血迹，那肯定喂这个怪物了。更何况，冬鸠都还会那什么法术东西，甚至都知道怎么引发艺术病——我们家那个东西不就是要献祭吗？我觉得和这个很像啊！你看，在天台直播然后引发大范围艺术病献祭电视台下面那个肉球最终毁灭世界，这不也是报复的一种吗。”我有些无语地看着他，甚至真的开始考虑要不要抓着他头发把他砸晕：“直播是明天吧我记得，也就是我们明天必须阻止他……”</w:t>
      </w:r>
    </w:p>
    <w:p>
      <w:r>
        <w:rPr>
          <w:color w:val="0000FF"/>
        </w:rPr>
        <w:t>春城 朔</w:t>
      </w:r>
      <w:r>
        <w:tab/>
      </w:r>
      <w:r>
        <w:rPr>
          <w:color w:val="0000FF"/>
        </w:rPr>
        <w:t>“虽然冬鸠很像像引起大规模艺术病的样子，也好像早就知道电视台下的怪物…可我总觉得推理里少了哪一处线索，哦对，最开始的艺术病到底是什么，我还没向父亲问清楚，虽然我总怀疑问了他也不会说。但既然我们要阻止冬鸠，就总得先找到一个有可行性的方案吧，他又会法术又有大肉球的，正常打怎么打得过。”我哀嚎，觉得前路漫漫但又时间紧迫。</w:t>
      </w:r>
    </w:p>
    <w:p>
      <w:r>
        <w:rPr>
          <w:color w:val="AA00AA"/>
        </w:rPr>
        <w:t>梦野 菊理</w:t>
      </w:r>
      <w:r>
        <w:tab/>
      </w:r>
      <w:r>
        <w:rPr>
          <w:color w:val="AA00AA"/>
        </w:rPr>
        <w:t>“……我也不知道怎么办啊！那总不能真的把他杀了吧？”我走来走去，顺便拿个外卖，再看看空庭好没好：“那报警？警察能相信我们吗。”</w:t>
      </w:r>
    </w:p>
    <w:p>
      <w:r>
        <w:rPr>
          <w:color w:val="000000"/>
        </w:rPr>
        <w:t>AAA.茶叶小妹小娟</w:t>
      </w:r>
      <w:r>
        <w:tab/>
      </w:r>
      <w:r>
        <w:rPr>
          <w:color w:val="000000"/>
        </w:rPr>
        <w:t>在你们聊天总结线索的过程中时间飞速的流逝，两个小时后，手术室门外牌子的红灯暗下去，晕倒的空庭被推了出来，由于麻药的劲头还没过，他此时有些意识朦胧的半睁着眼。</w:t>
      </w:r>
    </w:p>
    <w:p>
      <w:r>
        <w:rPr>
          <w:color w:val="0000FF"/>
        </w:rPr>
        <w:t>春城 朔</w:t>
      </w:r>
      <w:r>
        <w:tab/>
      </w:r>
      <w:r>
        <w:rPr>
          <w:color w:val="0000FF"/>
        </w:rPr>
        <w:t>（像被阉割了的狗）</w:t>
      </w:r>
    </w:p>
    <w:p>
      <w:r>
        <w:rPr>
          <w:color w:val="0000FF"/>
        </w:rPr>
        <w:t>春城 朔</w:t>
      </w:r>
      <w:r>
        <w:tab/>
      </w:r>
      <w:r>
        <w:rPr>
          <w:color w:val="0000FF"/>
        </w:rPr>
        <w:t>（…想起那种绝育猫的视频）</w:t>
      </w:r>
    </w:p>
    <w:p>
      <w:r>
        <w:rPr>
          <w:color w:val="000000"/>
        </w:rPr>
        <w:t>AAA.茶叶小妹小娟</w:t>
      </w:r>
      <w:r>
        <w:tab/>
      </w:r>
      <w:r>
        <w:rPr>
          <w:color w:val="000000"/>
        </w:rPr>
        <w:t>（……）</w:t>
      </w:r>
    </w:p>
    <w:p>
      <w:r>
        <w:rPr>
          <w:color w:val="0000FF"/>
        </w:rPr>
        <w:t>春城 朔</w:t>
      </w:r>
      <w:r>
        <w:tab/>
      </w:r>
      <w:r>
        <w:rPr>
          <w:color w:val="0000FF"/>
        </w:rPr>
        <w:t>（那种一排排吐舌头的）</w:t>
      </w:r>
    </w:p>
    <w:p>
      <w:r>
        <w:rPr>
          <w:color w:val="000000"/>
        </w:rPr>
        <w:t>AAA.茶叶小妹小娟</w:t>
      </w:r>
      <w:r>
        <w:tab/>
      </w:r>
      <w:r>
        <w:rPr>
          <w:color w:val="000000"/>
        </w:rPr>
        <w:t>（补嚎，）</w:t>
      </w:r>
    </w:p>
    <w:p>
      <w:r>
        <w:rPr>
          <w:color w:val="AA00AA"/>
        </w:rPr>
        <w:t>梦野 菊理</w:t>
      </w:r>
      <w:r>
        <w:tab/>
      </w:r>
      <w:r>
        <w:rPr>
          <w:color w:val="AA00AA"/>
        </w:rPr>
        <w:t>（……）</w:t>
      </w:r>
    </w:p>
    <w:p>
      <w:r>
        <w:rPr>
          <w:color w:val="000000"/>
        </w:rPr>
        <w:t>AAA.茶叶小妹小娟</w:t>
      </w:r>
      <w:r>
        <w:tab/>
      </w:r>
      <w:r>
        <w:rPr>
          <w:color w:val="000000"/>
        </w:rPr>
        <w:t>（我想到画面了布豪）</w:t>
      </w:r>
    </w:p>
    <w:p>
      <w:r>
        <w:rPr>
          <w:color w:val="0000FF"/>
        </w:rPr>
        <w:t>春城 朔</w:t>
      </w:r>
      <w:r>
        <w:tab/>
      </w:r>
      <w:r>
        <w:rPr>
          <w:color w:val="0000FF"/>
        </w:rPr>
        <w:t>（你和kt聊会我去洗澡）</w:t>
      </w:r>
    </w:p>
    <w:p>
      <w:r>
        <w:rPr>
          <w:color w:val="AA00AA"/>
        </w:rPr>
        <w:t>梦野 菊理</w:t>
      </w:r>
      <w:r>
        <w:tab/>
      </w:r>
      <w:r>
        <w:rPr>
          <w:color w:val="AA00AA"/>
        </w:rPr>
        <w:t>我凑过去毫不留情掐他脸看他醒没醒。</w:t>
      </w:r>
    </w:p>
    <w:p>
      <w:r>
        <w:rPr>
          <w:color w:val="AA00AA"/>
        </w:rPr>
        <w:t>梦野 菊理</w:t>
      </w:r>
      <w:r>
        <w:tab/>
      </w:r>
      <w:r>
        <w:rPr>
          <w:color w:val="AA00AA"/>
        </w:rPr>
        <w:t>（诊所有病房吗）</w:t>
      </w:r>
    </w:p>
    <w:p>
      <w:r>
        <w:rPr>
          <w:color w:val="000000"/>
        </w:rPr>
        <w:t>AAA.茶叶小妹小娟</w:t>
      </w:r>
      <w:r>
        <w:tab/>
      </w:r>
      <w:r>
        <w:rPr>
          <w:color w:val="000000"/>
        </w:rPr>
        <w:t>（有的有的）</w:t>
      </w:r>
    </w:p>
    <w:p>
      <w:r>
        <w:rPr>
          <w:color w:val="AA00AA"/>
        </w:rPr>
        <w:t>梦野 菊理</w:t>
      </w:r>
      <w:r>
        <w:tab/>
      </w:r>
      <w:r>
        <w:rPr>
          <w:color w:val="AA00AA"/>
        </w:rPr>
        <w:t>（嗯去病房聊hh我抽死他）</w:t>
      </w:r>
    </w:p>
    <w:p>
      <w:r>
        <w:rPr>
          <w:color w:val="0000FF"/>
        </w:rPr>
        <w:t>春城 朔</w:t>
      </w:r>
      <w:r>
        <w:tab/>
      </w:r>
      <w:r>
        <w:rPr>
          <w:color w:val="0000FF"/>
        </w:rPr>
        <w:t>（有什么不能给我看的</w:t>
      </w:r>
    </w:p>
    <w:p>
      <w:r>
        <w:rPr>
          <w:color w:val="000000"/>
        </w:rPr>
        <w:t>AAA.茶叶小妹小娟</w:t>
      </w:r>
      <w:r>
        <w:tab/>
      </w:r>
      <w:r>
        <w:rPr>
          <w:color w:val="000000"/>
        </w:rPr>
        <w:t>在打完全麻后，残余的药力还在发挥最后的作用，他甚至没有感受到脸上的力度，只是在模糊的视线中看见你的人影，下意识的伸出手在空气中乱抓，被麻痹的大脑下一秒要开始说胡话了。“唔…菊理先生？抱歉…我不想欺骗您的。”</w:t>
      </w:r>
    </w:p>
    <w:p>
      <w:r>
        <w:rPr>
          <w:color w:val="AA00AA"/>
        </w:rPr>
        <w:t>梦野 菊理</w:t>
      </w:r>
      <w:r>
        <w:tab/>
      </w:r>
      <w:r>
        <w:rPr>
          <w:color w:val="AA00AA"/>
        </w:rPr>
        <w:t>（没有啊我的意思是）</w:t>
      </w:r>
    </w:p>
    <w:p>
      <w:r>
        <w:rPr>
          <w:color w:val="AA00AA"/>
        </w:rPr>
        <w:t>梦野 菊理</w:t>
      </w:r>
      <w:r>
        <w:tab/>
      </w:r>
      <w:r>
        <w:rPr>
          <w:color w:val="AA00AA"/>
        </w:rPr>
        <w:t>（不在医生那边）</w:t>
      </w:r>
    </w:p>
    <w:p>
      <w:r>
        <w:rPr>
          <w:color w:val="0000FF"/>
        </w:rPr>
        <w:t>春城 朔</w:t>
      </w:r>
      <w:r>
        <w:tab/>
      </w:r>
      <w:r>
        <w:rPr>
          <w:color w:val="0000FF"/>
        </w:rPr>
        <w:t>（噢噢）</w:t>
      </w:r>
    </w:p>
    <w:p>
      <w:r>
        <w:rPr>
          <w:color w:val="AA00AA"/>
        </w:rPr>
        <w:t>梦野 菊理</w:t>
      </w:r>
      <w:r>
        <w:tab/>
      </w:r>
      <w:r>
        <w:rPr>
          <w:color w:val="AA00AA"/>
        </w:rPr>
        <w:t>“骗了就骗了说什么不是故意的。”听到这个更生气了去扯他头发看他什么时候醒。</w:t>
      </w:r>
    </w:p>
    <w:p>
      <w:r>
        <w:rPr>
          <w:color w:val="0000FF"/>
        </w:rPr>
        <w:t>春城 朔</w:t>
      </w:r>
      <w:r>
        <w:tab/>
      </w:r>
      <w:r>
        <w:rPr>
          <w:color w:val="0000FF"/>
        </w:rPr>
        <w:t>我坐在边上静静用奶啤尝试灌醉自己。</w:t>
      </w:r>
    </w:p>
    <w:p>
      <w:r>
        <w:rPr>
          <w:color w:val="AA00AA"/>
        </w:rPr>
        <w:t>梦野 菊理</w:t>
      </w:r>
      <w:r>
        <w:tab/>
      </w:r>
      <w:r>
        <w:rPr>
          <w:color w:val="AA00AA"/>
        </w:rPr>
        <w:t>（是奶茶）</w:t>
      </w:r>
    </w:p>
    <w:p>
      <w:r>
        <w:rPr>
          <w:color w:val="0000FF"/>
        </w:rPr>
        <w:t>春城 朔</w:t>
      </w:r>
      <w:r>
        <w:tab/>
      </w:r>
      <w:r>
        <w:rPr>
          <w:color w:val="0000FF"/>
        </w:rPr>
        <w:t>（。。。我不是要了奶啤吗（尖叫</w:t>
      </w:r>
    </w:p>
    <w:p>
      <w:r>
        <w:rPr>
          <w:color w:val="000000"/>
        </w:rPr>
        <w:t>AAA.茶叶小妹小娟</w:t>
      </w:r>
      <w:r>
        <w:tab/>
      </w:r>
      <w:r>
        <w:rPr>
          <w:color w:val="000000"/>
        </w:rPr>
        <w:t>“…对不起。”他下意识的回复，又或者在这种情境下才会吐露真心。“…很后悔、伤害那么好的菊理先生。” 说完这句话后，含糊不清的声音停顿了片刻，闭上眼睛强行让大脑恢复正常运行，再睁眼，他的意识已经恢复了清明，看到你在旁边，他勉强撑起胳膊想要支撑起身体，却因牵动打了支架的伤口倒吸一口冷气。 “……头好痛，我刚才是不是说胡话了？请忘掉吧。”</w:t>
      </w:r>
    </w:p>
    <w:p>
      <w:r>
        <w:rPr>
          <w:color w:val="AA00AA"/>
        </w:rPr>
        <w:t>梦野 菊理</w:t>
      </w:r>
      <w:r>
        <w:tab/>
      </w:r>
      <w:r>
        <w:rPr>
          <w:color w:val="AA00AA"/>
        </w:rPr>
        <w:t>（我能不能甩他巴掌啊）</w:t>
      </w:r>
    </w:p>
    <w:p>
      <w:r>
        <w:rPr>
          <w:color w:val="AA00AA"/>
        </w:rPr>
        <w:t>梦野 菊理</w:t>
      </w:r>
      <w:r>
        <w:tab/>
      </w:r>
      <w:r>
        <w:rPr>
          <w:color w:val="AA00AA"/>
        </w:rPr>
        <w:t>（呵呵）</w:t>
      </w:r>
    </w:p>
    <w:p>
      <w:r>
        <w:rPr>
          <w:color w:val="AA00AA"/>
        </w:rPr>
        <w:t>梦野 菊理</w:t>
      </w:r>
      <w:r>
        <w:tab/>
      </w:r>
      <w:r>
        <w:rPr>
          <w:color w:val="AA00AA"/>
        </w:rPr>
        <w:t>@春城 朔 hp11/11 san55/55 dex60 （没给你点）</w:t>
      </w:r>
    </w:p>
    <w:p>
      <w:r>
        <w:rPr>
          <w:color w:val="000000"/>
        </w:rPr>
        <w:t>AAA.茶叶小妹小娟</w:t>
      </w:r>
      <w:r>
        <w:tab/>
      </w:r>
      <w:r>
        <w:rPr>
          <w:color w:val="000000"/>
        </w:rPr>
        <w:t>（可以的可以的包的）</w:t>
      </w:r>
    </w:p>
    <w:p>
      <w:r>
        <w:rPr>
          <w:color w:val="AA00AA"/>
        </w:rPr>
        <w:t>梦野 菊理</w:t>
      </w:r>
      <w:r>
        <w:tab/>
      </w:r>
      <w:r>
        <w:rPr>
          <w:color w:val="AA00AA"/>
        </w:rPr>
        <w:t>站在旁边看着他倔强清冷傲娇的说自己说的话不做事，气不过怒气冲冲又甩了他一巴掌，和之前那个印子对称地浮在他的左右脸：“不好意思我记忆力很好根本忘不掉！现在该解释解释你的所作所为了，空、庭、警、官。”</w:t>
      </w:r>
    </w:p>
    <w:p>
      <w:r>
        <w:rPr>
          <w:color w:val="000000"/>
        </w:rPr>
        <w:t>AAA.茶叶小妹小娟</w:t>
      </w:r>
      <w:r>
        <w:tab/>
      </w:r>
      <w:r>
        <w:rPr>
          <w:color w:val="000000"/>
        </w:rPr>
        <w:t>空庭的脸由于你手上的力道而微微侧偏，他像是没感受到脸上火辣辣的疼痛，讪讪的将视线转移到窗外，面对这个问题他永远是哑口无言的。“……就是风月院岚说的那样，为了探寻真相。”他有些硬着头皮接着说道。“我欺骗了菊理先生。”</w:t>
      </w:r>
    </w:p>
    <w:p>
      <w:r>
        <w:rPr>
          <w:color w:val="AA00AA"/>
        </w:rPr>
        <w:t>梦野 菊理</w:t>
      </w:r>
      <w:r>
        <w:tab/>
      </w:r>
      <w:r>
        <w:rPr>
          <w:color w:val="AA00AA"/>
        </w:rPr>
        <w:t>我拖了一把椅子坐在旁边，调整了一下表情微笑地看着他：“是哦，所以你要补偿我。你家有什么人吗？有什么社会关系？至少把你的经历告诉我，把我调查的这么清楚，我却对你一无所知，不是很不公平吗。”</w:t>
      </w:r>
    </w:p>
    <w:p>
      <w:r>
        <w:rPr>
          <w:color w:val="000000"/>
        </w:rPr>
        <w:t>AAA.茶叶小妹小娟</w:t>
      </w:r>
      <w:r>
        <w:tab/>
      </w:r>
      <w:r>
        <w:rPr>
          <w:color w:val="000000"/>
        </w:rPr>
        <w:t>“…菊理先生要问这种问题吗？”空庭看上去有些意外，抬起左手掖了掖被子，他转回头眼神直直的盯着天花板出神，眼里闪过一丝不易察觉的悲哀。“但是告诉您也无妨，因为我的家里现在只有我一个人，想拿家人的性命来威胁我也不可能了。”他陷入了过往的回忆之中，缓缓道来。 “我的父母和我一样，都是警察，他们从小就教导我，至少要做一个心怀正义的人，我也是这么想的，所以我跟随了他们的步伐。…我的家庭一度很美满，但是，在我上大学的时候，他们因公殉职了，嗯、死在调查灰色产业的交易里，菊理先生应该明白我的意思。” “后来，我真正的成为了警察，我的同伴也陆续投身于这场不会终止的事业，他们一个个的离我而去，但总有人前赴后继…我一个人来，也会一个人孤零零的死去，其实我根本没想过离开那座祭坛，菊理先生为什么要救我呢。”</w:t>
      </w:r>
    </w:p>
    <w:p>
      <w:r>
        <w:rPr>
          <w:color w:val="AA00AA"/>
        </w:rPr>
        <w:t>梦野 菊理</w:t>
      </w:r>
      <w:r>
        <w:tab/>
      </w:r>
      <w:r>
        <w:rPr>
          <w:color w:val="AA00AA"/>
        </w:rPr>
        <w:t>“嗯因为我在评估把你囚禁起来只陪我一个人的可能性有多大。”掰着手指一根一根开始对他笑：“嗯，父母双亡，没有亲朋好友，目前处于被停职的状态…啊，怎么看空庭警官就算消失了也没人在乎。”</w:t>
      </w:r>
    </w:p>
    <w:p>
      <w:r>
        <w:rPr>
          <w:color w:val="AA00AA"/>
        </w:rPr>
        <w:t>梦野 菊理</w:t>
      </w:r>
      <w:r>
        <w:tab/>
      </w:r>
      <w:r>
        <w:rPr>
          <w:color w:val="AA00AA"/>
        </w:rPr>
        <w:t>“我记得我应该和空庭警官说过我的身世，我是被风月院岚领养的孤儿，说实话我也不记得我父母的样子了，所以我是真心把他当做了我的父亲。”露出有些苦恼的样子，低头地盯着手指甲上淡粉色的美甲：“你看，我也是被罪恶养大的，父辈积累的财富浇灌出了我，甚至我有想过在成年礼的时候改名字，彻底成为风月院家的一员。所以，我当然理解你渴望正义的心情，但是很抱歉，你的命现在是我救下的，你还记得你对我的承诺吗？你愿意为了我赴死，那你必须愿意为了我活着。”</w:t>
      </w:r>
    </w:p>
    <w:p>
      <w:r>
        <w:rPr>
          <w:color w:val="AA00AA"/>
        </w:rPr>
        <w:t>梦野 菊理</w:t>
      </w:r>
      <w:r>
        <w:tab/>
      </w:r>
      <w:r>
        <w:rPr>
          <w:color w:val="AA00AA"/>
        </w:rPr>
        <w:t>随着话音的落下猛然又凑上前，眼睛死死的盯着他，望着他的瞳孔倒映出自己惨白的脸，思虑过度和睡眠不足在眼白里加载出条条红血丝，在这时恐怕显得更像女鬼。食指轻柔地划过他的脸颊往下，像是要用指甲给他划出署名的印章，最后抵住了他的嘴唇：“我没有朋友喔？空庭警官，从小到大都没有…清水是为数不多称得上可以和我说话的人，除了网络的同好以外现实里只有风月院岚愿意和我交心。除了你——是你自己招惹我的，真的觉得踏入了我的生活可以全身而退，再冒出一副大义凛然的样子说什么不怕死？我允许了吗？我说可以了吗？谁让你擅自做主的？”</w:t>
      </w:r>
    </w:p>
    <w:p>
      <w:r>
        <w:rPr>
          <w:color w:val="AA00AA"/>
        </w:rPr>
        <w:t>梦野 菊理</w:t>
      </w:r>
      <w:r>
        <w:tab/>
      </w:r>
      <w:r>
        <w:rPr>
          <w:color w:val="AA00AA"/>
        </w:rPr>
        <w:t>快速地眨了眨眼睛，从眼眶里蓄满鳄鱼的眼泪，虚假但是足够动人，另只手忍不住掐住了他手臂上的肌肤，根本不省力气仿佛他只是个发泄的玩具：“我不爱你，我讨厌你，我甚至想亲手杀死你，因为你的欺骗让我受伤，我甚至想学那些涩谷妹妹们一样在胳膊上改花刀——但是我改主意了，空庭。空庭安久乐，我很生气，我很不爽，你要用你的人生给我赔罪。”</w:t>
      </w:r>
    </w:p>
    <w:p>
      <w:r>
        <w:rPr>
          <w:color w:val="AA00AA"/>
        </w:rPr>
        <w:t>梦野 菊理</w:t>
      </w:r>
      <w:r>
        <w:tab/>
      </w:r>
      <w:r>
        <w:rPr>
          <w:color w:val="AA00AA"/>
        </w:rPr>
        <w:t>“这个意味是你必须做我随叫随到的男仆和奴隶，我明白你宁愿选择死亡，但是你知道吗，我决定我将会继承风月院岚的一切——如果他愿意的话，我会变成下一个风月院岚，而你，将成为我最直接的心腹。”</w:t>
      </w:r>
    </w:p>
    <w:p>
      <w:r>
        <w:rPr>
          <w:color w:val="AA00AA"/>
        </w:rPr>
        <w:t>梦野 菊理</w:t>
      </w:r>
      <w:r>
        <w:tab/>
      </w:r>
      <w:r>
        <w:rPr>
          <w:color w:val="AA00AA"/>
        </w:rPr>
        <w:t>“你随时可以杀了我，只要你下得去手，只要你坚持你的正义。但是你要知道，你欠了我的东西永远也还不上，你的命被拽我在手中，这样对你也不会知道明天是死是活，因为这一切都是处于我的意愿。”</w:t>
      </w:r>
    </w:p>
    <w:p>
      <w:r>
        <w:rPr>
          <w:color w:val="AA00AA"/>
        </w:rPr>
        <w:t>梦野 菊理</w:t>
      </w:r>
      <w:r>
        <w:tab/>
      </w:r>
      <w:r>
        <w:rPr>
          <w:color w:val="AA00AA"/>
        </w:rPr>
        <w:t>双手一起松开，又转向牵着他的手，将他的手掌贴在自己的脸颊旁边，睫毛颤抖着挠在他的手心，眼泪湿润了他的生命线，眼角的痣聆听着他脉搏的跳动，靠在床边抬眼看着他，扬起笑容可怜兮兮嘴里吐出的话语却不容拒绝：“这不是和你商量，这是计划也是命令，你只有同意和去死两个选择，以及你答应过我不会骗我，所以选项只有同意，和非常同意。”</w:t>
      </w:r>
    </w:p>
    <w:p>
      <w:r>
        <w:rPr>
          <w:color w:val="000000"/>
        </w:rPr>
        <w:t>AAA.茶叶小妹小娟</w:t>
      </w:r>
      <w:r>
        <w:tab/>
      </w:r>
      <w:r>
        <w:rPr>
          <w:color w:val="000000"/>
        </w:rPr>
        <w:t>“菊理先生，这种玩笑一点都不好笑。”空庭一言不发的听着你自顾自的发言，脸色也随之越来越沉重，凝成一滩永不流动的死水。他平躺在病床上，被迫与你四目相对，那片湛蓝的湖泊中涌动着虚伪的泪水，也同样的倒映着他现在的狼狈，难以置信的、抱有着某种虚无的期望，他试图从你的眼神中寻找出哪怕一点点说谎的痕迹，可是并没有，再如何自欺欺人也无济于事。他合上眼，想要定格最后一刻的画面。再度睁开时，漆黑的、空洞的眼神中连最后一丝歉意或愧疚的情感也不再留存。</w:t>
      </w:r>
    </w:p>
    <w:p>
      <w:r>
        <w:rPr>
          <w:color w:val="000000"/>
        </w:rPr>
        <w:t>AAA.茶叶小妹小娟</w:t>
      </w:r>
      <w:r>
        <w:tab/>
      </w:r>
      <w:r>
        <w:rPr>
          <w:color w:val="000000"/>
        </w:rPr>
        <w:t>“但正确的事情永远是正确的事情，不会因为任何人而改变。我一个人独来独往，消失了也当然不会有人在乎 。可就算我彻底消失在这个世界上，接替我的依旧大有人在，只要有恶的存在，就一定有心向光明的人去消灭…即使你想要用非法拘禁的卑劣手段来困住我、阻止我，但除了能够满足菊理先生堪称任性的愤怒以外，这难道能解决任何的问题吗？”</w:t>
      </w:r>
    </w:p>
    <w:p>
      <w:r>
        <w:rPr>
          <w:color w:val="000000"/>
        </w:rPr>
        <w:t>AAA.茶叶小妹小娟</w:t>
      </w:r>
      <w:r>
        <w:tab/>
      </w:r>
      <w:r>
        <w:rPr>
          <w:color w:val="000000"/>
        </w:rPr>
        <w:t>麻醉的药效过去后连同腿上被剜出血肉的伤都一并恢复知觉，手臂皮肉被撕扯的疼痛阵阵袭来，疼痛让他头皮发麻，即便如此，空庭的嘴角勉强扯出一个讽刺的笑容，“既然如此，我也不妨直说，这一切都是我精心策划的骗局，我要依靠菊理先生来接触风月院家背后的东西，就是这样。至于承诺，风月院岚没有死在祭坛，菊理先生也没有被他威胁到生命安全，如果这两点都达不成的话，我的诺言也没有兑现的可能。”</w:t>
      </w:r>
    </w:p>
    <w:p>
      <w:r>
        <w:rPr>
          <w:color w:val="000000"/>
        </w:rPr>
        <w:t>AAA.茶叶小妹小娟</w:t>
      </w:r>
      <w:r>
        <w:tab/>
      </w:r>
      <w:r>
        <w:rPr>
          <w:color w:val="000000"/>
        </w:rPr>
        <w:t>“啊、我明白菊理先生的意思，同样的，我一直对菊理先生也抱着不切实际的期待，在接触的那些时间里，我想、如果是你的话，现状总会有所改变的，至少可以再少一些人免受压迫、拐卖、家破人亡之苦，你不知道风月院岚之前所犯下的恶行，不知者也不应该与那些事相干。”</w:t>
      </w:r>
    </w:p>
    <w:p>
      <w:r>
        <w:rPr>
          <w:color w:val="000000"/>
        </w:rPr>
        <w:t>AAA.茶叶小妹小娟</w:t>
      </w:r>
      <w:r>
        <w:tab/>
      </w:r>
      <w:r>
        <w:rPr>
          <w:color w:val="000000"/>
        </w:rPr>
        <w:t>“不过现在看来都是自作多情的幻想，你现在和我说…你会成为下一个风月院岚，还要一个背负着对风月院家的仇恨的人来当你的心腹，”他嗤笑了一声。“明明菊理先生很清楚的听到了，我的家人、朋友，都因为风月院家的事情离我而去，现在要我站到和他们对立的一面，这种方式和折辱我有什么区别？”</w:t>
      </w:r>
    </w:p>
    <w:p>
      <w:r>
        <w:rPr>
          <w:color w:val="000000"/>
        </w:rPr>
        <w:t>AAA.茶叶小妹小娟</w:t>
      </w:r>
      <w:r>
        <w:tab/>
      </w:r>
      <w:r>
        <w:rPr>
          <w:color w:val="000000"/>
        </w:rPr>
        <w:t>他的手顺着你的力度贴上脸颊，滚烫的泪划过掌心，空庭面无表情的帮你擦拭掉眼角的泪痕。“您根本没有给我选择的空间，但我不会努力让菊理先生对我满意了，如果不能全身而退，与其被愧疚和痛苦折磨、全部按照别人的意愿来决定明日的生死，我欠菊理先生的一条命，现在就可以还给您了。”</w:t>
      </w:r>
    </w:p>
    <w:p>
      <w:r>
        <w:rPr>
          <w:color w:val="000000"/>
        </w:rPr>
        <w:t>AAA.茶叶小妹小娟</w:t>
      </w:r>
      <w:r>
        <w:tab/>
      </w:r>
      <w:r>
        <w:rPr>
          <w:color w:val="000000"/>
        </w:rPr>
        <w:t>（困如鼠了大人我先sv🏳️🏳️明天早八啊啊啊啊）</w:t>
      </w:r>
    </w:p>
    <w:p>
      <w:r>
        <w:rPr>
          <w:color w:val="AA00AA"/>
        </w:rPr>
        <w:t>梦野 菊理</w:t>
      </w:r>
      <w:r>
        <w:tab/>
      </w:r>
      <w:r>
        <w:rPr>
          <w:color w:val="AA00AA"/>
        </w:rPr>
        <w:t>听完他大义凛然的话语适当的露出了一个错愕的表情，这下可真是真心实意：“我说的成为风月院岚……是因为我要继承风月院的家业啊？谁和你说我要继续进行那些黑产业了？这也太老土了吧？我还不如转战动漫行业倒卖谷子赚学生党和二次元的钱或者投资科技公司呢。我可不想手上沾着其他人的血，太有损阴德了，更何况地狱里面又没有魅魔，我对苍蝇和老鼠也没有兴趣。”</w:t>
      </w:r>
    </w:p>
    <w:p>
      <w:r>
        <w:rPr>
          <w:color w:val="AA00AA"/>
        </w:rPr>
        <w:t>梦野 菊理</w:t>
      </w:r>
      <w:r>
        <w:tab/>
      </w:r>
      <w:r>
        <w:rPr>
          <w:color w:val="AA00AA"/>
        </w:rPr>
        <w:t>“总而言之，我知道你在说气话——一半一半，我也懒得分什么是虚情假意什么是真心实意，毕竟我现在也有些情绪不稳定。”调整好表情恢复到最初的，对待外人营业的表情，把他的手放下来到床边，像是谈论要吃什么那样平铺直叙：“我收回刚才的话语，随便你吧，你想自杀也好，还是坚持逮捕风月院岚也好，只要你能做到就去做吧。但是只要你在我的视线范围和控制范围之内，我就不会让你死掉——当然，我也不会让我父亲去死，所以我会在背后给你们两个都提供帮助和绊子，这是不是很像猫捉老鼠的游戏？所以说加油吧，空庭警官。”</w:t>
      </w:r>
    </w:p>
    <w:p>
      <w:r>
        <w:rPr>
          <w:color w:val="AA00AA"/>
        </w:rPr>
        <w:t>梦野 菊理</w:t>
      </w:r>
      <w:r>
        <w:tab/>
      </w:r>
      <w:r>
        <w:rPr>
          <w:color w:val="AA00AA"/>
        </w:rPr>
        <w:t>“明天，我和春城朔会去电视台的天台，你大概也知道发生了什么吧？电视台下面的都市怪谈一样肉团，会魔法的三流漫才演员，最终的面对日本的直播。感觉是好廉价的B级Cult片，拍出来也没人要。”站起身，低跟鞋的鞋跟在地板上发出哒哒的声音歪歪扭扭地给他行了个他第一次看到那场剧谢幕礼，朝他神经质地微笑：“哎，太离奇了，我甚至不确定能不能完整的回来，但是说实话，我真的很怕死。可是如果世界毁灭了，那我还是得要死对不对？美人白骨，粉红骷髅，真真切切，所有人都死掉，男人、女人、老人、小孩、好人、坏人、你，他，我。”</w:t>
      </w:r>
    </w:p>
    <w:p>
      <w:r>
        <w:rPr>
          <w:color w:val="AA00AA"/>
        </w:rPr>
        <w:t>梦野 菊理</w:t>
      </w:r>
      <w:r>
        <w:tab/>
      </w:r>
      <w:r>
        <w:rPr>
          <w:color w:val="AA00AA"/>
        </w:rPr>
        <w:t>“所以我们会去阻止他，就算代价是……。唉，走吧，朔君。”</w:t>
      </w:r>
    </w:p>
    <w:p>
      <w:r>
        <w:rPr>
          <w:color w:val="000000"/>
        </w:rPr>
        <w:t>AAA.茶叶小妹小娟</w:t>
      </w:r>
      <w:r>
        <w:tab/>
      </w:r>
      <w:r>
        <w:rPr>
          <w:color w:val="000000"/>
        </w:rPr>
        <w:t>“…冰冻三尺非一日之寒，风月院家涉黑的运作体系早已形成，想要彻底拔除掉那些勾结在一起的盘根错节的势力可不止要靠单纯的转行吧，所以我对这些话的可靠性目前存疑，不过菊理先生愿意改变我也愿意等候结果，但正如你所说，我依旧坚持我的决定，不会改变。”稍微恢复了力气，空庭强撑着支起身体，半靠在床头。</w:t>
      </w:r>
    </w:p>
    <w:p>
      <w:r>
        <w:rPr>
          <w:color w:val="000000"/>
        </w:rPr>
        <w:t>AAA.茶叶小妹小娟</w:t>
      </w:r>
      <w:r>
        <w:tab/>
      </w:r>
      <w:r>
        <w:rPr>
          <w:color w:val="000000"/>
        </w:rPr>
        <w:t>“你的意思是说，冬鸠和电视台地下的怪物有关…世界毁灭又是什么？”他努力的牵动着刚支起架板的那条腿想要下地，“制止罪犯事警察应该做的事情，这种伤口绑根木棍也能走…嘶。”空庭因剧烈的疼痛皱起眉，倒抽一口冷气，动弹不得。“嘁，真麻烦。总之，我会在明天尽力恢复好的…拯救世界这种事本来就不是你们几个人要全部承担的责任，就算真的有什么意外，也让我最后发光发热一下吧？那么明天见，还有…保重。”</w:t>
      </w:r>
    </w:p>
    <w:p>
      <w:r>
        <w:rPr>
          <w:color w:val="0000FF"/>
        </w:rPr>
        <w:t>春城 朔</w:t>
      </w:r>
      <w:r>
        <w:tab/>
      </w:r>
      <w:r>
        <w:rPr>
          <w:color w:val="0000FF"/>
        </w:rPr>
        <w:t>（真的假的，让他来，我都担心他来咔咔把咱们毙了）</w:t>
      </w:r>
    </w:p>
    <w:p>
      <w:r>
        <w:rPr>
          <w:color w:val="000000"/>
        </w:rPr>
        <w:t>AAA.茶叶小妹小娟</w:t>
      </w:r>
      <w:r>
        <w:tab/>
      </w:r>
      <w:r>
        <w:rPr>
          <w:color w:val="000000"/>
        </w:rPr>
        <w:t>（他咔咔的先把dj毙了）</w:t>
      </w:r>
    </w:p>
    <w:p>
      <w:r>
        <w:rPr>
          <w:color w:val="000000"/>
        </w:rPr>
        <w:t>AAA.茶叶小妹小娟</w:t>
      </w:r>
      <w:r>
        <w:tab/>
      </w:r>
      <w:r>
        <w:rPr>
          <w:color w:val="000000"/>
        </w:rPr>
        <w:t>（不要啊）</w:t>
      </w:r>
    </w:p>
    <w:p>
      <w:r>
        <w:rPr>
          <w:color w:val="AA00AA"/>
        </w:rPr>
        <w:t>梦野 菊理</w:t>
      </w:r>
      <w:r>
        <w:tab/>
      </w:r>
      <w:r>
        <w:rPr>
          <w:color w:val="AA00AA"/>
        </w:rPr>
        <w:t>（啊啊啊啊我不行了）</w:t>
      </w:r>
    </w:p>
    <w:p>
      <w:r>
        <w:rPr>
          <w:color w:val="0000FF"/>
        </w:rPr>
        <w:t>春城 朔</w:t>
      </w:r>
      <w:r>
        <w:tab/>
      </w:r>
      <w:r>
        <w:rPr>
          <w:color w:val="0000FF"/>
        </w:rPr>
        <w:t>（哦不dj）</w:t>
      </w:r>
    </w:p>
    <w:p>
      <w:r>
        <w:rPr>
          <w:color w:val="AA00AA"/>
        </w:rPr>
        <w:t>梦野 菊理</w:t>
      </w:r>
      <w:r>
        <w:tab/>
      </w:r>
      <w:r>
        <w:rPr>
          <w:color w:val="AA00AA"/>
        </w:rPr>
        <w:t>（他好像那种）</w:t>
      </w:r>
    </w:p>
    <w:p>
      <w:r>
        <w:rPr>
          <w:color w:val="0000FF"/>
        </w:rPr>
        <w:t>春城 朔</w:t>
      </w:r>
      <w:r>
        <w:tab/>
      </w:r>
      <w:r>
        <w:rPr>
          <w:color w:val="0000FF"/>
        </w:rPr>
        <w:t>（耶耶和鹦鹉打架了）</w:t>
      </w:r>
    </w:p>
    <w:p>
      <w:r>
        <w:rPr>
          <w:color w:val="AA00AA"/>
        </w:rPr>
        <w:t>梦野 菊理</w:t>
      </w:r>
      <w:r>
        <w:tab/>
      </w:r>
      <w:r>
        <w:rPr>
          <w:color w:val="AA00AA"/>
        </w:rPr>
        <w:t>（看见鸟就去扑的狗）</w:t>
      </w:r>
    </w:p>
    <w:p>
      <w:r>
        <w:rPr>
          <w:color w:val="000000"/>
        </w:rPr>
        <w:t>AAA.茶叶小妹小娟</w:t>
      </w:r>
      <w:r>
        <w:tab/>
      </w:r>
      <w:r>
        <w:rPr>
          <w:color w:val="000000"/>
        </w:rPr>
        <w:t>（对，，）</w:t>
      </w:r>
    </w:p>
    <w:p>
      <w:r>
        <w:rPr>
          <w:color w:val="0000FF"/>
        </w:rPr>
        <w:t>春城 朔</w:t>
      </w:r>
      <w:r>
        <w:tab/>
      </w:r>
      <w:r>
        <w:rPr>
          <w:color w:val="0000FF"/>
        </w:rPr>
        <w:t>（啊啊啊啊啊坏狗）</w:t>
      </w:r>
    </w:p>
    <w:p>
      <w:r>
        <w:rPr>
          <w:color w:val="000000"/>
        </w:rPr>
        <w:t>AAA.茶叶小妹小娟</w:t>
      </w:r>
      <w:r>
        <w:tab/>
      </w:r>
      <w:r>
        <w:rPr>
          <w:color w:val="000000"/>
        </w:rPr>
        <w:t>（不要把狗和鸟一起养）</w:t>
      </w:r>
    </w:p>
    <w:p>
      <w:r>
        <w:rPr>
          <w:color w:val="0000FF"/>
        </w:rPr>
        <w:t>春城 朔</w:t>
      </w:r>
      <w:r>
        <w:tab/>
      </w:r>
      <w:r>
        <w:rPr>
          <w:color w:val="0000FF"/>
        </w:rPr>
        <w:t>（可是我们大型鹦鹉的嘴巴也不是吃素的）</w:t>
      </w:r>
    </w:p>
    <w:p>
      <w:r>
        <w:rPr>
          <w:color w:val="0000FF"/>
        </w:rPr>
        <w:t>春城 朔</w:t>
      </w:r>
      <w:r>
        <w:tab/>
      </w:r>
      <w:r>
        <w:rPr>
          <w:color w:val="0000FF"/>
        </w:rPr>
        <w:t>（，，，）</w:t>
      </w:r>
    </w:p>
    <w:p>
      <w:r>
        <w:rPr>
          <w:color w:val="0000FF"/>
        </w:rPr>
        <w:t>春城 朔</w:t>
      </w:r>
      <w:r>
        <w:tab/>
      </w:r>
      <w:r>
        <w:rPr>
          <w:color w:val="0000FF"/>
        </w:rPr>
        <w:t>（我一想到大鹦鹉的战斗力）</w:t>
      </w:r>
    </w:p>
    <w:p>
      <w:r>
        <w:rPr>
          <w:color w:val="000000"/>
        </w:rPr>
        <w:t>AAA.茶叶小妹小娟</w:t>
      </w:r>
      <w:r>
        <w:tab/>
      </w:r>
      <w:r>
        <w:rPr>
          <w:color w:val="000000"/>
        </w:rPr>
        <w:t>（他的爪子也不是吃素的）</w:t>
      </w:r>
    </w:p>
    <w:p>
      <w:r>
        <w:rPr>
          <w:color w:val="0000FF"/>
        </w:rPr>
        <w:t>春城 朔</w:t>
      </w:r>
      <w:r>
        <w:tab/>
      </w:r>
      <w:r>
        <w:rPr>
          <w:color w:val="0000FF"/>
        </w:rPr>
        <w:t>（虽然确实是吃素的，但是咬合力比猛禽还强）</w:t>
      </w:r>
    </w:p>
    <w:p>
      <w:r>
        <w:rPr>
          <w:color w:val="000000"/>
        </w:rPr>
        <w:t>AAA.茶叶小妹小娟</w:t>
      </w:r>
      <w:r>
        <w:tab/>
      </w:r>
      <w:r>
        <w:rPr>
          <w:color w:val="000000"/>
        </w:rPr>
        <w:t>（可以挠kt的脸）</w:t>
      </w:r>
    </w:p>
    <w:p>
      <w:r>
        <w:rPr>
          <w:color w:val="000000"/>
        </w:rPr>
        <w:t>AAA.茶叶小妹小娟</w:t>
      </w:r>
      <w:r>
        <w:tab/>
      </w:r>
      <w:r>
        <w:rPr>
          <w:color w:val="000000"/>
        </w:rPr>
        <w:t>（按理说道理应该在kt手里）</w:t>
      </w:r>
    </w:p>
    <w:p>
      <w:r>
        <w:rPr>
          <w:color w:val="0000FF"/>
        </w:rPr>
        <w:t>春城 朔</w:t>
      </w:r>
      <w:r>
        <w:tab/>
      </w:r>
      <w:r>
        <w:rPr>
          <w:color w:val="0000FF"/>
        </w:rPr>
        <w:t>（，，，好像说金刚鹦鹉就是很彪悍）</w:t>
      </w:r>
    </w:p>
    <w:p>
      <w:r>
        <w:rPr>
          <w:color w:val="000000"/>
        </w:rPr>
        <w:t>AAA.茶叶小妹小娟</w:t>
      </w:r>
      <w:r>
        <w:tab/>
      </w:r>
      <w:r>
        <w:rPr>
          <w:color w:val="000000"/>
        </w:rPr>
        <w:t>（但是现在他道理没了，）</w:t>
      </w:r>
    </w:p>
    <w:p>
      <w:r>
        <w:rPr>
          <w:color w:val="0000FF"/>
        </w:rPr>
        <w:t>春城 朔</w:t>
      </w:r>
      <w:r>
        <w:tab/>
      </w:r>
      <w:r>
        <w:rPr>
          <w:color w:val="0000FF"/>
        </w:rPr>
        <w:t>（在kt手里）</w:t>
      </w:r>
    </w:p>
    <w:p>
      <w:r>
        <w:rPr>
          <w:color w:val="0000FF"/>
        </w:rPr>
        <w:t>春城 朔</w:t>
      </w:r>
      <w:r>
        <w:tab/>
      </w:r>
      <w:r>
        <w:rPr>
          <w:color w:val="0000FF"/>
        </w:rPr>
        <w:t>（笑死，，，）</w:t>
      </w:r>
    </w:p>
    <w:p>
      <w:r>
        <w:rPr>
          <w:color w:val="000000"/>
        </w:rPr>
        <w:t>AAA.茶叶小妹小娟</w:t>
      </w:r>
      <w:r>
        <w:tab/>
      </w:r>
      <w:r>
        <w:rPr>
          <w:color w:val="000000"/>
        </w:rPr>
        <w:t>（体型大嘴尖尖的还会飞）</w:t>
      </w:r>
    </w:p>
    <w:p>
      <w:r>
        <w:rPr>
          <w:color w:val="000000"/>
        </w:rPr>
        <w:t>AAA.茶叶小妹小娟</w:t>
      </w:r>
      <w:r>
        <w:tab/>
      </w:r>
      <w:r>
        <w:rPr>
          <w:color w:val="000000"/>
        </w:rPr>
        <w:t>（小鸟也不是普通的小鸟）</w:t>
      </w:r>
    </w:p>
    <w:p>
      <w:r>
        <w:rPr>
          <w:color w:val="AA00AA"/>
        </w:rPr>
        <w:t>梦野 菊理</w:t>
      </w:r>
      <w:r>
        <w:tab/>
      </w:r>
      <w:r>
        <w:rPr>
          <w:color w:val="AA00AA"/>
        </w:rPr>
        <w:t>嗯那我抓着春城朔的手怒气冲冲地像个跳动的最大强度情趣玩具走了。</w:t>
      </w:r>
    </w:p>
    <w:p>
      <w:r>
        <w:rPr>
          <w:color w:val="0000FF"/>
        </w:rPr>
        <w:t>春城 朔</w:t>
      </w:r>
      <w:r>
        <w:tab/>
      </w:r>
      <w:r>
        <w:rPr>
          <w:color w:val="0000FF"/>
        </w:rPr>
        <w:t>我忧郁地在边上看着喝完了奶茶，不知吸了多久空空如也的吸管，然后疯狂振动的梦野被拽走了。</w:t>
      </w:r>
    </w:p>
    <w:p>
      <w:r>
        <w:rPr>
          <w:color w:val="0000FF"/>
        </w:rPr>
        <w:t>春城 朔</w:t>
      </w:r>
      <w:r>
        <w:tab/>
      </w:r>
      <w:r>
        <w:rPr>
          <w:color w:val="0000FF"/>
        </w:rPr>
        <w:t>（好神奇的比喻）</w:t>
      </w:r>
    </w:p>
    <w:p>
      <w:r>
        <w:rPr>
          <w:color w:val="000000"/>
        </w:rPr>
        <w:t>AAA.茶叶小妹小娟</w:t>
      </w:r>
      <w:r>
        <w:tab/>
      </w:r>
      <w:r>
        <w:rPr>
          <w:color w:val="000000"/>
        </w:rPr>
        <w:t>（如果忧郁是种天赋那很有劲了）</w:t>
      </w:r>
    </w:p>
    <w:p>
      <w:r>
        <w:rPr>
          <w:color w:val="0000FF"/>
        </w:rPr>
        <w:t>春城 朔</w:t>
      </w:r>
      <w:r>
        <w:tab/>
      </w:r>
      <w:r>
        <w:rPr>
          <w:color w:val="0000FF"/>
        </w:rPr>
        <w:t>（现在囧么办）</w:t>
      </w:r>
    </w:p>
    <w:p>
      <w:r>
        <w:rPr>
          <w:color w:val="0000FF"/>
        </w:rPr>
        <w:t>春城 朔</w:t>
      </w:r>
      <w:r>
        <w:tab/>
      </w:r>
      <w:r>
        <w:rPr>
          <w:color w:val="0000FF"/>
        </w:rPr>
        <w:t>（各回各家吗）</w:t>
      </w:r>
    </w:p>
    <w:p>
      <w:r>
        <w:rPr>
          <w:color w:val="AA00AA"/>
        </w:rPr>
        <w:t>梦野 菊理</w:t>
      </w:r>
      <w:r>
        <w:tab/>
      </w:r>
      <w:r>
        <w:rPr>
          <w:color w:val="AA00AA"/>
        </w:rPr>
        <w:t>（因为）</w:t>
      </w:r>
    </w:p>
    <w:p>
      <w:r>
        <w:rPr>
          <w:color w:val="AA00AA"/>
        </w:rPr>
        <w:t>梦野 菊理</w:t>
      </w:r>
      <w:r>
        <w:tab/>
      </w:r>
      <w:r>
        <w:rPr>
          <w:color w:val="AA00AA"/>
        </w:rPr>
        <w:t>（粉色的）</w:t>
      </w:r>
    </w:p>
    <w:p>
      <w:r>
        <w:rPr>
          <w:color w:val="000000"/>
        </w:rPr>
        <w:t>AAA.茶叶小妹小娟</w:t>
      </w:r>
      <w:r>
        <w:tab/>
      </w:r>
      <w:r>
        <w:rPr>
          <w:color w:val="000000"/>
        </w:rPr>
        <w:t>（恐怕是各回各家了）</w:t>
      </w:r>
    </w:p>
    <w:p>
      <w:r>
        <w:rPr>
          <w:color w:val="AA00AA"/>
        </w:rPr>
        <w:t>梦野 菊理</w:t>
      </w:r>
      <w:r>
        <w:tab/>
      </w:r>
      <w:r>
        <w:rPr>
          <w:color w:val="AA00AA"/>
        </w:rPr>
        <w:t>（你懂吗）</w:t>
      </w:r>
    </w:p>
    <w:p>
      <w:r>
        <w:rPr>
          <w:color w:val="AA00AA"/>
        </w:rPr>
        <w:t>梦野 菊理</w:t>
      </w:r>
      <w:r>
        <w:tab/>
      </w:r>
      <w:r>
        <w:rPr>
          <w:color w:val="AA00AA"/>
        </w:rPr>
        <w:t>（。。）</w:t>
      </w:r>
    </w:p>
    <w:p>
      <w:r>
        <w:rPr>
          <w:color w:val="0000FF"/>
        </w:rPr>
        <w:t>春城 朔</w:t>
      </w:r>
      <w:r>
        <w:tab/>
      </w:r>
      <w:r>
        <w:rPr>
          <w:color w:val="0000FF"/>
        </w:rPr>
        <w:t>（。。。）</w:t>
      </w:r>
    </w:p>
    <w:p>
      <w:r>
        <w:rPr>
          <w:color w:val="0000FF"/>
        </w:rPr>
        <w:t>春城 朔</w:t>
      </w:r>
      <w:r>
        <w:tab/>
      </w:r>
      <w:r>
        <w:rPr>
          <w:color w:val="0000FF"/>
        </w:rPr>
        <w:t>（可以）</w:t>
      </w:r>
    </w:p>
    <w:p>
      <w:r>
        <w:rPr>
          <w:color w:val="AA00AA"/>
        </w:rPr>
        <w:t>梦野 菊理</w:t>
      </w:r>
      <w:r>
        <w:tab/>
      </w:r>
      <w:r>
        <w:rPr>
          <w:color w:val="AA00AA"/>
        </w:rPr>
        <w:t>（我不知道为什么突然就想到了这个比喻）</w:t>
      </w:r>
    </w:p>
    <w:p>
      <w:r>
        <w:rPr>
          <w:color w:val="000000"/>
        </w:rPr>
        <w:t>AAA.茶叶小妹小娟</w:t>
      </w:r>
      <w:r>
        <w:tab/>
      </w:r>
      <w:r>
        <w:rPr>
          <w:color w:val="000000"/>
        </w:rPr>
        <w:t>（。。。。）</w:t>
      </w:r>
    </w:p>
    <w:p>
      <w:r>
        <w:rPr>
          <w:color w:val="000000"/>
        </w:rPr>
        <w:t>AAA.茶叶小妹小娟</w:t>
      </w:r>
      <w:r>
        <w:tab/>
      </w:r>
      <w:r>
        <w:rPr>
          <w:color w:val="000000"/>
        </w:rPr>
        <w:t>（在理）</w:t>
      </w:r>
    </w:p>
    <w:p>
      <w:r>
        <w:rPr>
          <w:color w:val="0000FF"/>
        </w:rPr>
        <w:t>春城 朔</w:t>
      </w:r>
      <w:r>
        <w:tab/>
      </w:r>
      <w:r>
        <w:rPr>
          <w:color w:val="0000FF"/>
        </w:rPr>
        <w:t>（那很高频率了）</w:t>
      </w:r>
    </w:p>
    <w:p>
      <w:r>
        <w:rPr>
          <w:color w:val="0000FF"/>
        </w:rPr>
        <w:t>春城 朔</w:t>
      </w:r>
      <w:r>
        <w:tab/>
      </w:r>
      <w:r>
        <w:rPr>
          <w:color w:val="0000FF"/>
        </w:rPr>
        <w:t>（我要回去问ccls问题了）</w:t>
      </w:r>
    </w:p>
    <w:p>
      <w:r>
        <w:rPr>
          <w:color w:val="000000"/>
        </w:rPr>
        <w:t>AAA.茶叶小妹小娟</w:t>
      </w:r>
      <w:r>
        <w:tab/>
      </w:r>
      <w:r>
        <w:rPr>
          <w:color w:val="000000"/>
        </w:rPr>
        <w:t>（那我们去小群过）</w:t>
      </w:r>
    </w:p>
    <w:p>
      <w:r>
        <w:rPr>
          <w:color w:val="0000FF"/>
        </w:rPr>
        <w:t>春城 朔</w:t>
      </w:r>
      <w:r>
        <w:tab/>
      </w:r>
      <w:r>
        <w:rPr>
          <w:color w:val="0000FF"/>
        </w:rPr>
        <w:t>（他到底都瞒了我什么）</w:t>
      </w:r>
    </w:p>
    <w:p>
      <w:r>
        <w:rPr>
          <w:color w:val="0000FF"/>
        </w:rPr>
        <w:t>春城 朔</w:t>
      </w:r>
      <w:r>
        <w:tab/>
      </w:r>
      <w:r>
        <w:rPr>
          <w:color w:val="0000FF"/>
        </w:rPr>
        <w:t>（我感觉他一种）</w:t>
      </w:r>
    </w:p>
    <w:p>
      <w:r>
        <w:rPr>
          <w:color w:val="0000FF"/>
        </w:rPr>
        <w:t>春城 朔</w:t>
      </w:r>
      <w:r>
        <w:tab/>
      </w:r>
      <w:r>
        <w:rPr>
          <w:color w:val="0000FF"/>
        </w:rPr>
        <w:t>（冷傲退基佬）</w:t>
      </w:r>
    </w:p>
    <w:p>
      <w:r>
        <w:rPr>
          <w:color w:val="0000FF"/>
        </w:rPr>
        <w:t>春城 朔</w:t>
      </w:r>
      <w:r>
        <w:tab/>
      </w:r>
      <w:r>
        <w:rPr>
          <w:color w:val="0000FF"/>
        </w:rPr>
        <w:t>（你们懂吗）</w:t>
      </w:r>
    </w:p>
    <w:p>
      <w:r>
        <w:rPr>
          <w:color w:val="AA00AA"/>
        </w:rPr>
        <w:t>梦野 菊理</w:t>
      </w:r>
      <w:r>
        <w:tab/>
      </w:r>
      <w:r>
        <w:rPr>
          <w:color w:val="AA00AA"/>
        </w:rPr>
        <w:t>（）</w:t>
      </w:r>
    </w:p>
    <w:p>
      <w:r>
        <w:rPr>
          <w:color w:val="000000"/>
        </w:rPr>
        <w:t>AAA.茶叶小妹小娟</w:t>
      </w:r>
      <w:r>
        <w:tab/>
      </w:r>
      <w:r>
        <w:rPr>
          <w:color w:val="000000"/>
        </w:rPr>
        <w:t>（）</w:t>
      </w:r>
    </w:p>
    <w:p>
      <w:r>
        <w:rPr>
          <w:color w:val="AA00AA"/>
        </w:rPr>
        <w:t>梦野 菊理</w:t>
      </w:r>
      <w:r>
        <w:tab/>
      </w:r>
      <w:r>
        <w:rPr>
          <w:color w:val="AA00AA"/>
        </w:rPr>
        <w:t>（这个基佬是我爹？）</w:t>
      </w:r>
    </w:p>
    <w:p>
      <w:r>
        <w:rPr>
          <w:color w:val="0000FF"/>
        </w:rPr>
        <w:t>春城 朔</w:t>
      </w:r>
      <w:r>
        <w:tab/>
      </w:r>
      <w:r>
        <w:rPr>
          <w:color w:val="0000FF"/>
        </w:rPr>
        <w:t>（弄得我昨天都不好意思问他）</w:t>
      </w:r>
    </w:p>
    <w:p>
      <w:r>
        <w:rPr>
          <w:color w:val="0000FF"/>
        </w:rPr>
        <w:t>春城 朔</w:t>
      </w:r>
      <w:r>
        <w:tab/>
      </w:r>
      <w:r>
        <w:rPr>
          <w:color w:val="0000FF"/>
        </w:rPr>
        <w:t>（是我）</w:t>
      </w:r>
    </w:p>
    <w:p>
      <w:r>
        <w:rPr>
          <w:color w:val="0000FF"/>
        </w:rPr>
        <w:t>春城 朔</w:t>
      </w:r>
      <w:r>
        <w:tab/>
      </w:r>
      <w:r>
        <w:rPr>
          <w:color w:val="0000FF"/>
        </w:rPr>
        <w:t>（我只是抱了抱他说爱她）</w:t>
      </w:r>
    </w:p>
    <w:p>
      <w:r>
        <w:rPr>
          <w:color w:val="000000"/>
        </w:rPr>
        <w:t>AAA.茶叶小妹小娟</w:t>
      </w:r>
      <w:r>
        <w:tab/>
      </w:r>
      <w:r>
        <w:rPr>
          <w:color w:val="000000"/>
        </w:rPr>
        <w:t>（爸爸是给）</w:t>
      </w:r>
    </w:p>
    <w:p>
      <w:r>
        <w:rPr>
          <w:color w:val="000000"/>
        </w:rPr>
        <w:t>AAA.茶叶小妹小娟</w:t>
      </w:r>
      <w:r>
        <w:tab/>
      </w:r>
      <w:r>
        <w:rPr>
          <w:color w:val="000000"/>
        </w:rPr>
        <w:t>（。。）</w:t>
      </w:r>
    </w:p>
    <w:p>
      <w:r>
        <w:rPr>
          <w:color w:val="AA00AA"/>
        </w:rPr>
        <w:t>梦野 菊理</w:t>
      </w:r>
      <w:r>
        <w:tab/>
      </w:r>
      <w:r>
        <w:rPr>
          <w:color w:val="AA00AA"/>
        </w:rPr>
        <w:t>（。。）</w:t>
      </w:r>
    </w:p>
    <w:p>
      <w:r>
        <w:rPr>
          <w:color w:val="000000"/>
        </w:rPr>
        <w:t>AAA.茶叶小妹小娟</w:t>
      </w:r>
      <w:r>
        <w:tab/>
      </w:r>
      <w:r>
        <w:rPr>
          <w:color w:val="000000"/>
        </w:rPr>
        <w:t>（ccls都僵直了）</w:t>
      </w:r>
    </w:p>
    <w:p>
      <w:r>
        <w:rPr>
          <w:color w:val="0000FF"/>
        </w:rPr>
        <w:t>春城 朔</w:t>
      </w:r>
      <w:r>
        <w:tab/>
      </w:r>
      <w:r>
        <w:rPr>
          <w:color w:val="0000FF"/>
        </w:rPr>
        <w:t>（打出真实伤害了）</w:t>
      </w:r>
    </w:p>
    <w:p>
      <w:r>
        <w:rPr>
          <w:color w:val="0000FF"/>
        </w:rPr>
        <w:t>春城 朔</w:t>
      </w:r>
      <w:r>
        <w:tab/>
      </w:r>
      <w:r>
        <w:rPr>
          <w:color w:val="0000FF"/>
        </w:rPr>
        <w:t>（那种情况下不好问问题啊）</w:t>
      </w:r>
    </w:p>
    <w:p>
      <w:r>
        <w:rPr>
          <w:color w:val="0000FF"/>
        </w:rPr>
        <w:t>春城 朔</w:t>
      </w:r>
      <w:r>
        <w:tab/>
      </w:r>
      <w:r>
        <w:rPr>
          <w:color w:val="0000FF"/>
        </w:rPr>
        <w:t>（今天感觉又来这么一遭真的憋不住了）</w:t>
      </w:r>
    </w:p>
    <w:p>
      <w:r>
        <w:rPr>
          <w:color w:val="0000FF"/>
        </w:rPr>
        <w:t>春城 朔</w:t>
      </w:r>
      <w:r>
        <w:tab/>
      </w:r>
      <w:r>
        <w:rPr>
          <w:color w:val="0000FF"/>
        </w:rPr>
        <w:t>（我得问他）</w:t>
      </w:r>
    </w:p>
    <w:p>
      <w:r>
        <w:rPr>
          <w:color w:val="0000FF"/>
        </w:rPr>
        <w:t>春城 朔</w:t>
      </w:r>
      <w:r>
        <w:tab/>
      </w:r>
      <w:r>
        <w:rPr>
          <w:color w:val="0000FF"/>
        </w:rPr>
        <w:t>（反正昨晚都那样了）</w:t>
      </w:r>
    </w:p>
    <w:p>
      <w:r>
        <w:rPr>
          <w:color w:val="000000"/>
        </w:rPr>
        <w:t>AAA.茶叶小妹小娟</w:t>
      </w:r>
      <w:r>
        <w:tab/>
      </w:r>
      <w:r>
        <w:rPr>
          <w:color w:val="000000"/>
        </w:rPr>
        <w:t>（可以问可以问）</w:t>
      </w:r>
    </w:p>
    <w:p>
      <w:r>
        <w:rPr>
          <w:color w:val="0000FF"/>
        </w:rPr>
        <w:t>春城 朔</w:t>
      </w:r>
      <w:r>
        <w:tab/>
      </w:r>
      <w:r>
        <w:rPr>
          <w:color w:val="0000FF"/>
        </w:rPr>
        <w:t>（我要去揭伤疤了）</w:t>
      </w:r>
    </w:p>
    <w:p>
      <w:r>
        <w:rPr>
          <w:color w:val="AA00AA"/>
        </w:rPr>
        <w:t>梦野 菊理</w:t>
      </w:r>
      <w:r>
        <w:tab/>
      </w:r>
      <w:r>
        <w:rPr>
          <w:color w:val="AA00AA"/>
        </w:rPr>
        <w:t>那么我和他分开前拽拽他：“…你记得明天带武器，不然我们赤手空拳揍人吗。”</w:t>
      </w:r>
    </w:p>
    <w:p>
      <w:r>
        <w:rPr>
          <w:color w:val="000000"/>
        </w:rPr>
        <w:t>AAA.茶叶小妹小娟</w:t>
      </w:r>
      <w:r>
        <w:tab/>
      </w:r>
      <w:r>
        <w:rPr>
          <w:color w:val="000000"/>
        </w:rPr>
        <w:t>（就这样伤害爸爸）</w:t>
      </w:r>
    </w:p>
    <w:p>
      <w:r>
        <w:rPr>
          <w:color w:val="0000FF"/>
        </w:rPr>
        <w:t>春城 朔</w:t>
      </w:r>
      <w:r>
        <w:tab/>
      </w:r>
      <w:r>
        <w:rPr>
          <w:color w:val="0000FF"/>
        </w:rPr>
        <w:t>“…我会把父亲的枪顺出来的。虽然但是我不会用啊。”</w:t>
      </w:r>
    </w:p>
    <w:p>
      <w:r>
        <w:rPr>
          <w:color w:val="0000FF"/>
        </w:rPr>
        <w:t>春城 朔</w:t>
      </w:r>
      <w:r>
        <w:tab/>
      </w:r>
      <w:r>
        <w:rPr>
          <w:color w:val="0000FF"/>
        </w:rPr>
        <w:t>（为什么枪术不能继承）</w:t>
      </w:r>
    </w:p>
    <w:p>
      <w:r>
        <w:rPr>
          <w:color w:val="0000FF"/>
        </w:rPr>
        <w:t>春城 朔</w:t>
      </w:r>
      <w:r>
        <w:tab/>
      </w:r>
      <w:r>
        <w:rPr>
          <w:color w:val="0000FF"/>
        </w:rPr>
        <w:t>（他肯定很会玩枪吧）</w:t>
      </w:r>
    </w:p>
    <w:p>
      <w:r>
        <w:rPr>
          <w:color w:val="AA00AA"/>
        </w:rPr>
        <w:t>梦野 菊理</w:t>
      </w:r>
      <w:r>
        <w:tab/>
      </w:r>
      <w:r>
        <w:rPr>
          <w:color w:val="AA00AA"/>
        </w:rPr>
        <w:t>“那你加油吧。”忧心忡忡地走来走去：“唉，我其实觉得没什么和我爹好说的了，但是那玩意要是把警察都弄死了该怎么办…”</w:t>
      </w:r>
    </w:p>
    <w:p>
      <w:r>
        <w:rPr>
          <w:color w:val="000000"/>
        </w:rPr>
        <w:t>AAA.茶叶小妹小娟</w:t>
      </w:r>
      <w:r>
        <w:tab/>
      </w:r>
      <w:r>
        <w:rPr>
          <w:color w:val="000000"/>
        </w:rPr>
        <w:t>（这几个猫里面有不会玩枪的吗dj除外）</w:t>
      </w:r>
    </w:p>
    <w:p>
      <w:r>
        <w:rPr>
          <w:color w:val="000000"/>
        </w:rPr>
        <w:t>AAA.茶叶小妹小娟</w:t>
      </w:r>
      <w:r>
        <w:tab/>
      </w:r>
      <w:r>
        <w:rPr>
          <w:color w:val="000000"/>
        </w:rPr>
        <w:t>（怎么会有boss其实是最大的良民，）</w:t>
      </w:r>
    </w:p>
    <w:p>
      <w:r>
        <w:rPr>
          <w:color w:val="0000FF"/>
        </w:rPr>
        <w:t>春城 朔</w:t>
      </w:r>
      <w:r>
        <w:tab/>
      </w:r>
      <w:r>
        <w:rPr>
          <w:color w:val="0000FF"/>
        </w:rPr>
        <w:t>（dj好废物，不对dj会魔法）</w:t>
      </w:r>
    </w:p>
    <w:p>
      <w:r>
        <w:rPr>
          <w:color w:val="0000FF"/>
        </w:rPr>
        <w:t>春城 朔</w:t>
      </w:r>
      <w:r>
        <w:tab/>
      </w:r>
      <w:r>
        <w:rPr>
          <w:color w:val="0000FF"/>
        </w:rPr>
        <w:t>（dj会神奇妙妙火）</w:t>
      </w:r>
    </w:p>
    <w:p>
      <w:r>
        <w:rPr>
          <w:color w:val="000000"/>
        </w:rPr>
        <w:t>AAA.茶叶小妹小娟</w:t>
      </w:r>
      <w:r>
        <w:tab/>
      </w:r>
      <w:r>
        <w:rPr>
          <w:color w:val="000000"/>
        </w:rPr>
        <w:t>（男人二十岁了还在单身就会变成魔法少男）</w:t>
      </w:r>
    </w:p>
    <w:p>
      <w:r>
        <w:rPr>
          <w:color w:val="0000FF"/>
        </w:rPr>
        <w:t>春城 朔</w:t>
      </w:r>
      <w:r>
        <w:tab/>
      </w:r>
      <w:r>
        <w:rPr>
          <w:color w:val="0000FF"/>
        </w:rPr>
        <w:t>“我其实还是没懂，艺术病到底是怎么发生的…虽然我知道父亲和你爹有勾连但是他们又是怎么勾搭上的，他又为什么要杀人，昨天是不是去和你爹见面了…”好多问题，我叹一口气，开始梳理等会要用什么顺序问他。</w:t>
      </w:r>
    </w:p>
    <w:p>
      <w:r>
        <w:rPr>
          <w:color w:val="0000FF"/>
        </w:rPr>
        <w:t>春城 朔</w:t>
      </w:r>
      <w:r>
        <w:tab/>
      </w:r>
      <w:r>
        <w:rPr>
          <w:color w:val="0000FF"/>
        </w:rPr>
        <w:t>（嗯还有为什么突然决定复出了）</w:t>
      </w:r>
    </w:p>
    <w:p>
      <w:r>
        <w:rPr>
          <w:color w:val="AA00AA"/>
        </w:rPr>
        <w:t>梦野 菊理</w:t>
      </w:r>
      <w:r>
        <w:tab/>
      </w:r>
      <w:r>
        <w:rPr>
          <w:color w:val="AA00AA"/>
        </w:rPr>
        <w:t>“唉，我也再去问问…你觉得把他们两个一起带过去对付冬鸠的可能性多大？”思考了片刻也觉得很乱：“算了，有事手机联系。”</w:t>
      </w:r>
    </w:p>
    <w:p>
      <w:r>
        <w:rPr>
          <w:color w:val="0000FF"/>
        </w:rPr>
        <w:t>春城 朔</w:t>
      </w:r>
      <w:r>
        <w:tab/>
      </w:r>
      <w:r>
        <w:rPr>
          <w:color w:val="0000FF"/>
        </w:rPr>
        <w:t>（上阵父子兵）</w:t>
      </w:r>
    </w:p>
    <w:p>
      <w:r>
        <w:rPr>
          <w:color w:val="0000FF"/>
        </w:rPr>
        <w:t>春城 朔</w:t>
      </w:r>
      <w:r>
        <w:tab/>
      </w:r>
      <w:r>
        <w:rPr>
          <w:color w:val="0000FF"/>
        </w:rPr>
        <w:t>（、、、）</w:t>
      </w:r>
    </w:p>
    <w:p>
      <w:r>
        <w:rPr>
          <w:color w:val="0000FF"/>
        </w:rPr>
        <w:t>春城 朔</w:t>
      </w:r>
      <w:r>
        <w:tab/>
      </w:r>
      <w:r>
        <w:rPr>
          <w:color w:val="0000FF"/>
        </w:rPr>
        <w:t>（那台搞笑了吧）</w:t>
      </w:r>
    </w:p>
    <w:p>
      <w:r>
        <w:rPr>
          <w:color w:val="000000"/>
        </w:rPr>
        <w:t>AAA.茶叶小妹小娟</w:t>
      </w:r>
      <w:r>
        <w:tab/>
      </w:r>
      <w:r>
        <w:rPr>
          <w:color w:val="000000"/>
        </w:rPr>
        <w:t>（拖家带口全上了）</w:t>
      </w:r>
    </w:p>
    <w:p>
      <w:r>
        <w:rPr>
          <w:color w:val="AA00AA"/>
        </w:rPr>
        <w:t>梦野 菊理</w:t>
      </w:r>
      <w:r>
        <w:tab/>
      </w:r>
      <w:r>
        <w:rPr>
          <w:color w:val="AA00AA"/>
        </w:rPr>
        <w:t>（。）</w:t>
      </w:r>
    </w:p>
    <w:p>
      <w:r>
        <w:rPr>
          <w:color w:val="000000"/>
        </w:rPr>
        <w:t>AAA.茶叶小妹小娟</w:t>
      </w:r>
      <w:r>
        <w:tab/>
      </w:r>
      <w:r>
        <w:rPr>
          <w:color w:val="000000"/>
        </w:rPr>
        <w:t>（最后全撤了吗）</w:t>
      </w:r>
    </w:p>
    <w:p>
      <w:r>
        <w:rPr>
          <w:color w:val="AA00AA"/>
        </w:rPr>
        <w:t>梦野 菊理</w:t>
      </w:r>
      <w:r>
        <w:tab/>
      </w:r>
      <w:r>
        <w:rPr>
          <w:color w:val="AA00AA"/>
        </w:rPr>
        <w:t>（原来这个是危机合约）</w:t>
      </w:r>
    </w:p>
    <w:p>
      <w:r>
        <w:rPr>
          <w:color w:val="0000FF"/>
        </w:rPr>
        <w:t>春城 朔</w:t>
      </w:r>
      <w:r>
        <w:tab/>
      </w:r>
      <w:r>
        <w:rPr>
          <w:color w:val="0000FF"/>
        </w:rPr>
        <w:t>（。。。）</w:t>
      </w:r>
    </w:p>
    <w:p>
      <w:r>
        <w:rPr>
          <w:color w:val="0000FF"/>
        </w:rPr>
        <w:t>春城 朔</w:t>
      </w:r>
      <w:r>
        <w:tab/>
      </w:r>
      <w:r>
        <w:rPr>
          <w:color w:val="0000FF"/>
        </w:rPr>
        <w:t>“你在搞笑吗让带着武器的空庭和你爹、我父亲出现在一个场合？？？”</w:t>
      </w:r>
    </w:p>
    <w:p>
      <w:r>
        <w:rPr>
          <w:color w:val="0000FF"/>
        </w:rPr>
        <w:t>春城 朔</w:t>
      </w:r>
      <w:r>
        <w:tab/>
      </w:r>
      <w:r>
        <w:rPr>
          <w:color w:val="0000FF"/>
        </w:rPr>
        <w:t>（真的假的）</w:t>
      </w:r>
    </w:p>
    <w:p>
      <w:r>
        <w:rPr>
          <w:color w:val="0000FF"/>
        </w:rPr>
        <w:t>春城 朔</w:t>
      </w:r>
      <w:r>
        <w:tab/>
      </w:r>
      <w:r>
        <w:rPr>
          <w:color w:val="0000FF"/>
        </w:rPr>
        <w:t>（到最后会内斗吧）</w:t>
      </w:r>
    </w:p>
    <w:p>
      <w:r>
        <w:rPr>
          <w:color w:val="0000FF"/>
        </w:rPr>
        <w:t>春城 朔</w:t>
      </w:r>
      <w:r>
        <w:tab/>
      </w:r>
      <w:r>
        <w:rPr>
          <w:color w:val="0000FF"/>
        </w:rPr>
        <w:t>（会变成蜘蛛侠那个场面）</w:t>
      </w:r>
    </w:p>
    <w:p>
      <w:r>
        <w:rPr>
          <w:color w:val="000000"/>
        </w:rPr>
        <w:t>AAA.茶叶小妹小娟</w:t>
      </w:r>
      <w:r>
        <w:tab/>
      </w:r>
      <w:r>
        <w:rPr>
          <w:color w:val="000000"/>
        </w:rPr>
        <w:t>（互相指）</w:t>
      </w:r>
    </w:p>
    <w:p>
      <w:r>
        <w:rPr>
          <w:color w:val="0000FF"/>
        </w:rPr>
        <w:t>春城 朔</w:t>
      </w:r>
      <w:r>
        <w:tab/>
      </w:r>
      <w:r>
        <w:rPr>
          <w:color w:val="0000FF"/>
        </w:rPr>
        <w:t>（只不过是用枪指人）</w:t>
      </w:r>
    </w:p>
    <w:p>
      <w:r>
        <w:rPr>
          <w:color w:val="AA00AA"/>
        </w:rPr>
        <w:t>梦野 菊理</w:t>
      </w:r>
      <w:r>
        <w:tab/>
      </w:r>
      <w:r>
        <w:rPr>
          <w:color w:val="AA00AA"/>
        </w:rPr>
        <w:t>（）</w:t>
      </w:r>
    </w:p>
    <w:p>
      <w:r>
        <w:rPr>
          <w:color w:val="000000"/>
        </w:rPr>
        <w:t>AAA.茶叶小妹小娟</w:t>
      </w:r>
      <w:r>
        <w:tab/>
      </w:r>
      <w:r>
        <w:rPr>
          <w:color w:val="000000"/>
        </w:rPr>
        <w:t>（未尝不可呢）</w:t>
      </w:r>
    </w:p>
    <w:p>
      <w:r>
        <w:rPr>
          <w:color w:val="0000FF"/>
        </w:rPr>
        <w:t>春城 朔</w:t>
      </w:r>
      <w:r>
        <w:tab/>
      </w:r>
      <w:r>
        <w:rPr>
          <w:color w:val="0000FF"/>
        </w:rPr>
        <w:t>（我想到那个）</w:t>
      </w:r>
    </w:p>
    <w:p>
      <w:r>
        <w:rPr>
          <w:color w:val="AA00AA"/>
        </w:rPr>
        <w:t>梦野 菊理</w:t>
      </w:r>
      <w:r>
        <w:tab/>
      </w:r>
      <w:r>
        <w:rPr>
          <w:color w:val="AA00AA"/>
        </w:rPr>
        <w:t>“…额，那还是算了。”我抖抖。</w:t>
      </w:r>
    </w:p>
    <w:p>
      <w:r>
        <w:rPr>
          <w:color w:val="AA00AA"/>
        </w:rPr>
        <w:t>梦野 菊理</w:t>
      </w:r>
      <w:r>
        <w:tab/>
      </w:r>
      <w:r>
        <w:rPr>
          <w:color w:val="AA00AA"/>
        </w:rPr>
        <w:t>（我看过这个）</w:t>
      </w:r>
    </w:p>
    <w:p>
      <w:r>
        <w:rPr>
          <w:color w:val="0000FF"/>
        </w:rPr>
        <w:t>春城 朔</w:t>
      </w:r>
      <w:r>
        <w:tab/>
      </w:r>
      <w:r>
        <w:rPr>
          <w:color w:val="0000FF"/>
        </w:rPr>
        <w:t>（ccls在给ho1写信，然后fyyl射击了ccls）</w:t>
      </w:r>
    </w:p>
    <w:p>
      <w:r>
        <w:rPr>
          <w:color w:val="0000FF"/>
        </w:rPr>
        <w:t>春城 朔</w:t>
      </w:r>
      <w:r>
        <w:tab/>
      </w:r>
      <w:r>
        <w:rPr>
          <w:color w:val="0000FF"/>
        </w:rPr>
        <w:t>（然后ccls诈尸）</w:t>
      </w:r>
    </w:p>
    <w:p>
      <w:r>
        <w:rPr>
          <w:color w:val="0000FF"/>
        </w:rPr>
        <w:t>春城 朔</w:t>
      </w:r>
      <w:r>
        <w:tab/>
      </w:r>
      <w:r>
        <w:rPr>
          <w:color w:val="0000FF"/>
        </w:rPr>
        <w:t>（然后dj进来了）</w:t>
      </w:r>
    </w:p>
    <w:p>
      <w:r>
        <w:rPr>
          <w:color w:val="0000FF"/>
        </w:rPr>
        <w:t>春城 朔</w:t>
      </w:r>
      <w:r>
        <w:tab/>
      </w:r>
      <w:r>
        <w:rPr>
          <w:color w:val="0000FF"/>
        </w:rPr>
        <w:t>（然后我们进去了）</w:t>
      </w:r>
    </w:p>
    <w:p>
      <w:r>
        <w:rPr>
          <w:color w:val="0000FF"/>
        </w:rPr>
        <w:t>春城 朔</w:t>
      </w:r>
      <w:r>
        <w:tab/>
      </w:r>
      <w:r>
        <w:rPr>
          <w:color w:val="0000FF"/>
        </w:rPr>
        <w:t>（好吧第四个看上去是kt）</w:t>
      </w:r>
    </w:p>
    <w:p>
      <w:r>
        <w:rPr>
          <w:color w:val="0000FF"/>
        </w:rPr>
        <w:t>春城 朔</w:t>
      </w:r>
      <w:r>
        <w:tab/>
      </w:r>
      <w:r>
        <w:rPr>
          <w:color w:val="0000FF"/>
        </w:rPr>
        <w:t>（然后我们进去调查）</w:t>
      </w:r>
    </w:p>
    <w:p>
      <w:r>
        <w:rPr>
          <w:color w:val="AA00AA"/>
        </w:rPr>
        <w:t>梦野 菊理</w:t>
      </w:r>
      <w:r>
        <w:tab/>
      </w:r>
      <w:r>
        <w:rPr>
          <w:color w:val="AA00AA"/>
        </w:rPr>
        <w:t>（。）</w:t>
      </w:r>
    </w:p>
    <w:p>
      <w:r>
        <w:rPr>
          <w:color w:val="AA00AA"/>
        </w:rPr>
        <w:t>梦野 菊理</w:t>
      </w:r>
      <w:r>
        <w:tab/>
      </w:r>
      <w:r>
        <w:rPr>
          <w:color w:val="AA00AA"/>
        </w:rPr>
        <w:t>（嗯）</w:t>
      </w:r>
    </w:p>
    <w:p>
      <w:r>
        <w:rPr>
          <w:color w:val="000000"/>
        </w:rPr>
        <w:t>AAA.茶叶小妹小娟</w:t>
      </w:r>
      <w:r>
        <w:tab/>
      </w:r>
      <w:r>
        <w:rPr>
          <w:color w:val="000000"/>
        </w:rPr>
        <w:t>（。。。）</w:t>
      </w:r>
    </w:p>
    <w:p>
      <w:r>
        <w:rPr>
          <w:color w:val="000000"/>
        </w:rPr>
        <w:t>AAA.茶叶小妹小娟</w:t>
      </w:r>
      <w:r>
        <w:tab/>
      </w:r>
      <w:r>
        <w:rPr>
          <w:color w:val="000000"/>
        </w:rPr>
        <w:t>（看完绷不住了）</w:t>
      </w:r>
    </w:p>
    <w:p>
      <w:r>
        <w:rPr>
          <w:color w:val="0000FF"/>
        </w:rPr>
        <w:t>春城 朔</w:t>
      </w:r>
      <w:r>
        <w:tab/>
      </w:r>
      <w:r>
        <w:rPr>
          <w:color w:val="0000FF"/>
        </w:rPr>
        <w:t>（虽然如果ccls在给1写信，那第四个应该是我）</w:t>
      </w:r>
    </w:p>
    <w:p>
      <w:r>
        <w:rPr>
          <w:color w:val="0000FF"/>
        </w:rPr>
        <w:t>春城 朔</w:t>
      </w:r>
      <w:r>
        <w:tab/>
      </w:r>
      <w:r>
        <w:rPr>
          <w:color w:val="0000FF"/>
        </w:rPr>
        <w:t>（然后你和kt进去）</w:t>
      </w:r>
    </w:p>
    <w:p>
      <w:r>
        <w:rPr>
          <w:color w:val="0000FF"/>
        </w:rPr>
        <w:t>春城 朔</w:t>
      </w:r>
      <w:r>
        <w:tab/>
      </w:r>
      <w:r>
        <w:rPr>
          <w:color w:val="0000FF"/>
        </w:rPr>
        <w:t>（毕竟kt是警察）</w:t>
      </w:r>
    </w:p>
    <w:p>
      <w:r>
        <w:rPr>
          <w:color w:val="0000FF"/>
        </w:rPr>
        <w:t>春城 朔</w:t>
      </w:r>
      <w:r>
        <w:tab/>
      </w:r>
      <w:r>
        <w:rPr>
          <w:color w:val="0000FF"/>
        </w:rPr>
        <w:t>（，，，）</w:t>
      </w:r>
    </w:p>
    <w:p>
      <w:r>
        <w:rPr>
          <w:color w:val="000000"/>
        </w:rPr>
        <w:t>AAA.茶叶小妹小娟</w:t>
      </w:r>
      <w:r>
        <w:tab/>
      </w:r>
      <w:r>
        <w:rPr>
          <w:color w:val="000000"/>
        </w:rPr>
        <w:t>（六人幸终是死了的终）</w:t>
      </w:r>
    </w:p>
    <w:p>
      <w:r>
        <w:rPr>
          <w:color w:val="000000"/>
        </w:rPr>
        <w:t>AAA.茶叶小妹小娟</w:t>
      </w:r>
      <w:r>
        <w:tab/>
      </w:r>
      <w:r>
        <w:rPr>
          <w:color w:val="000000"/>
        </w:rPr>
        <w:t>（，，，，感觉kt296干得出来）</w:t>
      </w:r>
    </w:p>
    <w:p>
      <w:r>
        <w:rPr>
          <w:color w:val="0000FF"/>
        </w:rPr>
        <w:t>春城 朔</w:t>
      </w:r>
      <w:r>
        <w:tab/>
      </w:r>
      <w:r>
        <w:rPr>
          <w:color w:val="0000FF"/>
        </w:rPr>
        <w:t>（艺术是死（确信））</w:t>
      </w:r>
    </w:p>
    <w:p>
      <w:r>
        <w:rPr>
          <w:color w:val="000000"/>
        </w:rPr>
        <w:t>AAA.茶叶小妹小娟</w:t>
      </w:r>
      <w:r>
        <w:tab/>
      </w:r>
      <w:r>
        <w:rPr>
          <w:color w:val="000000"/>
        </w:rPr>
        <w:t>（确实是死的很艺术。。。）</w:t>
      </w:r>
    </w:p>
    <w:p>
      <w:r>
        <w:rPr>
          <w:color w:val="AA00AA"/>
        </w:rPr>
        <w:t>梦野 菊理</w:t>
      </w:r>
      <w:r>
        <w:tab/>
      </w:r>
      <w:r>
        <w:rPr>
          <w:color w:val="AA00AA"/>
        </w:rPr>
        <w:t>（我没什么想rp的了！）</w:t>
      </w:r>
    </w:p>
    <w:p>
      <w:r>
        <w:rPr>
          <w:color w:val="0000FF"/>
        </w:rPr>
        <w:t>春城 朔</w:t>
      </w:r>
      <w:r>
        <w:tab/>
      </w:r>
      <w:r>
        <w:rPr>
          <w:color w:val="0000FF"/>
        </w:rPr>
        <w:t>（我也没有）</w:t>
      </w:r>
    </w:p>
    <w:p>
      <w:r>
        <w:rPr>
          <w:color w:val="0000FF"/>
        </w:rPr>
        <w:t>春城 朔</w:t>
      </w:r>
      <w:r>
        <w:tab/>
      </w:r>
      <w:r>
        <w:rPr>
          <w:color w:val="0000FF"/>
        </w:rPr>
        <w:t>（我们去小窗吧）</w:t>
      </w:r>
    </w:p>
    <w:p>
      <w:r>
        <w:rPr>
          <w:color w:val="000000"/>
        </w:rPr>
        <w:t>AAA.茶叶小妹小娟</w:t>
      </w:r>
      <w:r>
        <w:tab/>
      </w:r>
      <w:r>
        <w:rPr>
          <w:color w:val="000000"/>
        </w:rPr>
        <w:t>（okok！）</w:t>
      </w:r>
    </w:p>
    <w:p>
      <w:r>
        <w:rPr>
          <w:color w:val="000000"/>
        </w:rPr>
        <w:t>AAA.茶叶小妹小娟</w:t>
      </w:r>
      <w:r>
        <w:tab/>
      </w:r>
      <w:r>
        <w:rPr>
          <w:color w:val="000000"/>
        </w:rPr>
        <w:t>（小窗rp一下去哪里就可以！）</w:t>
      </w:r>
    </w:p>
    <w:p>
      <w:r>
        <w:rPr>
          <w:color w:val="AA00AA"/>
        </w:rPr>
        <w:t>梦野 菊理</w:t>
      </w:r>
      <w:r>
        <w:tab/>
      </w:r>
      <w:r>
        <w:rPr>
          <w:color w:val="AA00AA"/>
        </w:rPr>
        <w:t>（我想想）</w:t>
      </w:r>
    </w:p>
    <w:p>
      <w:r>
        <w:rPr>
          <w:color w:val="0000FF"/>
        </w:rPr>
        <w:t>春城 朔</w:t>
      </w:r>
      <w:r>
        <w:tab/>
      </w:r>
      <w:r>
        <w:rPr>
          <w:color w:val="0000FF"/>
        </w:rPr>
        <w:t>我憔悴地回家，来了一趟停月剧场搭档突然变成魔法少男了，还差点被人拿枪指着，好憔悴。</w:t>
      </w:r>
    </w:p>
    <w:p>
      <w:r>
        <w:rPr>
          <w:color w:val="000000"/>
        </w:rPr>
        <w:t>AAA.茶叶小妹小娟</w:t>
      </w:r>
      <w:r>
        <w:tab/>
      </w:r>
      <w:r>
        <w:rPr>
          <w:color w:val="000000"/>
        </w:rPr>
        <w:t>（，，其实魔法少男应该还在他家小区门口蹲你）</w:t>
      </w:r>
    </w:p>
    <w:p>
      <w:r>
        <w:rPr>
          <w:color w:val="0000FF"/>
        </w:rPr>
        <w:t>春城 朔</w:t>
      </w:r>
      <w:r>
        <w:tab/>
      </w:r>
      <w:r>
        <w:rPr>
          <w:color w:val="0000FF"/>
        </w:rPr>
        <w:t>（哦不，难道我要去小区找他吗）</w:t>
      </w:r>
    </w:p>
    <w:p>
      <w:r>
        <w:rPr>
          <w:color w:val="000000"/>
        </w:rPr>
        <w:t>AAA.茶叶小妹小娟</w:t>
      </w:r>
      <w:r>
        <w:tab/>
      </w:r>
      <w:r>
        <w:rPr>
          <w:color w:val="000000"/>
        </w:rPr>
        <w:t>（晚上去都行不急不急）</w:t>
      </w:r>
    </w:p>
    <w:p>
      <w:r>
        <w:rPr>
          <w:color w:val="AA00AA"/>
        </w:rPr>
        <w:t>梦野 菊理</w:t>
      </w:r>
      <w:r>
        <w:tab/>
      </w:r>
      <w:r>
        <w:rPr>
          <w:color w:val="AA00AA"/>
        </w:rPr>
        <w:t>那么我先回家，顺便看看我爹在不在家。</w:t>
      </w:r>
    </w:p>
    <w:p>
      <w:r>
        <w:rPr>
          <w:color w:val="0000FF"/>
        </w:rPr>
        <w:t>春城 朔</w:t>
      </w:r>
      <w:r>
        <w:tab/>
      </w:r>
      <w:r>
        <w:rPr>
          <w:color w:val="0000FF"/>
        </w:rPr>
        <w:t>（我先去问我爹）</w:t>
      </w:r>
    </w:p>
    <w:p>
      <w:r>
        <w:rPr>
          <w:color w:val="000000"/>
        </w:rPr>
        <w:t>AAA.茶叶小妹小娟</w:t>
      </w:r>
      <w:r>
        <w:tab/>
      </w:r>
      <w:r>
        <w:rPr>
          <w:color w:val="000000"/>
        </w:rPr>
        <w:t>由于等待空庭的手术耽误了一些时间，你回到春日亭的时候已经是下午三四点，太阳西斜，晚霞明艳，刚结束了一场演出的师哥师姐们从寄席走出，和你打了个招呼。 “小朔回来了？今天中午吃饭了吗，要不要一起开个小灶…啊、对了，亭主今天一整天都没出门，你知道怎么了吗？”师姐拍拍你的肩膀。</w:t>
      </w:r>
    </w:p>
    <w:p>
      <w:r>
        <w:rPr>
          <w:color w:val="000000"/>
        </w:rPr>
        <w:t>AAA.茶叶小妹小娟</w:t>
      </w:r>
      <w:r>
        <w:tab/>
      </w:r>
      <w:r>
        <w:rPr>
          <w:color w:val="000000"/>
        </w:rPr>
        <w:t>由于等待空庭的手术耽误了一些时间，你回到风月院宅邸的时候已经是下午三四点，西斜的太阳为天边的云镀上金边，打开家门，风月院岚房间的房门半开着，透过缝隙你看见他半倚着床头闭目养神。</w:t>
      </w:r>
    </w:p>
    <w:p>
      <w:r>
        <w:rPr>
          <w:color w:val="0000FF"/>
        </w:rPr>
        <w:t>春城 朔</w:t>
      </w:r>
      <w:r>
        <w:tab/>
      </w:r>
      <w:r>
        <w:rPr>
          <w:color w:val="0000FF"/>
        </w:rPr>
        <w:t>“师兄师姐辛苦了，我吃午饭比较晚、现在还不是很饿…不过叫外卖的话可以带我一个。”虽然这段时间吃进肚子的只有珍珠是固体，不过现在身心俱疲也不是很有胃口。想了想昨天父亲的反应斟酌着回复。“父亲昨天似乎受到了一些刺激…我再去看看他。”</w:t>
      </w:r>
    </w:p>
    <w:p>
      <w:r>
        <w:rPr>
          <w:color w:val="AA00AA"/>
        </w:rPr>
        <w:t>梦野 菊理</w:t>
      </w:r>
      <w:r>
        <w:tab/>
      </w:r>
      <w:r>
        <w:rPr>
          <w:color w:val="AA00AA"/>
        </w:rPr>
        <w:t>（哪来的贵妇）</w:t>
      </w:r>
    </w:p>
    <w:p>
      <w:r>
        <w:rPr>
          <w:color w:val="000000"/>
        </w:rPr>
        <w:t>AAA.茶叶小妹小娟</w:t>
      </w:r>
      <w:r>
        <w:tab/>
      </w:r>
      <w:r>
        <w:rPr>
          <w:color w:val="000000"/>
        </w:rPr>
        <w:t>（其实是等你回来等困了。。。）</w:t>
      </w:r>
    </w:p>
    <w:p>
      <w:r>
        <w:rPr>
          <w:color w:val="0000FF"/>
        </w:rPr>
        <w:t>春城 朔</w:t>
      </w:r>
      <w:r>
        <w:tab/>
      </w:r>
      <w:r>
        <w:rPr>
          <w:color w:val="0000FF"/>
        </w:rPr>
        <w:t>（我们把大群sv了吧）</w:t>
      </w:r>
    </w:p>
    <w:p>
      <w:r>
        <w:rPr>
          <w:color w:val="AA00AA"/>
        </w:rPr>
        <w:t>梦野 菊理</w:t>
      </w:r>
      <w:r>
        <w:tab/>
      </w:r>
      <w:r>
        <w:rPr>
          <w:color w:val="AA00AA"/>
        </w:rPr>
        <w:t>那我敲了敲门，等他反应。</w:t>
      </w:r>
    </w:p>
    <w:p>
      <w:r>
        <w:rPr>
          <w:color w:val="000000"/>
        </w:rPr>
        <w:t>AAA.茶叶小妹小娟</w:t>
      </w:r>
      <w:r>
        <w:tab/>
      </w:r>
      <w:r>
        <w:rPr>
          <w:color w:val="000000"/>
        </w:rPr>
        <w:t>“好哦？那等我们偷偷定点外卖送你房间去好了，原来是这样，那你记得好好劝劝亭主，大家都很担心他。”师哥师姐和你说了几句话后就成群叽叽喳喳的离开了。 穿过游廊走进后院，今日的沙石水景或许是因为你的心境更显空寂，春城留声的房间的房门紧闭，正如师哥师姐们所说，他今天丝毫没有要出来的迹象。</w:t>
      </w:r>
    </w:p>
    <w:p>
      <w:r>
        <w:rPr>
          <w:color w:val="0000FF"/>
        </w:rPr>
        <w:t>春城 朔</w:t>
      </w:r>
      <w:r>
        <w:tab/>
      </w:r>
      <w:r>
        <w:rPr>
          <w:color w:val="0000FF"/>
        </w:rPr>
        <w:t>我和师兄师姐道别，来到父亲的房门前轻敲两下：“父亲，您在里面吧？我可以进来吗？”</w:t>
      </w:r>
    </w:p>
    <w:p>
      <w:r>
        <w:rPr>
          <w:color w:val="000000"/>
        </w:rPr>
        <w:t>AAA.茶叶小妹小娟</w:t>
      </w:r>
      <w:r>
        <w:tab/>
      </w:r>
      <w:r>
        <w:rPr>
          <w:color w:val="000000"/>
        </w:rPr>
        <w:t>他被你的敲门声惊动，睫毛颤动两下缓缓睁眼，透过模糊的视线看见你的身影。风月院岚疲惫的按压眉心，又换上以往温柔的笑容，向门外招招手。“菊理回来了，那就进来聊吧？”</w:t>
      </w:r>
    </w:p>
    <w:p>
      <w:r>
        <w:rPr>
          <w:color w:val="AA00AA"/>
        </w:rPr>
        <w:t>梦野 菊理</w:t>
      </w:r>
      <w:r>
        <w:tab/>
      </w:r>
      <w:r>
        <w:rPr>
          <w:color w:val="AA00AA"/>
        </w:rPr>
        <w:t>我走进去站在他面前：“您想和我说些什么，上午…是我太失态了，抱歉。”</w:t>
      </w:r>
    </w:p>
    <w:p>
      <w:r>
        <w:rPr>
          <w:color w:val="000000"/>
        </w:rPr>
        <w:t>AAA.茶叶小妹小娟</w:t>
      </w:r>
      <w:r>
        <w:tab/>
      </w:r>
      <w:r>
        <w:rPr>
          <w:color w:val="000000"/>
        </w:rPr>
        <w:t>你在门口等了许久，久到你以为他不会再开门，房间的木门被猛地拉开，春城留声站在你眼前，表情是一贯的冷淡，像是昨晚的争执从未发生过一般，只是面容远比你昨晚记忆中的更加憔悴，眼下的乌青怎样都遮不住。“……找我什么事？”他打破沉默，问道。</w:t>
      </w:r>
    </w:p>
    <w:p>
      <w:r>
        <w:rPr>
          <w:color w:val="0000FF"/>
        </w:rPr>
        <w:t>春城 朔</w:t>
      </w:r>
      <w:r>
        <w:tab/>
      </w:r>
      <w:r>
        <w:rPr>
          <w:color w:val="0000FF"/>
        </w:rPr>
        <w:t>正起身准备走人就看见门被拉开，赶忙转身回来，瞧见父亲的神色不由吃了一惊，原本准备好的腹稿也打乱了些。“我有很多问题想问您…我们能进去说吗。”越看越觉得糟糕地过头了，不由自作主张多补充了一句。“您昨晚到现在…有休息吗？”</w:t>
      </w:r>
    </w:p>
    <w:p>
      <w:r>
        <w:rPr>
          <w:color w:val="000000"/>
        </w:rPr>
        <w:t>AAA.茶叶小妹小娟</w:t>
      </w:r>
      <w:r>
        <w:tab/>
      </w:r>
      <w:r>
        <w:rPr>
          <w:color w:val="000000"/>
        </w:rPr>
        <w:t>“菊理不用和我道歉，”风月院岚轻轻摇头，牵住你的手腕，拉着你坐在床铺，指尖一点一点捋顺你的头发。“等下又要站累了，我从来没有怪过菊理或者怎么样，只是菊理今天做的决定稍微让父亲有点伤心呢。”</w:t>
      </w:r>
    </w:p>
    <w:p>
      <w:r>
        <w:rPr>
          <w:color w:val="000000"/>
        </w:rPr>
        <w:t>AAA.茶叶小妹小娟</w:t>
      </w:r>
      <w:r>
        <w:tab/>
      </w:r>
      <w:r>
        <w:rPr>
          <w:color w:val="000000"/>
        </w:rPr>
        <w:t>春城留声站在原地，垂着头思考着，最后侧开身留出一条进门的路，默许了你的请求。“…没什么好说的，”他脸上的疲态再也无法掩藏，无神的眼睛瞥了你一眼。“没有。我…今天在收拾房间。”</w:t>
      </w:r>
    </w:p>
    <w:p>
      <w:r>
        <w:rPr>
          <w:color w:val="AA00AA"/>
        </w:rPr>
        <w:t>梦野 菊理</w:t>
      </w:r>
      <w:r>
        <w:tab/>
      </w:r>
      <w:r>
        <w:rPr>
          <w:color w:val="AA00AA"/>
        </w:rPr>
        <w:t>“因为我没杀了他吗？”我眨眨眼反问了一句，老老实实地把头抵到他肩膀上撒娇着：“对不起嘛，您哪里伤心了，可以告诉我，我愿意弥补哦。”</w:t>
      </w:r>
    </w:p>
    <w:p>
      <w:r>
        <w:rPr>
          <w:color w:val="0000FF"/>
        </w:rPr>
        <w:t>春城 朔</w:t>
      </w:r>
      <w:r>
        <w:tab/>
      </w:r>
      <w:r>
        <w:rPr>
          <w:color w:val="0000FF"/>
        </w:rPr>
        <w:t>（哎呦我消息被吞了）</w:t>
      </w:r>
    </w:p>
    <w:p>
      <w:r>
        <w:rPr>
          <w:color w:val="000000"/>
        </w:rPr>
        <w:t>AAA.茶叶小妹小娟</w:t>
      </w:r>
      <w:r>
        <w:tab/>
      </w:r>
      <w:r>
        <w:rPr>
          <w:color w:val="000000"/>
        </w:rPr>
        <w:t>（tx坏啊）</w:t>
      </w:r>
    </w:p>
    <w:p>
      <w:r>
        <w:rPr>
          <w:color w:val="0000FF"/>
        </w:rPr>
        <w:t>春城 朔</w:t>
      </w:r>
      <w:r>
        <w:tab/>
      </w:r>
      <w:r>
        <w:rPr>
          <w:color w:val="0000FF"/>
        </w:rPr>
        <w:t>我摆出乖巧的样子挪进房间，等门再次关上后才清清嗓子开口。“我想问问十八年前那件事…关于大伯他们的死。我听说，他们的死法也很类似现在的艺术病吧？”</w:t>
      </w:r>
    </w:p>
    <w:p>
      <w:r>
        <w:rPr>
          <w:color w:val="000000"/>
        </w:rPr>
        <w:t>AAA.茶叶小妹小娟</w:t>
      </w:r>
      <w:r>
        <w:tab/>
      </w:r>
      <w:r>
        <w:rPr>
          <w:color w:val="000000"/>
        </w:rPr>
        <w:t>“杜绝后患，这是最好的选择。说到底，要不是因为一条产业链出了纰漏，他也抓不住线索…这次是我大意了。”颈窝感受到头发摩擦的痒意，风月院岚眯起眼不回话，但没僵持一会就败下阵来。“每次闯祸菊理惯会撒娇，真是拿准我不会和你生气…空庭警官可是恨我入骨呢，这样菊理也要救他吗？”</w:t>
      </w:r>
    </w:p>
    <w:p>
      <w:r>
        <w:rPr>
          <w:color w:val="AA00AA"/>
        </w:rPr>
        <w:t>梦野 菊理</w:t>
      </w:r>
      <w:r>
        <w:tab/>
      </w:r>
      <w:r>
        <w:rPr>
          <w:color w:val="AA00AA"/>
        </w:rPr>
        <w:t>“当然不是救他，只是不想让他死在那边。某种程度上也是给我上了一课，不要轻易相信别人吧？这是我的失误，所以我要找补回来。”听到这个拉着他的手臂摆了摆，随后咬牙切齿：“我最讨厌别人骗我…至少在我玩开心前，他别死就行——等哪天玩腻了再说？嗯，抱歉了哦父亲，让你为我的任性买单，不过他要是做伤害你的事情，我也不会放过他的。”</w:t>
      </w:r>
    </w:p>
    <w:p>
      <w:r>
        <w:rPr>
          <w:color w:val="000000"/>
        </w:rPr>
        <w:t>AAA.茶叶小妹小娟</w:t>
      </w:r>
      <w:r>
        <w:tab/>
      </w:r>
      <w:r>
        <w:rPr>
          <w:color w:val="000000"/>
        </w:rPr>
        <w:t>走进房间，昨晚一片狼藉的乱象已经不见，器具都被归置到了原来的地方，桌上因为茶具碎裂没来得及换显得空荡许多，春城留声跪坐在榻榻米上示意你也坐下。 “…为什么总要打听与你不相干的事？”他并不回答你，“我不清楚。”</w:t>
      </w:r>
    </w:p>
    <w:p>
      <w:r>
        <w:rPr>
          <w:color w:val="0000FF"/>
        </w:rPr>
        <w:t>春城 朔</w:t>
      </w:r>
      <w:r>
        <w:tab/>
      </w:r>
      <w:r>
        <w:rPr>
          <w:color w:val="0000FF"/>
        </w:rPr>
        <w:t>“我只是想知道……目前爆发的艺术病，和春日亭究竟有没有关系。”我如往常一样跪坐在了父亲对面，但此时却直视着他的眼睛。“而且昨天您究竟去了哪里？为什么回来后会是那种状态？”</w:t>
      </w:r>
    </w:p>
    <w:p>
      <w:r>
        <w:rPr>
          <w:color w:val="000000"/>
        </w:rPr>
        <w:t>AAA.茶叶小妹小娟</w:t>
      </w:r>
      <w:r>
        <w:tab/>
      </w:r>
      <w:r>
        <w:rPr>
          <w:color w:val="000000"/>
        </w:rPr>
        <w:t>“菊理明白就好，有些事情切身体会往往比反复的重复要管用，如果你是这么想的，拿他给你练手不是不可以，祭品那边我再去想办法。”风月院岚溢出一声带着气音的哼笑，声线是令人沉溺的温和， 说出来的话却是无情。“…没关系哦？听到菊理这句话就足够了，你是我最重要的孩子，纵容一些难道会有人说什么吗。说起来，菊理也快到了办成人礼的时间了…有没有想要的礼物呢。”</w:t>
      </w:r>
    </w:p>
    <w:p>
      <w:r>
        <w:rPr>
          <w:color w:val="AA00AA"/>
        </w:rPr>
        <w:t>梦野 菊理</w:t>
      </w:r>
      <w:r>
        <w:tab/>
      </w:r>
      <w:r>
        <w:rPr>
          <w:color w:val="AA00AA"/>
        </w:rPr>
        <w:t>“感觉也不缺什么？没什么想要的。”苦思冥想了会后得出这个结论，至少风月院的生活没有在物质方面亏待过自己，情感方面自己也没什么缺失：“啊对了，倒是有个想法，如果您不介意的话，到时候我可以改成风月院的姓氏，作为本名或者艺名都可以，您觉得呢。”</w:t>
      </w:r>
    </w:p>
    <w:p>
      <w:r>
        <w:rPr>
          <w:color w:val="000000"/>
        </w:rPr>
        <w:t>AAA.茶叶小妹小娟</w:t>
      </w:r>
      <w:r>
        <w:tab/>
      </w:r>
      <w:r>
        <w:rPr>
          <w:color w:val="000000"/>
        </w:rPr>
        <w:t>“没有关系，以前不会有关系，之后也不会有，春日亭的一切都不会有事。”唯独在回答你这句话时，他几乎是下意识的坚定和强硬。 “没什么事，接待了几个客人，昨天只是我身体不大舒服…人都有生病的时候，你就当成是做梦吧。”</w:t>
      </w:r>
    </w:p>
    <w:p>
      <w:r>
        <w:rPr>
          <w:color w:val="0000FF"/>
        </w:rPr>
        <w:t>春城 朔</w:t>
      </w:r>
      <w:r>
        <w:tab/>
      </w:r>
      <w:r>
        <w:rPr>
          <w:color w:val="0000FF"/>
        </w:rPr>
        <w:t>（爹你一定要说得像出去站街了一样吗）</w:t>
      </w:r>
    </w:p>
    <w:p>
      <w:r>
        <w:rPr>
          <w:color w:val="0000FF"/>
        </w:rPr>
        <w:t>春城 朔</w:t>
      </w:r>
      <w:r>
        <w:tab/>
      </w:r>
      <w:r>
        <w:rPr>
          <w:color w:val="0000FF"/>
        </w:rPr>
        <w:t>（我要截图给22看）</w:t>
      </w:r>
    </w:p>
    <w:p>
      <w:r>
        <w:rPr>
          <w:color w:val="000000"/>
        </w:rPr>
        <w:t>AAA.茶叶小妹小娟</w:t>
      </w:r>
      <w:r>
        <w:tab/>
      </w:r>
      <w:r>
        <w:rPr>
          <w:color w:val="000000"/>
        </w:rPr>
        <w:t>（。。。）</w:t>
      </w:r>
    </w:p>
    <w:p>
      <w:r>
        <w:rPr>
          <w:color w:val="000000"/>
        </w:rPr>
        <w:t>AAA.茶叶小妹小娟</w:t>
      </w:r>
      <w:r>
        <w:tab/>
      </w:r>
      <w:r>
        <w:rPr>
          <w:color w:val="000000"/>
        </w:rPr>
        <w:t>（哪种接待是吧）</w:t>
      </w:r>
    </w:p>
    <w:p>
      <w:r>
        <w:rPr>
          <w:color w:val="000000"/>
        </w:rPr>
        <w:t>AAA.茶叶小妹小娟</w:t>
      </w:r>
      <w:r>
        <w:tab/>
      </w:r>
      <w:r>
        <w:rPr>
          <w:color w:val="000000"/>
        </w:rPr>
        <w:t>（哦漏这话好有歧义漏漏漏）</w:t>
      </w:r>
    </w:p>
    <w:p>
      <w:r>
        <w:rPr>
          <w:color w:val="0000FF"/>
        </w:rPr>
        <w:t>春城 朔</w:t>
      </w:r>
      <w:r>
        <w:tab/>
      </w:r>
      <w:r>
        <w:rPr>
          <w:color w:val="0000FF"/>
        </w:rPr>
        <w:t>（嬷一下（啊不要这样））</w:t>
      </w:r>
    </w:p>
    <w:p>
      <w:r>
        <w:rPr>
          <w:color w:val="0000FF"/>
        </w:rPr>
        <w:t>春城 朔</w:t>
      </w:r>
      <w:r>
        <w:tab/>
      </w:r>
      <w:r>
        <w:rPr>
          <w:color w:val="0000FF"/>
        </w:rPr>
        <w:t>（我提风月院岚他会怎么样吗）</w:t>
      </w:r>
    </w:p>
    <w:p>
      <w:r>
        <w:rPr>
          <w:color w:val="0000FF"/>
        </w:rPr>
        <w:t>春城 朔</w:t>
      </w:r>
      <w:r>
        <w:tab/>
      </w:r>
      <w:r>
        <w:rPr>
          <w:color w:val="0000FF"/>
        </w:rPr>
        <w:t>（我也要说很有歧义的话了）</w:t>
      </w:r>
    </w:p>
    <w:p>
      <w:r>
        <w:rPr>
          <w:color w:val="0000FF"/>
        </w:rPr>
        <w:t>春城 朔</w:t>
      </w:r>
      <w:r>
        <w:tab/>
      </w:r>
      <w:r>
        <w:rPr>
          <w:color w:val="0000FF"/>
        </w:rPr>
        <w:t>“虽然不知道为什么您能如此肯定，不过您既然都这么说了，那我只问一个问题：为什么春日亭不会有事？”我呼出一口气，苦笑着摇摇头，“可是我什么都看见了，密室、或者那封信，我没法再装不知道了，父亲…您和风月院岚究竟都做了什么？”</w:t>
      </w:r>
    </w:p>
    <w:p>
      <w:r>
        <w:rPr>
          <w:color w:val="000000"/>
        </w:rPr>
        <w:t>AAA.茶叶小妹小娟</w:t>
      </w:r>
      <w:r>
        <w:tab/>
      </w:r>
      <w:r>
        <w:rPr>
          <w:color w:val="000000"/>
        </w:rPr>
        <w:t>“那父亲就只能靠自己的猜测准备了，一不小心送多的话菊理可以谅解吧？”风月院岚捻起一抹发丝，听到你的提议，他似乎是沉浸的回味你的话，随后脸上浮现出真心的笑意。 “当然可以了，好孩子，我怎么会介意呢。虽然我想不管是什么姓氏，都不会影响我们是一家人…但菊理愿意做这样的决定，我很开心，真是期待那一天的到来啊，既然这样，成人礼要更盛大一些，然后向所有人这样公布吧。”</w:t>
      </w:r>
    </w:p>
    <w:p>
      <w:r>
        <w:rPr>
          <w:color w:val="000000"/>
        </w:rPr>
        <w:t>AAA.茶叶小妹小娟</w:t>
      </w:r>
      <w:r>
        <w:tab/>
      </w:r>
      <w:r>
        <w:rPr>
          <w:color w:val="000000"/>
        </w:rPr>
        <w:t>（做了什么吗那很有歧义了）</w:t>
      </w:r>
    </w:p>
    <w:p>
      <w:r>
        <w:rPr>
          <w:color w:val="0000FF"/>
        </w:rPr>
        <w:t>春城 朔</w:t>
      </w:r>
      <w:r>
        <w:tab/>
      </w:r>
      <w:r>
        <w:rPr>
          <w:color w:val="0000FF"/>
        </w:rPr>
        <w:t>（那很有歧义了）</w:t>
      </w:r>
    </w:p>
    <w:p>
      <w:r>
        <w:rPr>
          <w:color w:val="AA00AA"/>
        </w:rPr>
        <w:t>梦野 菊理</w:t>
      </w:r>
      <w:r>
        <w:tab/>
      </w:r>
      <w:r>
        <w:rPr>
          <w:color w:val="AA00AA"/>
        </w:rPr>
        <w:t>（。）</w:t>
      </w:r>
    </w:p>
    <w:p>
      <w:r>
        <w:rPr>
          <w:color w:val="AA00AA"/>
        </w:rPr>
        <w:t>梦野 菊理</w:t>
      </w:r>
      <w:r>
        <w:tab/>
      </w:r>
      <w:r>
        <w:rPr>
          <w:color w:val="AA00AA"/>
        </w:rPr>
        <w:t>（什么黑帮千金）</w:t>
      </w:r>
    </w:p>
    <w:p>
      <w:r>
        <w:rPr>
          <w:color w:val="AA00AA"/>
        </w:rPr>
        <w:t>梦野 菊理</w:t>
      </w:r>
      <w:r>
        <w:tab/>
      </w:r>
      <w:r>
        <w:rPr>
          <w:color w:val="AA00AA"/>
        </w:rPr>
        <w:t>“…听起来像是什么很诡异的桥段啊，像是成人礼的时候会有真假千金。”在他面前恢复了最原始的性格，几乎是本能地吐槽了两句，随后想到了什么：“不过，我明天得去电视台一趟，冬鸠的目的是为了你，所以我不希望您受伤——您有什么趁手的武器吗 ”</w:t>
      </w:r>
    </w:p>
    <w:p>
      <w:r>
        <w:rPr>
          <w:color w:val="000000"/>
        </w:rPr>
        <w:t>AAA.茶叶小妹小娟</w:t>
      </w:r>
      <w:r>
        <w:tab/>
      </w:r>
      <w:r>
        <w:rPr>
          <w:color w:val="000000"/>
        </w:rPr>
        <w:t>“你看见了。”春城留声搭在矮桌上的手突然紧攥住木桌的边沿，“既然知道了何必来问我，这本就不是你应该干涉的事情…我会尽力保护好春日亭的一切，牵扯进这些事对你没有好处，你说风月院岚——为什么突然提到他？”</w:t>
      </w:r>
    </w:p>
    <w:p>
      <w:r>
        <w:rPr>
          <w:color w:val="0000FF"/>
        </w:rPr>
        <w:t>春城 朔</w:t>
      </w:r>
      <w:r>
        <w:tab/>
      </w:r>
      <w:r>
        <w:rPr>
          <w:color w:val="0000FF"/>
        </w:rPr>
        <w:t>（还好他还没到把桌子捏碎的地步）</w:t>
      </w:r>
    </w:p>
    <w:p>
      <w:r>
        <w:rPr>
          <w:color w:val="000000"/>
        </w:rPr>
        <w:t>AAA.茶叶小妹小娟</w:t>
      </w:r>
      <w:r>
        <w:tab/>
      </w:r>
      <w:r>
        <w:rPr>
          <w:color w:val="000000"/>
        </w:rPr>
        <w:t>（那是武林高手吧）</w:t>
      </w:r>
    </w:p>
    <w:p>
      <w:r>
        <w:rPr>
          <w:color w:val="0000FF"/>
        </w:rPr>
        <w:t>春城 朔</w:t>
      </w:r>
      <w:r>
        <w:tab/>
      </w:r>
      <w:r>
        <w:rPr>
          <w:color w:val="0000FF"/>
        </w:rPr>
        <w:t>“我们也调查了停月剧场，知道了和献祭有关的事情……而且您还记得我之前那个搭档吗，他好像是来找您和风月院岚复仇的。”</w:t>
      </w:r>
    </w:p>
    <w:p>
      <w:r>
        <w:rPr>
          <w:color w:val="000000"/>
        </w:rPr>
        <w:t>AAA.茶叶小妹小娟</w:t>
      </w:r>
      <w:r>
        <w:tab/>
      </w:r>
      <w:r>
        <w:rPr>
          <w:color w:val="000000"/>
        </w:rPr>
        <w:t>“…那菊理在这里永远是真千金？别担心，有人来冒充你我会先解决掉的。”风月院岚顺着你的话开了句玩笑，“啊呀、武器，菊理不是见到过了吗。…我记得，那个是朔的搭档吧，为什么是为了我？我印象里可没有和这样的孩子有过交集…难道菊理今天有什么收获吗，你知道的，今天整个上午我都在处理空庭警官带来的麻烦。”</w:t>
      </w:r>
    </w:p>
    <w:p>
      <w:r>
        <w:rPr>
          <w:color w:val="000000"/>
        </w:rPr>
        <w:t>AAA.茶叶小妹小娟</w:t>
      </w:r>
      <w:r>
        <w:tab/>
      </w:r>
      <w:r>
        <w:rPr>
          <w:color w:val="000000"/>
        </w:rPr>
        <w:t>“…还有这种事？”春城留声听完你的话，这下他自己也有些惊诧，他安静的在脑海中简单的梳理了一下，烦躁的移开视线不再去看你的眼睛。 “…你真是一贯的喜欢给自己找不必要的麻烦。”他咬牙切齿，波澜不惊的声调难得因愠怒起伏。“你知道了那些事情，风月院岚不会放过知情的人…为什么非要淌浑水？我明明那么努力——算了，你那个搭档…又是什么事？”</w:t>
      </w:r>
    </w:p>
    <w:p>
      <w:r>
        <w:rPr>
          <w:color w:val="AA00AA"/>
        </w:rPr>
        <w:t>梦野 菊理</w:t>
      </w:r>
      <w:r>
        <w:tab/>
      </w:r>
      <w:r>
        <w:rPr>
          <w:color w:val="AA00AA"/>
        </w:rPr>
        <w:t>那我把事情简单和他说一下：“他是那个绫川的孩子，目的是朝您和春城伯父‘问好’，艺术病也是他引发的，只是我不知道该怎么阻止，目前来看还是把他解决掉比较好。”</w:t>
      </w:r>
    </w:p>
    <w:p>
      <w:r>
        <w:rPr>
          <w:color w:val="0000FF"/>
        </w:rPr>
        <w:t>春城 朔</w:t>
      </w:r>
      <w:r>
        <w:tab/>
      </w:r>
      <w:r>
        <w:rPr>
          <w:color w:val="0000FF"/>
        </w:rPr>
        <w:t>“所以献祭的事情，您也有参与？…我不知道啊，我也只是和梦野君在停月剧场随便走走，哪知道就看见了一堆东西。”我见父亲有发怒的迹象还是不免惶恐地缩起脖子，风月院岚之前看上去还挺好说话的，按照父亲的意思难道他真要把我杀了当祭品吗。“我发现了那个搭档姓氏是绫川，和之前在某处看到的名字一样……他似乎有在刻意引发其他人的艺术病。”</w:t>
      </w:r>
    </w:p>
    <w:p>
      <w:r>
        <w:rPr>
          <w:color w:val="000000"/>
        </w:rPr>
        <w:t>AAA.茶叶小妹小娟</w:t>
      </w:r>
      <w:r>
        <w:tab/>
      </w:r>
      <w:r>
        <w:rPr>
          <w:color w:val="000000"/>
        </w:rPr>
        <w:t>“嗯？绫川久志的孩子还活着啊，看来当初还是太仁慈了，毕竟我也没有杀人全家的爱好。”风月院岚试图回忆起当年的过往，不甚在意的摇摇头。“没什么印象，即使是他的父亲也闹不出风浪。不过菊理想的很好，潜在的隐患有必要彻底铲除…明天去电视台？我记得那里被查封了，在那之前确实有预告一场表演，父亲陪你去吧。”</w:t>
      </w:r>
    </w:p>
    <w:p>
      <w:r>
        <w:rPr>
          <w:color w:val="AA00AA"/>
        </w:rPr>
        <w:t>梦野 菊理</w:t>
      </w:r>
      <w:r>
        <w:tab/>
      </w:r>
      <w:r>
        <w:rPr>
          <w:color w:val="AA00AA"/>
        </w:rPr>
        <w:t>（。）</w:t>
      </w:r>
    </w:p>
    <w:p>
      <w:r>
        <w:rPr>
          <w:color w:val="000000"/>
        </w:rPr>
        <w:t>AAA.茶叶小妹小娟</w:t>
      </w:r>
      <w:r>
        <w:tab/>
      </w:r>
      <w:r>
        <w:rPr>
          <w:color w:val="000000"/>
        </w:rPr>
        <w:t>（。）</w:t>
      </w:r>
    </w:p>
    <w:p>
      <w:r>
        <w:rPr>
          <w:color w:val="000000"/>
        </w:rPr>
        <w:t>AAA.茶叶小妹小娟</w:t>
      </w:r>
      <w:r>
        <w:tab/>
      </w:r>
      <w:r>
        <w:rPr>
          <w:color w:val="000000"/>
        </w:rPr>
        <w:t>（要对枪了窝）</w:t>
      </w:r>
    </w:p>
    <w:p>
      <w:r>
        <w:rPr>
          <w:color w:val="AA00AA"/>
        </w:rPr>
        <w:t>梦野 菊理</w:t>
      </w:r>
      <w:r>
        <w:tab/>
      </w:r>
      <w:r>
        <w:rPr>
          <w:color w:val="AA00AA"/>
        </w:rPr>
        <w:t>（萨摩耶和缅因要撞上了）</w:t>
      </w:r>
    </w:p>
    <w:p>
      <w:r>
        <w:rPr>
          <w:color w:val="000000"/>
        </w:rPr>
        <w:t>AAA.茶叶小妹小娟</w:t>
      </w:r>
      <w:r>
        <w:tab/>
      </w:r>
      <w:r>
        <w:rPr>
          <w:color w:val="000000"/>
        </w:rPr>
        <w:t>（刺激战场）</w:t>
      </w:r>
    </w:p>
    <w:p>
      <w:r>
        <w:rPr>
          <w:color w:val="000000"/>
        </w:rPr>
        <w:t>AAA.茶叶小妹小娟</w:t>
      </w:r>
      <w:r>
        <w:tab/>
      </w:r>
      <w:r>
        <w:rPr>
          <w:color w:val="000000"/>
        </w:rPr>
        <w:t>（其实没关系的他俩打不起来的）</w:t>
      </w:r>
    </w:p>
    <w:p>
      <w:r>
        <w:rPr>
          <w:color w:val="000000"/>
        </w:rPr>
        <w:t>AAA.茶叶小妹小娟</w:t>
      </w:r>
      <w:r>
        <w:tab/>
      </w:r>
      <w:r>
        <w:rPr>
          <w:color w:val="000000"/>
        </w:rPr>
        <w:t>（kt296不要偷偷开枪）</w:t>
      </w:r>
    </w:p>
    <w:p>
      <w:r>
        <w:rPr>
          <w:color w:val="AA00AA"/>
        </w:rPr>
        <w:t>梦野 菊理</w:t>
      </w:r>
      <w:r>
        <w:tab/>
      </w:r>
      <w:r>
        <w:rPr>
          <w:color w:val="AA00AA"/>
        </w:rPr>
        <w:t>“倒不如说不希望您去，万一出了什么事情，风月院至少还得有个撑场子主持大局的吧。”我看着他，非常真诚地说：“为了您的安全考虑…没关系，我肯定会平安归来的。”</w:t>
      </w:r>
    </w:p>
    <w:p>
      <w:r>
        <w:rPr>
          <w:color w:val="AA00AA"/>
        </w:rPr>
        <w:t>梦野 菊理</w:t>
      </w:r>
      <w:r>
        <w:tab/>
      </w:r>
      <w:r>
        <w:rPr>
          <w:color w:val="AA00AA"/>
        </w:rPr>
        <w:t>（万一ccls也去了）</w:t>
      </w:r>
    </w:p>
    <w:p>
      <w:r>
        <w:rPr>
          <w:color w:val="AA00AA"/>
        </w:rPr>
        <w:t>梦野 菊理</w:t>
      </w:r>
      <w:r>
        <w:tab/>
      </w:r>
      <w:r>
        <w:rPr>
          <w:color w:val="AA00AA"/>
        </w:rPr>
        <w:t>（他们两个谁dps强）</w:t>
      </w:r>
    </w:p>
    <w:p>
      <w:r>
        <w:rPr>
          <w:color w:val="AA00AA"/>
        </w:rPr>
        <w:t>梦野 菊理</w:t>
      </w:r>
      <w:r>
        <w:tab/>
      </w:r>
      <w:r>
        <w:rPr>
          <w:color w:val="AA00AA"/>
        </w:rPr>
        <w:t>（kt和fyyl）</w:t>
      </w:r>
    </w:p>
    <w:p>
      <w:r>
        <w:rPr>
          <w:color w:val="AA00AA"/>
        </w:rPr>
        <w:t>梦野 菊理</w:t>
      </w:r>
      <w:r>
        <w:tab/>
      </w:r>
      <w:r>
        <w:rPr>
          <w:color w:val="AA00AA"/>
        </w:rPr>
        <w:t>（如果我爹强我要让医生打麻药把kt摁在诊所）</w:t>
      </w:r>
    </w:p>
    <w:p>
      <w:r>
        <w:rPr>
          <w:color w:val="000000"/>
        </w:rPr>
        <w:t>AAA.茶叶小妹小娟</w:t>
      </w:r>
      <w:r>
        <w:tab/>
      </w:r>
      <w:r>
        <w:rPr>
          <w:color w:val="000000"/>
        </w:rPr>
        <w:t>“没有。”春城留声否认的干脆利落，他审视的目光在你身上逡巡，不知道是在看见你没有受伤还是其他原因，态度稍微平和了些。 “我不知道这件事…他没对你做什么？”春城留声一下一下的用指节叩击桌面，叹了口气。“绫川…我有印象。你一定要知道真相？”</w:t>
      </w:r>
    </w:p>
    <w:p>
      <w:r>
        <w:rPr>
          <w:color w:val="000000"/>
        </w:rPr>
        <w:t>AAA.茶叶小妹小娟</w:t>
      </w:r>
      <w:r>
        <w:tab/>
      </w:r>
      <w:r>
        <w:rPr>
          <w:color w:val="000000"/>
        </w:rPr>
        <w:t>（呃）</w:t>
      </w:r>
    </w:p>
    <w:p>
      <w:r>
        <w:rPr>
          <w:color w:val="000000"/>
        </w:rPr>
        <w:t>AAA.茶叶小妹小娟</w:t>
      </w:r>
      <w:r>
        <w:tab/>
      </w:r>
      <w:r>
        <w:rPr>
          <w:color w:val="000000"/>
        </w:rPr>
        <w:t>（fyyl现在dps很高泛用性一般对策性极强推荐抽取）</w:t>
      </w:r>
    </w:p>
    <w:p>
      <w:r>
        <w:rPr>
          <w:color w:val="000000"/>
        </w:rPr>
        <w:t>AAA.茶叶小妹小娟</w:t>
      </w:r>
      <w:r>
        <w:tab/>
      </w:r>
      <w:r>
        <w:rPr>
          <w:color w:val="000000"/>
        </w:rPr>
        <w:t>（没绷住）</w:t>
      </w:r>
    </w:p>
    <w:p>
      <w:r>
        <w:rPr>
          <w:color w:val="AA00AA"/>
        </w:rPr>
        <w:t>梦野 菊理</w:t>
      </w:r>
      <w:r>
        <w:tab/>
      </w:r>
      <w:r>
        <w:rPr>
          <w:color w:val="AA00AA"/>
        </w:rPr>
        <w:t>（）</w:t>
      </w:r>
    </w:p>
    <w:p>
      <w:r>
        <w:rPr>
          <w:color w:val="0000FF"/>
        </w:rPr>
        <w:t>春城 朔</w:t>
      </w:r>
      <w:r>
        <w:tab/>
      </w:r>
      <w:r>
        <w:rPr>
          <w:color w:val="0000FF"/>
        </w:rPr>
        <w:t>我拼命点头，尝试多显露几分诚意出来。“我想知道。毕竟都到这一步了…我再一知半解的只会被他们牵着鼻子走吧，我不知道他们到底是想杀了我们、还是想怎么样，至少知道那些可以给我一点心理预期。”</w:t>
      </w:r>
    </w:p>
    <w:p>
      <w:r>
        <w:rPr>
          <w:color w:val="000000"/>
        </w:rPr>
        <w:t>AAA.茶叶小妹小娟</w:t>
      </w:r>
      <w:r>
        <w:tab/>
      </w:r>
      <w:r>
        <w:rPr>
          <w:color w:val="000000"/>
        </w:rPr>
        <w:t>（kt296他瘸了啊）</w:t>
      </w:r>
    </w:p>
    <w:p>
      <w:r>
        <w:rPr>
          <w:color w:val="AA00AA"/>
        </w:rPr>
        <w:t>梦野 菊理</w:t>
      </w:r>
      <w:r>
        <w:tab/>
      </w:r>
      <w:r>
        <w:rPr>
          <w:color w:val="AA00AA"/>
        </w:rPr>
        <w:t>（可以）</w:t>
      </w:r>
    </w:p>
    <w:p>
      <w:r>
        <w:rPr>
          <w:color w:val="000000"/>
        </w:rPr>
        <w:t>AAA.茶叶小妹小娟</w:t>
      </w:r>
      <w:r>
        <w:tab/>
      </w:r>
      <w:r>
        <w:rPr>
          <w:color w:val="000000"/>
        </w:rPr>
        <w:t>（我看看数值）</w:t>
      </w:r>
    </w:p>
    <w:p>
      <w:r>
        <w:rPr>
          <w:color w:val="000000"/>
        </w:rPr>
        <w:t>AAA.茶叶小妹小娟</w:t>
      </w:r>
      <w:r>
        <w:tab/>
      </w:r>
      <w:r>
        <w:rPr>
          <w:color w:val="000000"/>
        </w:rPr>
        <w:t>（，，，）</w:t>
      </w:r>
    </w:p>
    <w:p>
      <w:r>
        <w:rPr>
          <w:color w:val="000000"/>
        </w:rPr>
        <w:t>AAA.茶叶小妹小娟</w:t>
      </w:r>
      <w:r>
        <w:tab/>
      </w:r>
      <w:r>
        <w:rPr>
          <w:color w:val="000000"/>
        </w:rPr>
        <w:t>（明天他俩没啥区别一样的，）</w:t>
      </w:r>
    </w:p>
    <w:p>
      <w:r>
        <w:rPr>
          <w:color w:val="AA00AA"/>
        </w:rPr>
        <w:t>梦野 菊理</w:t>
      </w:r>
      <w:r>
        <w:tab/>
      </w:r>
      <w:r>
        <w:rPr>
          <w:color w:val="AA00AA"/>
        </w:rPr>
        <w:t>（）</w:t>
      </w:r>
    </w:p>
    <w:p>
      <w:r>
        <w:rPr>
          <w:color w:val="0000FF"/>
        </w:rPr>
        <w:t>春城 朔</w:t>
      </w:r>
      <w:r>
        <w:tab/>
      </w:r>
      <w:r>
        <w:rPr>
          <w:color w:val="0000FF"/>
        </w:rPr>
        <w:t>（我感觉我的每一句话都在让ccls往想掐死我的方向跟进一步）</w:t>
      </w:r>
    </w:p>
    <w:p>
      <w:r>
        <w:rPr>
          <w:color w:val="0000FF"/>
        </w:rPr>
        <w:t>春城 朔</w:t>
      </w:r>
      <w:r>
        <w:tab/>
      </w:r>
      <w:r>
        <w:rPr>
          <w:color w:val="0000FF"/>
        </w:rPr>
        <w:t>（但是他反正都想了那么久了我再冒犯一点也无所谓了（喂））</w:t>
      </w:r>
    </w:p>
    <w:p>
      <w:r>
        <w:rPr>
          <w:color w:val="000000"/>
        </w:rPr>
        <w:t>AAA.茶叶小妹小娟</w:t>
      </w:r>
      <w:r>
        <w:tab/>
      </w:r>
      <w:r>
        <w:rPr>
          <w:color w:val="000000"/>
        </w:rPr>
        <w:t>“…那我多派些人手接应你，菊理一个人我不放心。”他似乎是认同了你的说法，若有所思，将藏在宽大羽织下的配枪拿出来放在你的掌心。“…必要时候可以用来防身，这个款式的使用条件不高。”</w:t>
      </w:r>
    </w:p>
    <w:p>
      <w:r>
        <w:rPr>
          <w:color w:val="AA00AA"/>
        </w:rPr>
        <w:t>梦野 菊理</w:t>
      </w:r>
      <w:r>
        <w:tab/>
      </w:r>
      <w:r>
        <w:rPr>
          <w:color w:val="AA00AA"/>
        </w:rPr>
        <w:t>（）</w:t>
      </w:r>
    </w:p>
    <w:p>
      <w:r>
        <w:rPr>
          <w:color w:val="AA00AA"/>
        </w:rPr>
        <w:t>梦野 菊理</w:t>
      </w:r>
      <w:r>
        <w:tab/>
      </w:r>
      <w:r>
        <w:rPr>
          <w:color w:val="AA00AA"/>
        </w:rPr>
        <w:t>（？？？）</w:t>
      </w:r>
    </w:p>
    <w:p>
      <w:r>
        <w:rPr>
          <w:color w:val="000000"/>
        </w:rPr>
        <w:t>AAA.茶叶小妹小娟</w:t>
      </w:r>
      <w:r>
        <w:tab/>
      </w:r>
      <w:r>
        <w:rPr>
          <w:color w:val="000000"/>
        </w:rPr>
        <w:t>（ccls的全自动闯祸机，，）</w:t>
      </w:r>
    </w:p>
    <w:p>
      <w:r>
        <w:rPr>
          <w:color w:val="AA00AA"/>
        </w:rPr>
        <w:t>梦野 菊理</w:t>
      </w:r>
      <w:r>
        <w:tab/>
      </w:r>
      <w:r>
        <w:rPr>
          <w:color w:val="AA00AA"/>
        </w:rPr>
        <w:t>……我恍惚的接过枪有点绷不住，虽然知道涉黑但是这也太明目张胆了一点：“好、好的…您就这样把这个随身携带吗！？”</w:t>
      </w:r>
    </w:p>
    <w:p>
      <w:r>
        <w:rPr>
          <w:color w:val="000000"/>
        </w:rPr>
        <w:t>AAA.茶叶小妹小娟</w:t>
      </w:r>
      <w:r>
        <w:tab/>
      </w:r>
      <w:r>
        <w:rPr>
          <w:color w:val="000000"/>
        </w:rPr>
        <w:t>“…出了这个门之后，无论是什么祭祀、密室，这些事你什么都不知道，向我保证，你不可以死，唯独你不行。”他复杂的看着你，习惯性的想拿起桌上的茶具，可早已被打碎，他的手悬停在空中，尴尬的收回去。 “你应该知道…是我杀了绫川，他背叛风月院家后从密室里盗走了许多秘宝，风月院岚让我暗杀他。”在说到这处时，他的眼中闪过一抹由衷的厌恶。</w:t>
      </w:r>
    </w:p>
    <w:p>
      <w:r>
        <w:rPr>
          <w:color w:val="0000FF"/>
        </w:rPr>
        <w:t>春城 朔</w:t>
      </w:r>
      <w:r>
        <w:tab/>
      </w:r>
      <w:r>
        <w:rPr>
          <w:color w:val="0000FF"/>
        </w:rPr>
        <w:t>（父亲，我（惹）的（祸）很大，你忍一下）</w:t>
      </w:r>
    </w:p>
    <w:p>
      <w:r>
        <w:rPr>
          <w:color w:val="000000"/>
        </w:rPr>
        <w:t>AAA.茶叶小妹小娟</w:t>
      </w:r>
      <w:r>
        <w:tab/>
      </w:r>
      <w:r>
        <w:rPr>
          <w:color w:val="000000"/>
        </w:rPr>
        <w:t>“啊、因为是在家里。”相对的风月院岚十分坦然的承认了。“尤其是今天上午空庭警官擅自闯进来的事情，为了以防万一，就随身带着了…不然那时躺在祭坛的说不定是我呢。”</w:t>
      </w:r>
    </w:p>
    <w:p>
      <w:r>
        <w:rPr>
          <w:color w:val="000000"/>
        </w:rPr>
        <w:t>AAA.茶叶小妹小娟</w:t>
      </w:r>
      <w:r>
        <w:tab/>
      </w:r>
      <w:r>
        <w:rPr>
          <w:color w:val="000000"/>
        </w:rPr>
        <w:t>（ccls可以掐脖一条龙了，）</w:t>
      </w:r>
    </w:p>
    <w:p>
      <w:r>
        <w:rPr>
          <w:color w:val="000000"/>
        </w:rPr>
        <w:t>AAA.茶叶小妹小娟</w:t>
      </w:r>
      <w:r>
        <w:tab/>
      </w:r>
      <w:r>
        <w:rPr>
          <w:color w:val="000000"/>
        </w:rPr>
        <w:t>（辛辛苦苦在给风雨欲来打黑工的ccls回家之后天塌了）</w:t>
      </w:r>
    </w:p>
    <w:p>
      <w:r>
        <w:rPr>
          <w:color w:val="0000FF"/>
        </w:rPr>
        <w:t>春城 朔</w:t>
      </w:r>
      <w:r>
        <w:tab/>
      </w:r>
      <w:r>
        <w:rPr>
          <w:color w:val="0000FF"/>
        </w:rPr>
        <w:t>（啊啊啊啊啊）</w:t>
      </w:r>
    </w:p>
    <w:p>
      <w:r>
        <w:rPr>
          <w:color w:val="0000FF"/>
        </w:rPr>
        <w:t>春城 朔</w:t>
      </w:r>
      <w:r>
        <w:tab/>
      </w:r>
      <w:r>
        <w:rPr>
          <w:color w:val="0000FF"/>
        </w:rPr>
        <w:t>（那很多恶俗梗可以玩了）</w:t>
      </w:r>
    </w:p>
    <w:p>
      <w:r>
        <w:rPr>
          <w:color w:val="0000FF"/>
        </w:rPr>
        <w:t>春城 朔</w:t>
      </w:r>
      <w:r>
        <w:tab/>
      </w:r>
      <w:r>
        <w:rPr>
          <w:color w:val="0000FF"/>
        </w:rPr>
        <w:t>（他要接着说话吗还是我说话）</w:t>
      </w:r>
    </w:p>
    <w:p>
      <w:r>
        <w:rPr>
          <w:color w:val="000000"/>
        </w:rPr>
        <w:t>AAA.茶叶小妹小娟</w:t>
      </w:r>
      <w:r>
        <w:tab/>
      </w:r>
      <w:r>
        <w:rPr>
          <w:color w:val="000000"/>
        </w:rPr>
        <w:t>（要不你提问吧感觉不问他会主动说0句话）</w:t>
      </w:r>
    </w:p>
    <w:p>
      <w:r>
        <w:rPr>
          <w:color w:val="AA00AA"/>
        </w:rPr>
        <w:t>梦野 菊理</w:t>
      </w:r>
      <w:r>
        <w:tab/>
      </w:r>
      <w:r>
        <w:rPr>
          <w:color w:val="AA00AA"/>
        </w:rPr>
        <w:t>“虽然说是这样倒也没错，但是…好吧，确实。”我把枪小心翼翼收好：“时候不早了，您早点休息，我也要为明天做准备了。”</w:t>
      </w:r>
    </w:p>
    <w:p>
      <w:r>
        <w:rPr>
          <w:color w:val="0000FF"/>
        </w:rPr>
        <w:t>春城 朔</w:t>
      </w:r>
      <w:r>
        <w:tab/>
      </w:r>
      <w:r>
        <w:rPr>
          <w:color w:val="0000FF"/>
        </w:rPr>
        <w:t>（我努力串一下）</w:t>
      </w:r>
    </w:p>
    <w:p>
      <w:r>
        <w:rPr>
          <w:color w:val="0000FF"/>
        </w:rPr>
        <w:t>春城 朔</w:t>
      </w:r>
      <w:r>
        <w:tab/>
      </w:r>
      <w:r>
        <w:rPr>
          <w:color w:val="0000FF"/>
        </w:rPr>
        <w:t>听见他提起死这个字眼，我正了正神色，不再是一副迫切的姿态，认真对他起誓：“您知道的，我相当怕死，如果可以绝对会避开…这次也在无意间才知道了这些。如果父亲还不相信的话，我向您保证，我绝对不会死的…也不会再回想这些。” 等待片刻，见他没有往下说的意愿，只能硬着头皮再次追问。“…既然如此，那批秘宝被追回了吗？他的儿子似乎学会了一些法术。”</w:t>
      </w:r>
    </w:p>
    <w:p>
      <w:r>
        <w:rPr>
          <w:color w:val="000000"/>
        </w:rPr>
        <w:t>AAA.茶叶小妹小娟</w:t>
      </w:r>
      <w:r>
        <w:tab/>
      </w:r>
      <w:r>
        <w:rPr>
          <w:color w:val="000000"/>
        </w:rPr>
        <w:t>“我还没有在大街上或者接待客人的时候随身配枪那么猖獗。”风月院岚失笑，轻轻点了下你的额头。“特殊情况特殊对待而已，如果对方要伤害你，自然不能坐以待毙…辛苦了，菊理。这些事明明不需要你亲自去的，不过我尊重你的选择，今天好好休息吧。”</w:t>
      </w:r>
    </w:p>
    <w:p>
      <w:r>
        <w:rPr>
          <w:color w:val="000000"/>
        </w:rPr>
        <w:t>AAA.茶叶小妹小娟</w:t>
      </w:r>
      <w:r>
        <w:tab/>
      </w:r>
      <w:r>
        <w:rPr>
          <w:color w:val="000000"/>
        </w:rPr>
        <w:t>（。。。。。）</w:t>
      </w:r>
    </w:p>
    <w:p>
      <w:r>
        <w:rPr>
          <w:color w:val="000000"/>
        </w:rPr>
        <w:t>AAA.茶叶小妹小娟</w:t>
      </w:r>
      <w:r>
        <w:tab/>
      </w:r>
      <w:r>
        <w:rPr>
          <w:color w:val="000000"/>
        </w:rPr>
        <w:t>（他的儿子是神棍啊）</w:t>
      </w:r>
    </w:p>
    <w:p>
      <w:r>
        <w:rPr>
          <w:color w:val="0000FF"/>
        </w:rPr>
        <w:t>春城 朔</w:t>
      </w:r>
      <w:r>
        <w:tab/>
      </w:r>
      <w:r>
        <w:rPr>
          <w:color w:val="0000FF"/>
        </w:rPr>
        <w:t>（什么，我以为他丢的那批东西里有法术）</w:t>
      </w:r>
    </w:p>
    <w:p>
      <w:r>
        <w:rPr>
          <w:color w:val="0000FF"/>
        </w:rPr>
        <w:t>春城 朔</w:t>
      </w:r>
      <w:r>
        <w:tab/>
      </w:r>
      <w:r>
        <w:rPr>
          <w:color w:val="0000FF"/>
        </w:rPr>
        <w:t>（，，，）</w:t>
      </w:r>
    </w:p>
    <w:p>
      <w:r>
        <w:rPr>
          <w:color w:val="0000FF"/>
        </w:rPr>
        <w:t>春城 朔</w:t>
      </w:r>
      <w:r>
        <w:tab/>
      </w:r>
      <w:r>
        <w:rPr>
          <w:color w:val="0000FF"/>
        </w:rPr>
        <w:t>（原来dj纯自学吗）</w:t>
      </w:r>
    </w:p>
    <w:p>
      <w:r>
        <w:rPr>
          <w:color w:val="0000FF"/>
        </w:rPr>
        <w:t>春城 朔</w:t>
      </w:r>
      <w:r>
        <w:tab/>
      </w:r>
      <w:r>
        <w:rPr>
          <w:color w:val="0000FF"/>
        </w:rPr>
        <w:t>（那他edu还）</w:t>
      </w:r>
    </w:p>
    <w:p>
      <w:r>
        <w:rPr>
          <w:color w:val="000000"/>
        </w:rPr>
        <w:t>AAA.茶叶小妹小娟</w:t>
      </w:r>
      <w:r>
        <w:tab/>
      </w:r>
      <w:r>
        <w:rPr>
          <w:color w:val="000000"/>
        </w:rPr>
        <w:t>（，）</w:t>
      </w:r>
    </w:p>
    <w:p>
      <w:r>
        <w:rPr>
          <w:color w:val="0000FF"/>
        </w:rPr>
        <w:t>春城 朔</w:t>
      </w:r>
      <w:r>
        <w:tab/>
      </w:r>
      <w:r>
        <w:rPr>
          <w:color w:val="0000FF"/>
        </w:rPr>
        <w:t>（好吧他学法术学的，）</w:t>
      </w:r>
    </w:p>
    <w:p>
      <w:r>
        <w:rPr>
          <w:color w:val="0000FF"/>
        </w:rPr>
        <w:t>春城 朔</w:t>
      </w:r>
      <w:r>
        <w:tab/>
      </w:r>
      <w:r>
        <w:rPr>
          <w:color w:val="0000FF"/>
        </w:rPr>
        <w:t>（。。。）</w:t>
      </w:r>
    </w:p>
    <w:p>
      <w:r>
        <w:rPr>
          <w:color w:val="000000"/>
        </w:rPr>
        <w:t>AAA.茶叶小妹小娟</w:t>
      </w:r>
      <w:r>
        <w:tab/>
      </w:r>
      <w:r>
        <w:rPr>
          <w:color w:val="000000"/>
        </w:rPr>
        <w:t>（学魔法能算edu吗）</w:t>
      </w:r>
    </w:p>
    <w:p>
      <w:r>
        <w:rPr>
          <w:color w:val="0000FF"/>
        </w:rPr>
        <w:t>春城 朔</w:t>
      </w:r>
      <w:r>
        <w:tab/>
      </w:r>
      <w:r>
        <w:rPr>
          <w:color w:val="0000FF"/>
        </w:rPr>
        <w:t>（这就是学法术的下场）</w:t>
      </w:r>
    </w:p>
    <w:p>
      <w:r>
        <w:rPr>
          <w:color w:val="0000FF"/>
        </w:rPr>
        <w:t>春城 朔</w:t>
      </w:r>
      <w:r>
        <w:tab/>
      </w:r>
      <w:r>
        <w:rPr>
          <w:color w:val="0000FF"/>
        </w:rPr>
        <w:t>（考不上高中）</w:t>
      </w:r>
    </w:p>
    <w:p>
      <w:r>
        <w:rPr>
          <w:color w:val="0000FF"/>
        </w:rPr>
        <w:t>春城 朔</w:t>
      </w:r>
      <w:r>
        <w:tab/>
      </w:r>
      <w:r>
        <w:rPr>
          <w:color w:val="0000FF"/>
        </w:rPr>
        <w:t>（连职校都没得读）</w:t>
      </w:r>
    </w:p>
    <w:p>
      <w:r>
        <w:rPr>
          <w:color w:val="000000"/>
        </w:rPr>
        <w:t>AAA.茶叶小妹小娟</w:t>
      </w:r>
      <w:r>
        <w:tab/>
      </w:r>
      <w:r>
        <w:rPr>
          <w:color w:val="000000"/>
        </w:rPr>
        <w:t>（他可以考哈尔滨佛学院）</w:t>
      </w:r>
    </w:p>
    <w:p>
      <w:r>
        <w:rPr>
          <w:color w:val="0000FF"/>
        </w:rPr>
        <w:t>春城 朔</w:t>
      </w:r>
      <w:r>
        <w:tab/>
      </w:r>
      <w:r>
        <w:rPr>
          <w:color w:val="0000FF"/>
        </w:rPr>
        <w:t>（啊啊啊啊啊。。。）</w:t>
      </w:r>
    </w:p>
    <w:p>
      <w:r>
        <w:rPr>
          <w:color w:val="0000FF"/>
        </w:rPr>
        <w:t>春城 朔</w:t>
      </w:r>
      <w:r>
        <w:tab/>
      </w:r>
      <w:r>
        <w:rPr>
          <w:color w:val="0000FF"/>
        </w:rPr>
        <w:t>（那我想想我还能从我爹这里挖什么）</w:t>
      </w:r>
    </w:p>
    <w:p>
      <w:r>
        <w:rPr>
          <w:color w:val="0000FF"/>
        </w:rPr>
        <w:t>春城 朔</w:t>
      </w:r>
      <w:r>
        <w:tab/>
      </w:r>
      <w:r>
        <w:rPr>
          <w:color w:val="0000FF"/>
        </w:rPr>
        <w:t>（其实我最想知道的还是艺术病到底是个什么成因）</w:t>
      </w:r>
    </w:p>
    <w:p>
      <w:r>
        <w:rPr>
          <w:color w:val="AA00AA"/>
        </w:rPr>
        <w:t>梦野 菊理</w:t>
      </w:r>
      <w:r>
        <w:tab/>
      </w:r>
      <w:r>
        <w:rPr>
          <w:color w:val="AA00AA"/>
        </w:rPr>
        <w:t>（我没有其他rp的了！辛苦大人！）</w:t>
      </w:r>
    </w:p>
    <w:p>
      <w:r>
        <w:rPr>
          <w:color w:val="0000FF"/>
        </w:rPr>
        <w:t>春城 朔</w:t>
      </w:r>
      <w:r>
        <w:tab/>
      </w:r>
      <w:r>
        <w:rPr>
          <w:color w:val="0000FF"/>
        </w:rPr>
        <w:t>（但是我感觉ccls一半抵抗一半是真不知道）</w:t>
      </w:r>
    </w:p>
    <w:p>
      <w:r>
        <w:rPr>
          <w:color w:val="0000FF"/>
        </w:rPr>
        <w:t>春城 朔</w:t>
      </w:r>
      <w:r>
        <w:tab/>
      </w:r>
      <w:r>
        <w:rPr>
          <w:color w:val="0000FF"/>
        </w:rPr>
        <w:t>（，，，）</w:t>
      </w:r>
    </w:p>
    <w:p>
      <w:r>
        <w:rPr>
          <w:color w:val="0000FF"/>
        </w:rPr>
        <w:t>春城 朔</w:t>
      </w:r>
      <w:r>
        <w:tab/>
      </w:r>
      <w:r>
        <w:rPr>
          <w:color w:val="0000FF"/>
        </w:rPr>
        <w:t>（让他说太强人所难了）</w:t>
      </w:r>
    </w:p>
    <w:p>
      <w:r>
        <w:rPr>
          <w:color w:val="0000FF"/>
        </w:rPr>
        <w:t>春城 朔</w:t>
      </w:r>
      <w:r>
        <w:tab/>
      </w:r>
      <w:r>
        <w:rPr>
          <w:color w:val="0000FF"/>
        </w:rPr>
        <w:t>（我再补一下吧）</w:t>
      </w:r>
    </w:p>
    <w:p>
      <w:r>
        <w:rPr>
          <w:color w:val="000000"/>
        </w:rPr>
        <w:t>AAA.茶叶小妹小娟</w:t>
      </w:r>
      <w:r>
        <w:tab/>
      </w:r>
      <w:r>
        <w:rPr>
          <w:color w:val="000000"/>
        </w:rPr>
        <w:t>“…没有，风月院岚没说要追回秘宝，况且在找到绫川之前，那些东西就早被转移了。”春城留声眼神飘向天花板回忆过往，眉毛在提到风月院岚的时候就没有放松下来过。“至于法术什么的我也不清楚…可能那批被盗走的秘宝里面有什么东西吧。”</w:t>
      </w:r>
    </w:p>
    <w:p>
      <w:r>
        <w:rPr>
          <w:color w:val="000000"/>
        </w:rPr>
        <w:t>AAA.茶叶小妹小娟</w:t>
      </w:r>
      <w:r>
        <w:tab/>
      </w:r>
      <w:r>
        <w:rPr>
          <w:color w:val="000000"/>
        </w:rPr>
        <w:t>（其实）</w:t>
      </w:r>
    </w:p>
    <w:p>
      <w:r>
        <w:rPr>
          <w:color w:val="0000FF"/>
        </w:rPr>
        <w:t>春城 朔</w:t>
      </w:r>
      <w:r>
        <w:tab/>
      </w:r>
      <w:r>
        <w:rPr>
          <w:color w:val="0000FF"/>
        </w:rPr>
        <w:t>（其实）</w:t>
      </w:r>
    </w:p>
    <w:p>
      <w:r>
        <w:rPr>
          <w:color w:val="0000FF"/>
        </w:rPr>
        <w:t>春城 朔</w:t>
      </w:r>
      <w:r>
        <w:tab/>
      </w:r>
      <w:r>
        <w:rPr>
          <w:color w:val="0000FF"/>
        </w:rPr>
        <w:t>（是纯粹的dj干的？）</w:t>
      </w:r>
    </w:p>
    <w:p>
      <w:r>
        <w:rPr>
          <w:color w:val="000000"/>
        </w:rPr>
        <w:t>AAA.茶叶小妹小娟</w:t>
      </w:r>
      <w:r>
        <w:tab/>
      </w:r>
      <w:r>
        <w:rPr>
          <w:color w:val="000000"/>
        </w:rPr>
        <w:t>（为什么不问问dj呢！）</w:t>
      </w:r>
    </w:p>
    <w:p>
      <w:r>
        <w:rPr>
          <w:color w:val="000000"/>
        </w:rPr>
        <w:t>AAA.茶叶小妹小娟</w:t>
      </w:r>
      <w:r>
        <w:tab/>
      </w:r>
      <w:r>
        <w:rPr>
          <w:color w:val="000000"/>
        </w:rPr>
        <w:t>（yes sir！）</w:t>
      </w:r>
    </w:p>
    <w:p>
      <w:r>
        <w:rPr>
          <w:color w:val="0000FF"/>
        </w:rPr>
        <w:t>春城 朔</w:t>
      </w:r>
      <w:r>
        <w:tab/>
      </w:r>
      <w:r>
        <w:rPr>
          <w:color w:val="0000FF"/>
        </w:rPr>
        <w:t>（好吧主要是我看到十八年前我们家不是就有疑似艺术病）</w:t>
      </w:r>
    </w:p>
    <w:p>
      <w:r>
        <w:rPr>
          <w:color w:val="0000FF"/>
        </w:rPr>
        <w:t>春城 朔</w:t>
      </w:r>
      <w:r>
        <w:tab/>
      </w:r>
      <w:r>
        <w:rPr>
          <w:color w:val="0000FF"/>
        </w:rPr>
        <w:t>（我还以为会是那种）</w:t>
      </w:r>
    </w:p>
    <w:p>
      <w:r>
        <w:rPr>
          <w:color w:val="000000"/>
        </w:rPr>
        <w:t>AAA.茶叶小妹小娟</w:t>
      </w:r>
      <w:r>
        <w:tab/>
      </w:r>
      <w:r>
        <w:rPr>
          <w:color w:val="000000"/>
        </w:rPr>
        <w:t>（对的对的是这样）</w:t>
      </w:r>
    </w:p>
    <w:p>
      <w:r>
        <w:rPr>
          <w:color w:val="0000FF"/>
        </w:rPr>
        <w:t>春城 朔</w:t>
      </w:r>
      <w:r>
        <w:tab/>
      </w:r>
      <w:r>
        <w:rPr>
          <w:color w:val="0000FF"/>
        </w:rPr>
        <w:t>（额我爹当事人然后掉san了怎么样的知道一部分内情呢）</w:t>
      </w:r>
    </w:p>
    <w:p>
      <w:r>
        <w:rPr>
          <w:color w:val="0000FF"/>
        </w:rPr>
        <w:t>春城 朔</w:t>
      </w:r>
      <w:r>
        <w:tab/>
      </w:r>
      <w:r>
        <w:rPr>
          <w:color w:val="0000FF"/>
        </w:rPr>
        <w:t>（那我想个办法结束谈话去给dj发信息）</w:t>
      </w:r>
    </w:p>
    <w:p>
      <w:r>
        <w:rPr>
          <w:color w:val="000000"/>
        </w:rPr>
        <w:t>AAA.茶叶小妹小娟</w:t>
      </w:r>
      <w:r>
        <w:tab/>
      </w:r>
      <w:r>
        <w:rPr>
          <w:color w:val="000000"/>
        </w:rPr>
        <w:t>（，，，其实他不知道他就看着一家人当着他面自杀然后留下了巨大的心理阴影）</w:t>
      </w:r>
    </w:p>
    <w:p>
      <w:r>
        <w:rPr>
          <w:color w:val="000000"/>
        </w:rPr>
        <w:t>AAA.茶叶小妹小娟</w:t>
      </w:r>
      <w:r>
        <w:tab/>
      </w:r>
      <w:r>
        <w:rPr>
          <w:color w:val="000000"/>
        </w:rPr>
        <w:t>（dj知道，）</w:t>
      </w:r>
    </w:p>
    <w:p>
      <w:r>
        <w:rPr>
          <w:color w:val="0000FF"/>
        </w:rPr>
        <w:t>春城 朔</w:t>
      </w:r>
      <w:r>
        <w:tab/>
      </w:r>
      <w:r>
        <w:rPr>
          <w:color w:val="0000FF"/>
        </w:rPr>
        <w:t>（可怜的ccls，，，）</w:t>
      </w:r>
    </w:p>
    <w:p>
      <w:r>
        <w:rPr>
          <w:color w:val="0000FF"/>
        </w:rPr>
        <w:t>春城 朔</w:t>
      </w:r>
      <w:r>
        <w:tab/>
      </w:r>
      <w:r>
        <w:rPr>
          <w:color w:val="0000FF"/>
        </w:rPr>
        <w:t>（我不逼迫父亲了）</w:t>
      </w:r>
    </w:p>
    <w:p>
      <w:r>
        <w:rPr>
          <w:color w:val="000000"/>
        </w:rPr>
        <w:t>AAA.茶叶小妹小娟</w:t>
      </w:r>
      <w:r>
        <w:tab/>
      </w:r>
      <w:r>
        <w:rPr>
          <w:color w:val="000000"/>
        </w:rPr>
        <w:t>（好的）</w:t>
      </w:r>
    </w:p>
    <w:p>
      <w:r>
        <w:rPr>
          <w:color w:val="000000"/>
        </w:rPr>
        <w:t>AAA.茶叶小妹小娟</w:t>
      </w:r>
      <w:r>
        <w:tab/>
      </w:r>
      <w:r>
        <w:rPr>
          <w:color w:val="000000"/>
        </w:rPr>
        <w:t>（人很实在啊说让杀人一点都没干别的）</w:t>
      </w:r>
    </w:p>
    <w:p>
      <w:r>
        <w:rPr>
          <w:color w:val="0000FF"/>
        </w:rPr>
        <w:t>春城 朔</w:t>
      </w:r>
      <w:r>
        <w:tab/>
      </w:r>
      <w:r>
        <w:rPr>
          <w:color w:val="0000FF"/>
        </w:rPr>
        <w:t>（好呆猫？！）</w:t>
      </w:r>
    </w:p>
    <w:p>
      <w:r>
        <w:rPr>
          <w:color w:val="0000FF"/>
        </w:rPr>
        <w:t>春城 朔</w:t>
      </w:r>
      <w:r>
        <w:tab/>
      </w:r>
      <w:r>
        <w:rPr>
          <w:color w:val="0000FF"/>
        </w:rPr>
        <w:t>（那太实在了）</w:t>
      </w:r>
    </w:p>
    <w:p>
      <w:r>
        <w:rPr>
          <w:color w:val="0000FF"/>
        </w:rPr>
        <w:t>春城 朔</w:t>
      </w:r>
      <w:r>
        <w:tab/>
      </w:r>
      <w:r>
        <w:rPr>
          <w:color w:val="0000FF"/>
        </w:rPr>
        <w:t>（他们到底是怎么勾搭上的这个能问吗）</w:t>
      </w:r>
    </w:p>
    <w:p>
      <w:r>
        <w:rPr>
          <w:color w:val="000000"/>
        </w:rPr>
        <w:t>AAA.茶叶小妹小娟</w:t>
      </w:r>
      <w:r>
        <w:tab/>
      </w:r>
      <w:r>
        <w:rPr>
          <w:color w:val="000000"/>
        </w:rPr>
        <w:t>（int50别指望太多♪）</w:t>
      </w:r>
    </w:p>
    <w:p>
      <w:r>
        <w:rPr>
          <w:color w:val="000000"/>
        </w:rPr>
        <w:t>AAA.茶叶小妹小娟</w:t>
      </w:r>
      <w:r>
        <w:tab/>
      </w:r>
      <w:r>
        <w:rPr>
          <w:color w:val="000000"/>
        </w:rPr>
        <w:t>（可以可以）</w:t>
      </w:r>
    </w:p>
    <w:p>
      <w:r>
        <w:rPr>
          <w:color w:val="0000FF"/>
        </w:rPr>
        <w:t>春城 朔</w:t>
      </w:r>
      <w:r>
        <w:tab/>
      </w:r>
      <w:r>
        <w:rPr>
          <w:color w:val="0000FF"/>
        </w:rPr>
        <w:t>（感觉在被掐死的边缘来回蹦迪）</w:t>
      </w:r>
    </w:p>
    <w:p>
      <w:r>
        <w:rPr>
          <w:color w:val="0000FF"/>
        </w:rPr>
        <w:t>春城 朔</w:t>
      </w:r>
      <w:r>
        <w:tab/>
      </w:r>
      <w:r>
        <w:rPr>
          <w:color w:val="0000FF"/>
        </w:rPr>
        <w:t>注意到他之前眉宇见的神色已经感觉到自己不适合再问下去了，可是好奇心还是把最后一个问题从舌尖拖了出来：“…原来如此，那您又为什么会愿意替风月院岚做事呢？”</w:t>
      </w:r>
    </w:p>
    <w:p>
      <w:r>
        <w:rPr>
          <w:color w:val="000000"/>
        </w:rPr>
        <w:t>AAA.茶叶小妹小娟</w:t>
      </w:r>
      <w:r>
        <w:tab/>
      </w:r>
      <w:r>
        <w:rPr>
          <w:color w:val="000000"/>
        </w:rPr>
        <w:t>提到这个问题，他的神情明显的呆滞了一瞬，眉眼间是浓郁的、抹不开的阴沉。“我不愿意。”他回答，“是…我的上一辈，和风月院岚的交易，替他做那些见不得人的勾当。”春城留声因干燥而沙哑的声音此时饱含着积怨的愤恨，连提起父母都不愿直言，他冷笑一声。 “他们抛弃了落语、抛弃了春日亭…又不管不顾的自杀，如果这些事传出去，那么春日亭的名声将会在我手里毁于一旦，所以我恨他们。…但这一切都和你没有关系，我继续合作的条件就是未来的春日亭不会受到这种事的侵扰，这种肮脏的交易到我这里就会全部终结，你只需要做好你自己的事情，不要让我失望。”</w:t>
      </w:r>
    </w:p>
    <w:p>
      <w:r>
        <w:rPr>
          <w:color w:val="0000FF"/>
        </w:rPr>
        <w:t>春城 朔</w:t>
      </w:r>
      <w:r>
        <w:tab/>
      </w:r>
      <w:r>
        <w:rPr>
          <w:color w:val="0000FF"/>
        </w:rPr>
        <w:t>（爷爷奶奶的脑子也很神秘啊）</w:t>
      </w:r>
    </w:p>
    <w:p>
      <w:r>
        <w:rPr>
          <w:color w:val="000000"/>
        </w:rPr>
        <w:t>AAA.茶叶小妹小娟</w:t>
      </w:r>
      <w:r>
        <w:tab/>
      </w:r>
      <w:r>
        <w:rPr>
          <w:color w:val="000000"/>
        </w:rPr>
        <w:t>（神秘一家人）</w:t>
      </w:r>
    </w:p>
    <w:p>
      <w:r>
        <w:rPr>
          <w:color w:val="000000"/>
        </w:rPr>
        <w:t>AAA.茶叶小妹小娟</w:t>
      </w:r>
      <w:r>
        <w:tab/>
      </w:r>
      <w:r>
        <w:rPr>
          <w:color w:val="000000"/>
        </w:rPr>
        <w:t>（爷爷奶奶脑子不神秘能生出ccls这么神秘的）</w:t>
      </w:r>
    </w:p>
    <w:p>
      <w:r>
        <w:rPr>
          <w:color w:val="000000"/>
        </w:rPr>
        <w:t>AAA.茶叶小妹小娟</w:t>
      </w:r>
      <w:r>
        <w:tab/>
      </w:r>
      <w:r>
        <w:rPr>
          <w:color w:val="000000"/>
        </w:rPr>
        <w:t>（不信）</w:t>
      </w:r>
    </w:p>
    <w:p>
      <w:r>
        <w:rPr>
          <w:color w:val="0000FF"/>
        </w:rPr>
        <w:t>春城 朔</w:t>
      </w:r>
      <w:r>
        <w:tab/>
      </w:r>
      <w:r>
        <w:rPr>
          <w:color w:val="0000FF"/>
        </w:rPr>
        <w:t>（啊啊啊啊啊）</w:t>
      </w:r>
    </w:p>
    <w:p>
      <w:r>
        <w:rPr>
          <w:color w:val="0000FF"/>
        </w:rPr>
        <w:t>春城 朔</w:t>
      </w:r>
      <w:r>
        <w:tab/>
      </w:r>
      <w:r>
        <w:rPr>
          <w:color w:val="0000FF"/>
        </w:rPr>
        <w:t>（那确实得很神秘了）</w:t>
      </w:r>
    </w:p>
    <w:p>
      <w:r>
        <w:rPr>
          <w:color w:val="0000FF"/>
        </w:rPr>
        <w:t>春城 朔</w:t>
      </w:r>
      <w:r>
        <w:tab/>
      </w:r>
      <w:r>
        <w:rPr>
          <w:color w:val="0000FF"/>
        </w:rPr>
        <w:t>听见这居然是祖辈流传的罪恶后浑身发冷，又因为父亲音调中无法化开的情绪微微颤栗，放在膝盖上的拳头攥紧，我收回自己的目光低声回应：“……我绝不会抛弃春日亭、也不会让您失望的。既然这样，我并没有其他问题了…您先前没有休息，请好好睡一觉吧、或者您更希望先吃点什么吗？”</w:t>
      </w:r>
    </w:p>
    <w:p>
      <w:r>
        <w:rPr>
          <w:color w:val="0000FF"/>
        </w:rPr>
        <w:t>春城 朔</w:t>
      </w:r>
      <w:r>
        <w:tab/>
      </w:r>
      <w:r>
        <w:rPr>
          <w:color w:val="0000FF"/>
        </w:rPr>
        <w:t>（其实1444是爸爸去哪儿吧）</w:t>
      </w:r>
    </w:p>
    <w:p>
      <w:r>
        <w:rPr>
          <w:color w:val="000000"/>
        </w:rPr>
        <w:t>AAA.茶叶小妹小娟</w:t>
      </w:r>
      <w:r>
        <w:tab/>
      </w:r>
      <w:r>
        <w:rPr>
          <w:color w:val="000000"/>
        </w:rPr>
        <w:t>“不需要，我休息一会就好…按时间你师哥师姐那边应该在厨房，现在去还赶得上…去吧。”他得到了想要听到的答案，闭上眼做出闭门谢客的姿态，然而这一次，他迟疑的添上一句嘱咐，全然是不太适应的模样。“…有时候太累了也不必勉强自己，这和你无关，也不是你的错，我昨天说的过分了，忘了吧。”</w:t>
      </w:r>
    </w:p>
    <w:p>
      <w:r>
        <w:rPr>
          <w:color w:val="0000FF"/>
        </w:rPr>
        <w:t>春城 朔</w:t>
      </w:r>
      <w:r>
        <w:tab/>
      </w:r>
      <w:r>
        <w:rPr>
          <w:color w:val="0000FF"/>
        </w:rPr>
        <w:t>（爹（感动）（擦眼泪））</w:t>
      </w:r>
    </w:p>
    <w:p>
      <w:r>
        <w:rPr>
          <w:color w:val="000000"/>
        </w:rPr>
        <w:t>AAA.茶叶小妹小娟</w:t>
      </w:r>
      <w:r>
        <w:tab/>
      </w:r>
      <w:r>
        <w:rPr>
          <w:color w:val="000000"/>
        </w:rPr>
        <w:t>（好感动感觉说人话了）</w:t>
      </w:r>
    </w:p>
    <w:p>
      <w:r>
        <w:rPr>
          <w:color w:val="0000FF"/>
        </w:rPr>
        <w:t>春城 朔</w:t>
      </w:r>
      <w:r>
        <w:tab/>
      </w:r>
      <w:r>
        <w:rPr>
          <w:color w:val="0000FF"/>
        </w:rPr>
        <w:t>“好的，那我和师兄师姐们说一句。”我起身往门外走去，有些意外听见的、多出来的那句嘱托。“…您也是，不用勉强自己做那么多的。”</w:t>
      </w:r>
    </w:p>
    <w:p>
      <w:r>
        <w:rPr>
          <w:color w:val="0000FF"/>
        </w:rPr>
        <w:t>春城 朔</w:t>
      </w:r>
      <w:r>
        <w:tab/>
      </w:r>
      <w:r>
        <w:rPr>
          <w:color w:val="0000FF"/>
        </w:rPr>
        <w:t>（今天到这里吧我困困了，，，）</w:t>
      </w:r>
    </w:p>
    <w:p>
      <w:r>
        <w:rPr>
          <w:color w:val="000000"/>
        </w:rPr>
        <w:t>AAA.茶叶小妹小娟</w:t>
      </w:r>
      <w:r>
        <w:tab/>
      </w:r>
      <w:r>
        <w:rPr>
          <w:color w:val="000000"/>
        </w:rPr>
        <w:t>（那现在是去找dj吗好感人）</w:t>
      </w:r>
    </w:p>
    <w:p>
      <w:r>
        <w:rPr>
          <w:color w:val="0000FF"/>
        </w:rPr>
        <w:t>春城 朔</w:t>
      </w:r>
      <w:r>
        <w:tab/>
      </w:r>
      <w:r>
        <w:rPr>
          <w:color w:val="0000FF"/>
        </w:rPr>
        <w:t>（我直接去他小区吗）</w:t>
      </w:r>
    </w:p>
    <w:p>
      <w:r>
        <w:rPr>
          <w:color w:val="0000FF"/>
        </w:rPr>
        <w:t>春城 朔</w:t>
      </w:r>
      <w:r>
        <w:tab/>
      </w:r>
      <w:r>
        <w:rPr>
          <w:color w:val="0000FF"/>
        </w:rPr>
        <w:t>（我想发短信来着）</w:t>
      </w:r>
    </w:p>
    <w:p>
      <w:r>
        <w:rPr>
          <w:color w:val="0000FF"/>
        </w:rPr>
        <w:t>春城 朔</w:t>
      </w:r>
      <w:r>
        <w:tab/>
      </w:r>
      <w:r>
        <w:rPr>
          <w:color w:val="0000FF"/>
        </w:rPr>
        <w:t>（。。。）</w:t>
      </w:r>
    </w:p>
    <w:p>
      <w:r>
        <w:rPr>
          <w:color w:val="000000"/>
        </w:rPr>
        <w:t>AAA.茶叶小妹小娟</w:t>
      </w:r>
      <w:r>
        <w:tab/>
      </w:r>
      <w:r>
        <w:rPr>
          <w:color w:val="000000"/>
        </w:rPr>
        <w:t>（都可以啊）</w:t>
      </w:r>
    </w:p>
    <w:p>
      <w:r>
        <w:rPr>
          <w:color w:val="0000FF"/>
        </w:rPr>
        <w:t>春城 朔</w:t>
      </w:r>
      <w:r>
        <w:tab/>
      </w:r>
      <w:r>
        <w:rPr>
          <w:color w:val="0000FF"/>
        </w:rPr>
        <w:t>（那算了我去堵他）</w:t>
      </w:r>
    </w:p>
    <w:p>
      <w:r>
        <w:rPr>
          <w:color w:val="000000"/>
        </w:rPr>
        <w:t>AAA.茶叶小妹小娟</w:t>
      </w:r>
      <w:r>
        <w:tab/>
      </w:r>
      <w:r>
        <w:rPr>
          <w:color w:val="000000"/>
        </w:rPr>
        <w:t>（那很有意思了）</w:t>
      </w:r>
    </w:p>
    <w:p>
      <w:r>
        <w:rPr>
          <w:color w:val="000000"/>
        </w:rPr>
        <w:t>AAA.茶叶小妹小娟</w:t>
      </w:r>
      <w:r>
        <w:tab/>
      </w:r>
      <w:r>
        <w:rPr>
          <w:color w:val="000000"/>
        </w:rPr>
        <w:t>（来堵来堵）</w:t>
      </w:r>
    </w:p>
    <w:p>
      <w:r>
        <w:rPr>
          <w:color w:val="0000FF"/>
        </w:rPr>
        <w:t>春城 朔</w:t>
      </w:r>
      <w:r>
        <w:tab/>
      </w:r>
      <w:r>
        <w:rPr>
          <w:color w:val="0000FF"/>
        </w:rPr>
        <w:t>（算了还是发个消息试试）</w:t>
      </w:r>
    </w:p>
    <w:p>
      <w:r>
        <w:rPr>
          <w:color w:val="0000FF"/>
        </w:rPr>
        <w:t>春城 朔</w:t>
      </w:r>
      <w:r>
        <w:tab/>
      </w:r>
      <w:r>
        <w:rPr>
          <w:color w:val="0000FF"/>
        </w:rPr>
        <w:t>我回自己房间扒拉了两口饭，又想起冬鸠那小子，实在是气不过。只能给他发条语音留言：我说你明天到底想干些什么？你真要让全世界都染上艺术病死掉才满意吗？</w:t>
      </w:r>
    </w:p>
    <w:p>
      <w:r>
        <w:rPr>
          <w:color w:val="000000"/>
        </w:rPr>
        <w:t>AAA.茶叶小妹小娟</w:t>
      </w:r>
      <w:r>
        <w:tab/>
      </w:r>
      <w:r>
        <w:rPr>
          <w:color w:val="000000"/>
        </w:rPr>
        <w:t>那么你看见对话框中几乎是收到消息的一瞬间，就已经显示起对方正在输入文字的字样，然而，等了一分钟后他才同样的回复一条语音。 「啊哈哈…抱歉啊搭档~！我还以为搭档不会给我发消息了呢，下午在外面等了一整天手都要冻僵了。」 「才不是那回事，明天只是一个能够让大家都获得幸福、真心笑出来的演出而已——搭档要是想知道我想做什么，直接来找我就好了嘛。」</w:t>
      </w:r>
    </w:p>
    <w:p>
      <w:r>
        <w:rPr>
          <w:color w:val="0000FF"/>
        </w:rPr>
        <w:t>春城 朔</w:t>
      </w:r>
      <w:r>
        <w:tab/>
      </w:r>
      <w:r>
        <w:rPr>
          <w:color w:val="0000FF"/>
        </w:rPr>
        <w:t>怎么回事，这家伙居然没逃跑吗？本来发完消息就准备继续安分吃外卖了，看见正在输入的字样差点吓得把饭呛嗓子里。听完了他发来的语音一时有些沉默，起身焦虑地在房间里打了好几个转，终于还是下定决心赶紧再吃两口过去找他。 「…行。你先去暖暖，我马上来找你。」 完全不符合自己以前习惯地一边咀嚼一边含糊念完了这句话，匆忙拿起外套披在身上重新起身出门。</w:t>
      </w:r>
    </w:p>
    <w:p>
      <w:r>
        <w:rPr>
          <w:color w:val="000000"/>
        </w:rPr>
        <w:t>AAA.茶叶小妹小娟</w:t>
      </w:r>
      <w:r>
        <w:tab/>
      </w:r>
      <w:r>
        <w:rPr>
          <w:color w:val="000000"/>
        </w:rPr>
        <w:t>循着记忆，你按照前几天调查时他报出的地址，拦了辆出租车就向冬鸠的住所赶去。窗外的树木飞速倒退，连同炫目的霓虹灯光一并被抛下，远离东京繁华的市中心，车流也随着路程变得稀少，最后，你停在了一个约莫存在了四五十年的老旧小区的门口，冬鸠正站在路旁向自动贩卖机投几枚硬币，将身上的外套拉紧了一些。</w:t>
      </w:r>
    </w:p>
    <w:p>
      <w:r>
        <w:rPr>
          <w:color w:val="0000FF"/>
        </w:rPr>
        <w:t>春城 朔</w:t>
      </w:r>
      <w:r>
        <w:tab/>
      </w:r>
      <w:r>
        <w:rPr>
          <w:color w:val="0000FF"/>
        </w:rPr>
        <w:t>我付过车费后朝着他那边走过去。“原来你还是要吃晚饭的啊，我还以为现在的你已经可以飞升了。”</w:t>
      </w:r>
    </w:p>
    <w:p>
      <w:r>
        <w:rPr>
          <w:color w:val="000000"/>
        </w:rPr>
        <w:t>AAA.茶叶小妹小娟</w:t>
      </w:r>
      <w:r>
        <w:tab/>
      </w:r>
      <w:r>
        <w:rPr>
          <w:color w:val="000000"/>
        </w:rPr>
        <w:t>“咦——那个是魔术啦，”冒着寒气的冷饮从贩卖机掉出，他旋开瓶盖喝了一口。“其实我一整天都没有吃饭，从回来之后就一直在这里等搭档，我还以为搭档把我忘掉了。”冬鸠指了指旁边门市店门前的台阶，你发现他的鼻尖和手指都因长期处于寒冷环境而泛红。“就在那里啦，还被当成是流浪汉差点被赶走…”</w:t>
      </w:r>
    </w:p>
    <w:p>
      <w:r>
        <w:rPr>
          <w:color w:val="0000FF"/>
        </w:rPr>
        <w:t>春城 朔</w:t>
      </w:r>
      <w:r>
        <w:tab/>
      </w:r>
      <w:r>
        <w:rPr>
          <w:color w:val="0000FF"/>
        </w:rPr>
        <w:t>“魔术真的能达到那种效果吗？所以你当时躲哪里去了啊。而且，既然很冷的话——为什么不回家。之前的我完全没有来的意思吧，这样待在外面只会因为发烧把自己冻成白痴的。”我叹口气，今天有准备多穿了件外套，反正本来也不是很冷，索性脱下来给他披上。</w:t>
      </w:r>
    </w:p>
    <w:p>
      <w:r>
        <w:rPr>
          <w:color w:val="000000"/>
        </w:rPr>
        <w:t>AAA.茶叶小妹小娟</w:t>
      </w:r>
      <w:r>
        <w:tab/>
      </w:r>
      <w:r>
        <w:rPr>
          <w:color w:val="000000"/>
        </w:rPr>
        <w:t>“…凭空消失的魔术也是魔术嘛，我又没办法躲进厕所隔间然后翻窗户逃跑~”他迟钝的眨了眨眼，将你披在他身上的外套攥紧一些。 “因为我想在搭档过来的第一时间就见到你啊，啊，这个时候就可以制造偶遇，然后说「好巧啊在这里遇见你，其实搭档是故意来找我的吧？」这种话，听上去会比较像古早的偶像剧。”冬鸠的态度十分坦然，似乎还有闲心和你开玩笑，他带着你向小区里走去。 “我相信搭档会来的，就是这样，虽然有点晚了，但是起码我的猜想没有错。”</w:t>
      </w:r>
    </w:p>
    <w:p>
      <w:r>
        <w:rPr>
          <w:color w:val="0000FF"/>
        </w:rPr>
        <w:t>春城 朔</w:t>
      </w:r>
      <w:r>
        <w:tab/>
      </w:r>
      <w:r>
        <w:rPr>
          <w:color w:val="0000FF"/>
        </w:rPr>
        <w:t>“说不准你会躲到通风管道里往外爬呢，不过我也不是真的在乎这个问题的答案，所以随便怎么样吧。还有，你对我说的那种话就不像是偶像剧里的了，会比较像少女漫里的男同性恋见面的场景。”我摇头叹气，默默跟在他后面进了小区。“…玩笑话就不说了，我问过了父亲以前的事情，他并不知道什么，也只是听从风月院岚的指令而已。可是我现在还是想不明白你究竟想做什么——以许多人的死亡引发了恐慌、又对我们宣布明天会在电视台还有其他的‘正事’…我不理解。”</w:t>
      </w:r>
    </w:p>
    <w:p>
      <w:r>
        <w:rPr>
          <w:color w:val="000000"/>
        </w:rPr>
        <w:t>AAA.茶叶小妹小娟</w:t>
      </w:r>
      <w:r>
        <w:tab/>
      </w:r>
      <w:r>
        <w:rPr>
          <w:color w:val="000000"/>
        </w:rPr>
        <w:t>“搭档不相信我的话吗？艺术是有感染力的。”他捂着嘴呼出几口热气暖手。“艺术是死，但死亡不是最终的目的，我只是想要大家都能够笑起来而已，太多的人为了生活而奔波劳碌，因为赌钱输掉、因为喝醉了，这样老套烂俗的剧情。”冬鸠领着你走进电梯，楼层缓缓上升。 “但他们依旧会对那些过的更加凄惨的人发笑，然后从中得到解脱，只要笑出来就好了，这是为了大家好，所以，我用了一点小小的魔术技巧。”</w:t>
      </w:r>
    </w:p>
    <w:p>
      <w:r>
        <w:rPr>
          <w:color w:val="000000"/>
        </w:rPr>
        <w:t>AAA.茶叶小妹小娟</w:t>
      </w:r>
      <w:r>
        <w:tab/>
      </w:r>
      <w:r>
        <w:rPr>
          <w:color w:val="000000"/>
        </w:rPr>
        <w:t>“啊、其实不用解释——搭档觉得我是想要找搭档的父亲和风月院先生复仇？根本没有那回事。”提到这里，冬鸠意外的平静，电梯到达了顶楼，自你们认识以来，这是他第一次邀请你来访他的家——一个不足二十平米的、位于二环线上的出租屋。 “其实我是真心的想感谢那两位的，自从那个混蛋死相凄惨的消失在世界上之后，我的生活马上就好起来了~妈妈也得到了幸福，死亡果然能给别人带来快乐和幸福吧？”</w:t>
      </w:r>
    </w:p>
    <w:p>
      <w:r>
        <w:rPr>
          <w:color w:val="000000"/>
        </w:rPr>
        <w:t>AAA.茶叶小妹小娟</w:t>
      </w:r>
      <w:r>
        <w:tab/>
      </w:r>
      <w:r>
        <w:rPr>
          <w:color w:val="000000"/>
        </w:rPr>
        <w:t>冬鸠用钥匙打开门，摸索着按住墙上的按钮，白炽灯啪的一下亮起，狭窄的屋里被各种各样的纸箱堆满，没有床铺，下不去脚的地板只有一张沙发的位置比较空旷，上面随便搭着一条被子。</w:t>
      </w:r>
    </w:p>
    <w:p>
      <w:r>
        <w:rPr>
          <w:color w:val="000000"/>
        </w:rPr>
        <w:t>AAA.茶叶小妹小娟</w:t>
      </w:r>
      <w:r>
        <w:tab/>
      </w:r>
      <w:r>
        <w:rPr>
          <w:color w:val="000000"/>
        </w:rPr>
        <w:t>“抱歉！房间里有点乱诶，我先收拾一下挪个位置，搭档先换鞋好了~！”</w:t>
      </w:r>
    </w:p>
    <w:p>
      <w:r>
        <w:rPr>
          <w:color w:val="0000FF"/>
        </w:rPr>
        <w:t>春城 朔</w:t>
      </w:r>
      <w:r>
        <w:tab/>
      </w:r>
      <w:r>
        <w:rPr>
          <w:color w:val="0000FF"/>
        </w:rPr>
        <w:t>（孩子怎么一副因为过得太可怜精神扭曲了的感觉）</w:t>
      </w:r>
    </w:p>
    <w:p>
      <w:r>
        <w:rPr>
          <w:color w:val="000000"/>
        </w:rPr>
        <w:t>AAA.茶叶小妹小娟</w:t>
      </w:r>
      <w:r>
        <w:tab/>
      </w:r>
      <w:r>
        <w:rPr>
          <w:color w:val="000000"/>
        </w:rPr>
        <w:t>（他就素酱紫的）</w:t>
      </w:r>
    </w:p>
    <w:p>
      <w:r>
        <w:rPr>
          <w:color w:val="000000"/>
        </w:rPr>
        <w:t>AAA.茶叶小妹小娟</w:t>
      </w:r>
      <w:r>
        <w:tab/>
      </w:r>
      <w:r>
        <w:rPr>
          <w:color w:val="000000"/>
        </w:rPr>
        <w:t>（感觉去精神病院能诊断出一堆毛病）</w:t>
      </w:r>
    </w:p>
    <w:p>
      <w:r>
        <w:rPr>
          <w:color w:val="0000FF"/>
        </w:rPr>
        <w:t>春城 朔</w:t>
      </w:r>
      <w:r>
        <w:tab/>
      </w:r>
      <w:r>
        <w:rPr>
          <w:color w:val="0000FF"/>
        </w:rPr>
        <w:t>我沉默地换上鞋子，尝试凭借理性分析出他这些话的意义和心底的真实情绪。“我不否认你对于艺术的理解，毕竟也曾经有许多人为我们的表演露出笑容——但那是畅快的、被牵引的情绪达到了同源的共鸣，在他们笑出来的时候，我们也受到了欣慰和满足的回馈。” “…可让他人快乐不是唯一的目的，也没必要因为别人的笑容就忽视了自己收到的伤害。如果从我的角度看，你在人生的严冬里泡了太久，脸上的肌肉被永远焊成了带着笑容的弧度，就像很多美式作品里有小丑元素的家伙一样……是这样吗？” 我并不那么确定地询问道，或许更期待他能否决我的陈词——除了用这种方式理解冬鸠，我似乎完全没法设身处地地感受过去十年的他都是经历了什么。</w:t>
      </w:r>
    </w:p>
    <w:p>
      <w:r>
        <w:rPr>
          <w:color w:val="000000"/>
        </w:rPr>
        <w:t>AAA.茶叶小妹小娟</w:t>
      </w:r>
      <w:r>
        <w:tab/>
      </w:r>
      <w:r>
        <w:rPr>
          <w:color w:val="000000"/>
        </w:rPr>
        <w:t>“…没有喔，现在已经什么事都没有了~！我每一天都在感激生命中出现的每一个人、每一件事，至少没有受病痛的折磨，也没有丢掉性命，相对来说我已经很幸福了，所以当然可以轻松的笑出来嘛…我是真心的。” 他意识到房间里的情况不适合招待客人，三步两步挪到沙发的位置，一鼓作气把被子裹成一个球，至少腾出了一半沙发。</w:t>
      </w:r>
    </w:p>
    <w:p>
      <w:r>
        <w:rPr>
          <w:color w:val="000000"/>
        </w:rPr>
        <w:t>AAA.茶叶小妹小娟</w:t>
      </w:r>
      <w:r>
        <w:tab/>
      </w:r>
      <w:r>
        <w:rPr>
          <w:color w:val="000000"/>
        </w:rPr>
        <w:t>你走进门里的下一瞬间注意到了——</w:t>
      </w:r>
    </w:p>
    <w:p>
      <w:r>
        <w:rPr>
          <w:color w:val="000000"/>
        </w:rPr>
        <w:t>AAA.茶叶小妹小娟</w:t>
      </w:r>
      <w:r>
        <w:tab/>
      </w:r>
      <w:r>
        <w:rPr>
          <w:color w:val="000000"/>
        </w:rPr>
        <w:t>出租屋的墙上，贴满了那些因艺术病死亡的表演者、死亡前最后一瞬间的照片。</w:t>
      </w:r>
    </w:p>
    <w:p>
      <w:r>
        <w:rPr>
          <w:color w:val="000000"/>
        </w:rPr>
        <w:t>AAA.茶叶小妹小娟</w:t>
      </w:r>
      <w:r>
        <w:tab/>
      </w:r>
      <w:r>
        <w:rPr>
          <w:color w:val="000000"/>
        </w:rPr>
        <w:t>冬鸠在收拾房间的空余转头，炫耀一般展示着它们。 “好看吗？啊啊、毕竟不是每一次都到场，收集这些照片也有些麻烦呢…好了！搭档和我坐下来聊吧。”</w:t>
      </w:r>
    </w:p>
    <w:p>
      <w:r>
        <w:rPr>
          <w:color w:val="0000FF"/>
        </w:rPr>
        <w:t>春城 朔</w:t>
      </w:r>
      <w:r>
        <w:tab/>
      </w:r>
      <w:r>
        <w:rPr>
          <w:color w:val="0000FF"/>
        </w:rPr>
        <w:t>（我本来还想同情他的）</w:t>
      </w:r>
    </w:p>
    <w:p>
      <w:r>
        <w:rPr>
          <w:color w:val="0000FF"/>
        </w:rPr>
        <w:t>春城 朔</w:t>
      </w:r>
      <w:r>
        <w:tab/>
      </w:r>
      <w:r>
        <w:rPr>
          <w:color w:val="0000FF"/>
        </w:rPr>
        <w:t>（咋这么坏）</w:t>
      </w:r>
    </w:p>
    <w:p>
      <w:r>
        <w:rPr>
          <w:color w:val="000000"/>
        </w:rPr>
        <w:t>AAA.茶叶小妹小娟</w:t>
      </w:r>
      <w:r>
        <w:tab/>
      </w:r>
      <w:r>
        <w:rPr>
          <w:color w:val="000000"/>
        </w:rPr>
        <w:t>他拍拍坐垫示意你坐下，“我也有事情想和搭档说，嗯——但还是先开始问答环节吧！搭档有什么问题的话，我知无不言，言无不尽。”</w:t>
      </w:r>
    </w:p>
    <w:p>
      <w:r>
        <w:rPr>
          <w:color w:val="000000"/>
        </w:rPr>
        <w:t>AAA.茶叶小妹小娟</w:t>
      </w:r>
      <w:r>
        <w:tab/>
      </w:r>
      <w:r>
        <w:rPr>
          <w:color w:val="000000"/>
        </w:rPr>
        <w:t>（坏鸟坏鸟）</w:t>
      </w:r>
    </w:p>
    <w:p>
      <w:r>
        <w:rPr>
          <w:color w:val="0000FF"/>
        </w:rPr>
        <w:t>春城 朔</w:t>
      </w:r>
      <w:r>
        <w:tab/>
      </w:r>
      <w:r>
        <w:rPr>
          <w:color w:val="0000FF"/>
        </w:rPr>
        <w:t>（坏鸟！）</w:t>
      </w:r>
    </w:p>
    <w:p>
      <w:r>
        <w:rPr>
          <w:color w:val="000000"/>
        </w:rPr>
        <w:t>AAA.茶叶小妹小娟</w:t>
      </w:r>
      <w:r>
        <w:tab/>
      </w:r>
      <w:r>
        <w:rPr>
          <w:color w:val="000000"/>
        </w:rPr>
        <w:t>（。。。其实他是真的觉得）</w:t>
      </w:r>
    </w:p>
    <w:p>
      <w:r>
        <w:rPr>
          <w:color w:val="000000"/>
        </w:rPr>
        <w:t>AAA.茶叶小妹小娟</w:t>
      </w:r>
      <w:r>
        <w:tab/>
      </w:r>
      <w:r>
        <w:rPr>
          <w:color w:val="000000"/>
        </w:rPr>
        <w:t>（他在做公益，）</w:t>
      </w:r>
    </w:p>
    <w:p>
      <w:r>
        <w:rPr>
          <w:color w:val="0000FF"/>
        </w:rPr>
        <w:t>春城 朔</w:t>
      </w:r>
      <w:r>
        <w:tab/>
      </w:r>
      <w:r>
        <w:rPr>
          <w:color w:val="0000FF"/>
        </w:rPr>
        <w:t>（坏鸟坏鸟）</w:t>
      </w:r>
    </w:p>
    <w:p>
      <w:r>
        <w:rPr>
          <w:color w:val="0000FF"/>
        </w:rPr>
        <w:t>春城 朔</w:t>
      </w:r>
      <w:r>
        <w:tab/>
      </w:r>
      <w:r>
        <w:rPr>
          <w:color w:val="0000FF"/>
        </w:rPr>
        <w:t>（蒽看得出来他很扭曲了）</w:t>
      </w:r>
    </w:p>
    <w:p>
      <w:r>
        <w:rPr>
          <w:color w:val="000000"/>
        </w:rPr>
        <w:t>AAA.茶叶小妹小娟</w:t>
      </w:r>
      <w:r>
        <w:tab/>
      </w:r>
      <w:r>
        <w:rPr>
          <w:color w:val="000000"/>
        </w:rPr>
        <w:t>（善意拍照片）</w:t>
      </w:r>
    </w:p>
    <w:p>
      <w:r>
        <w:rPr>
          <w:color w:val="000000"/>
        </w:rPr>
        <w:t>AAA.茶叶小妹小娟</w:t>
      </w:r>
      <w:r>
        <w:tab/>
      </w:r>
      <w:r>
        <w:rPr>
          <w:color w:val="000000"/>
        </w:rPr>
        <w:t>（。。。）</w:t>
      </w:r>
    </w:p>
    <w:p>
      <w:r>
        <w:rPr>
          <w:color w:val="0000FF"/>
        </w:rPr>
        <w:t>春城 朔</w:t>
      </w:r>
      <w:r>
        <w:tab/>
      </w:r>
      <w:r>
        <w:rPr>
          <w:color w:val="0000FF"/>
        </w:rPr>
        <w:t>（边牧都要吓飞机耳了）</w:t>
      </w:r>
    </w:p>
    <w:p>
      <w:r>
        <w:rPr>
          <w:color w:val="0000FF"/>
        </w:rPr>
        <w:t>春城 朔</w:t>
      </w:r>
      <w:r>
        <w:tab/>
      </w:r>
      <w:r>
        <w:rPr>
          <w:color w:val="0000FF"/>
        </w:rPr>
        <w:t>（救救这条怕死的边牧好吗）</w:t>
      </w:r>
    </w:p>
    <w:p>
      <w:r>
        <w:rPr>
          <w:color w:val="000000"/>
        </w:rPr>
        <w:t>AAA.茶叶小妹小娟</w:t>
      </w:r>
      <w:r>
        <w:tab/>
      </w:r>
      <w:r>
        <w:rPr>
          <w:color w:val="000000"/>
        </w:rPr>
        <w:t>（，，，可怜的边牧宝宝，，，）</w:t>
      </w:r>
    </w:p>
    <w:p>
      <w:r>
        <w:rPr>
          <w:color w:val="000000"/>
        </w:rPr>
        <w:t>AAA.茶叶小妹小娟</w:t>
      </w:r>
      <w:r>
        <w:tab/>
      </w:r>
      <w:r>
        <w:rPr>
          <w:color w:val="000000"/>
        </w:rPr>
        <w:t>（傻笑哈士奇还在发癫）</w:t>
      </w:r>
    </w:p>
    <w:p>
      <w:r>
        <w:rPr>
          <w:color w:val="000000"/>
        </w:rPr>
        <w:t>AAA.茶叶小妹小娟</w:t>
      </w:r>
      <w:r>
        <w:tab/>
      </w:r>
      <w:r>
        <w:rPr>
          <w:color w:val="000000"/>
        </w:rPr>
        <w:t>（让dj哄哄好吗）</w:t>
      </w:r>
    </w:p>
    <w:p>
      <w:r>
        <w:rPr>
          <w:color w:val="0000FF"/>
        </w:rPr>
        <w:t>春城 朔</w:t>
      </w:r>
      <w:r>
        <w:tab/>
      </w:r>
      <w:r>
        <w:rPr>
          <w:color w:val="0000FF"/>
        </w:rPr>
        <w:t>（哦哦我刚刚填表格去了）</w:t>
      </w:r>
    </w:p>
    <w:p>
      <w:r>
        <w:rPr>
          <w:color w:val="0000FF"/>
        </w:rPr>
        <w:t>春城 朔</w:t>
      </w:r>
      <w:r>
        <w:tab/>
      </w:r>
      <w:r>
        <w:rPr>
          <w:color w:val="0000FF"/>
        </w:rPr>
        <w:t>（忘了回他）</w:t>
      </w:r>
    </w:p>
    <w:p>
      <w:r>
        <w:rPr>
          <w:color w:val="000000"/>
        </w:rPr>
        <w:t>AAA.茶叶小妹小娟</w:t>
      </w:r>
      <w:r>
        <w:tab/>
      </w:r>
      <w:r>
        <w:rPr>
          <w:color w:val="000000"/>
        </w:rPr>
        <w:t>（好的笑死我了）</w:t>
      </w:r>
    </w:p>
    <w:p>
      <w:r>
        <w:rPr>
          <w:color w:val="0000FF"/>
        </w:rPr>
        <w:t>春城 朔</w:t>
      </w:r>
      <w:r>
        <w:tab/>
      </w:r>
      <w:r>
        <w:rPr>
          <w:color w:val="0000FF"/>
        </w:rPr>
        <w:t>（一想到我是一个悲惨的xbl深柜）</w:t>
      </w:r>
    </w:p>
    <w:p>
      <w:r>
        <w:rPr>
          <w:color w:val="0000FF"/>
        </w:rPr>
        <w:t>春城 朔</w:t>
      </w:r>
      <w:r>
        <w:tab/>
      </w:r>
      <w:r>
        <w:rPr>
          <w:color w:val="0000FF"/>
        </w:rPr>
        <w:t>（我被自己气消了）</w:t>
      </w:r>
    </w:p>
    <w:p>
      <w:r>
        <w:rPr>
          <w:color w:val="0000FF"/>
        </w:rPr>
        <w:t>春城 朔</w:t>
      </w:r>
      <w:r>
        <w:tab/>
      </w:r>
      <w:r>
        <w:rPr>
          <w:color w:val="0000FF"/>
        </w:rPr>
        <w:t>（气笑了）</w:t>
      </w:r>
    </w:p>
    <w:p>
      <w:r>
        <w:rPr>
          <w:color w:val="0000FF"/>
        </w:rPr>
        <w:t>春城 朔</w:t>
      </w:r>
      <w:r>
        <w:tab/>
      </w:r>
      <w:r>
        <w:rPr>
          <w:color w:val="0000FF"/>
        </w:rPr>
        <w:t>目光匆匆划过那些照片，逃避似的落在冬鸠身上，又想起眼前的家伙才是罪魁祸首。 “…挺可怕的，”我拘谨地坐在沙发上抿唇。“那我提问了，为什么这些人会患上艺术病？”</w:t>
      </w:r>
    </w:p>
    <w:p>
      <w:r>
        <w:rPr>
          <w:color w:val="000000"/>
        </w:rPr>
        <w:t>AAA.茶叶小妹小娟</w:t>
      </w:r>
      <w:r>
        <w:tab/>
      </w:r>
      <w:r>
        <w:rPr>
          <w:color w:val="000000"/>
        </w:rPr>
        <w:t>“可怕吗？搭档你看，前辈他们笑的多开心。”房间里并没有家电，所以沙发正对着的墙壁上依然贴着那些照片，像是展示墙一样，一直盯着前方总有一种诡异的感觉，冬鸠将手指指向野间和矢口在台上表演的那张照片，那是你们一同所见证的。 “明明搭档也亲眼见过了。”他收回手，顺手拿起水壶，抽出一个新纸杯给你倒上水。 “这个我也解释过了诶？！搭档真的一点没有相信我的话吗——就是送的贺卡啦、贺卡上面的字…看到那个就会感染，所以我说艺术真是具有感染力呀，这就是文字的力量吧？”</w:t>
      </w:r>
    </w:p>
    <w:p>
      <w:r>
        <w:rPr>
          <w:color w:val="0000FF"/>
        </w:rPr>
        <w:t>春城 朔</w:t>
      </w:r>
      <w:r>
        <w:tab/>
      </w:r>
      <w:r>
        <w:rPr>
          <w:color w:val="0000FF"/>
        </w:rPr>
        <w:t>（哦哦他写了什么莫名其妙的）</w:t>
      </w:r>
    </w:p>
    <w:p>
      <w:r>
        <w:rPr>
          <w:color w:val="0000FF"/>
        </w:rPr>
        <w:t>春城 朔</w:t>
      </w:r>
      <w:r>
        <w:tab/>
      </w:r>
      <w:r>
        <w:rPr>
          <w:color w:val="0000FF"/>
        </w:rPr>
        <w:t>（法术）</w:t>
      </w:r>
    </w:p>
    <w:p>
      <w:r>
        <w:rPr>
          <w:color w:val="000000"/>
        </w:rPr>
        <w:t>AAA.茶叶小妹小娟</w:t>
      </w:r>
      <w:r>
        <w:tab/>
      </w:r>
      <w:r>
        <w:rPr>
          <w:color w:val="000000"/>
        </w:rPr>
        <w:t>（小黄书）</w:t>
      </w:r>
    </w:p>
    <w:p>
      <w:r>
        <w:rPr>
          <w:color w:val="0000FF"/>
        </w:rPr>
        <w:t>春城 朔</w:t>
      </w:r>
      <w:r>
        <w:tab/>
      </w:r>
      <w:r>
        <w:rPr>
          <w:color w:val="0000FF"/>
        </w:rPr>
        <w:t>（啊啊啊小黄书）</w:t>
      </w:r>
    </w:p>
    <w:p>
      <w:r>
        <w:rPr>
          <w:color w:val="000000"/>
        </w:rPr>
        <w:t>AAA.茶叶小妹小娟</w:t>
      </w:r>
      <w:r>
        <w:tab/>
      </w:r>
      <w:r>
        <w:rPr>
          <w:color w:val="000000"/>
        </w:rPr>
        <w:t>（看了就掉san的这种文字）</w:t>
      </w:r>
    </w:p>
    <w:p>
      <w:r>
        <w:rPr>
          <w:color w:val="000000"/>
        </w:rPr>
        <w:t>AAA.茶叶小妹小娟</w:t>
      </w:r>
      <w:r>
        <w:tab/>
      </w:r>
      <w:r>
        <w:rPr>
          <w:color w:val="000000"/>
        </w:rPr>
        <w:t>（大概，）</w:t>
      </w:r>
    </w:p>
    <w:p>
      <w:r>
        <w:rPr>
          <w:color w:val="000000"/>
        </w:rPr>
        <w:t>AAA.茶叶小妹小娟</w:t>
      </w:r>
      <w:r>
        <w:tab/>
      </w:r>
      <w:r>
        <w:rPr>
          <w:color w:val="000000"/>
        </w:rPr>
        <w:t>（他还会念咒语跑路呢魔法少男的魔法书罢了）</w:t>
      </w:r>
    </w:p>
    <w:p>
      <w:r>
        <w:rPr>
          <w:color w:val="0000FF"/>
        </w:rPr>
        <w:t>春城 朔</w:t>
      </w:r>
      <w:r>
        <w:tab/>
      </w:r>
      <w:r>
        <w:rPr>
          <w:color w:val="0000FF"/>
        </w:rPr>
        <w:t>（能理解）</w:t>
      </w:r>
    </w:p>
    <w:p>
      <w:r>
        <w:rPr>
          <w:color w:val="0000FF"/>
        </w:rPr>
        <w:t>春城 朔</w:t>
      </w:r>
      <w:r>
        <w:tab/>
      </w:r>
      <w:r>
        <w:rPr>
          <w:color w:val="0000FF"/>
        </w:rPr>
        <w:t>我用手捂了一会脸，再搓了几把，安定下来后才接过了水杯：他这么说我更害怕了，好担心自己看到不该看见的东西就发疯死掉。“那真的是正常文字吗？到底是那段剧目啊？你之前是不是也说了要给我送……你要我死掉吗。”</w:t>
      </w:r>
    </w:p>
    <w:p>
      <w:r>
        <w:rPr>
          <w:color w:val="000000"/>
        </w:rPr>
        <w:t>AAA.茶叶小妹小娟</w:t>
      </w:r>
      <w:r>
        <w:tab/>
      </w:r>
      <w:r>
        <w:rPr>
          <w:color w:val="000000"/>
        </w:rPr>
        <w:t>“有魔力的文字在小说里不是很常见吗~？那个我也看过很多遍，总感觉搭档误会了什么…艺术病不是必须要死的哦，我不是好端端的在这里吗，嗯、神社那几个人也是。”他伸个懒腰正襟危坐，认真的看着你。“况且我想要和搭档一起完成演出，我是不会想要搭档死掉的。”</w:t>
      </w:r>
    </w:p>
    <w:p>
      <w:r>
        <w:rPr>
          <w:color w:val="0000FF"/>
        </w:rPr>
        <w:t>春城 朔</w:t>
      </w:r>
      <w:r>
        <w:tab/>
      </w:r>
      <w:r>
        <w:rPr>
          <w:color w:val="0000FF"/>
        </w:rPr>
        <w:t>总觉得看了这玩意性格会被更改，但我不敢真的和冬鸠说，只能迂回一点问他下一个问题了。“那完成演出、说的是明天晚上吗？而且你是不是本来就知道电视台地下有那个怪物。”</w:t>
      </w:r>
    </w:p>
    <w:p>
      <w:r>
        <w:rPr>
          <w:color w:val="0000FF"/>
        </w:rPr>
        <w:t>春城 朔</w:t>
      </w:r>
      <w:r>
        <w:tab/>
      </w:r>
      <w:r>
        <w:rPr>
          <w:color w:val="0000FF"/>
        </w:rPr>
        <w:t>[图片]</w:t>
      </w:r>
    </w:p>
    <w:p>
      <w:r>
        <w:rPr>
          <w:color w:val="0000FF"/>
        </w:rPr>
        <w:t>春城 朔</w:t>
      </w:r>
      <w:r>
        <w:tab/>
      </w:r>
      <w:r>
        <w:rPr>
          <w:color w:val="0000FF"/>
        </w:rPr>
        <w:t>（啊啊啊看见这个）</w:t>
      </w:r>
    </w:p>
    <w:p>
      <w:r>
        <w:rPr>
          <w:color w:val="000000"/>
        </w:rPr>
        <w:t>AAA.茶叶小妹小娟</w:t>
      </w:r>
      <w:r>
        <w:tab/>
      </w:r>
      <w:r>
        <w:rPr>
          <w:color w:val="000000"/>
        </w:rPr>
        <w:t>“那个啊，那个怪物其实是失踪的台长啦，我们是合作关系。”冬鸠满不在乎的挥挥手。“这是出演前要做的必要准备，我们签了誓约…不过没想到搭档和梦野先生会直接报警，查封的电视台想办法再进去就有点难了，明天不会没什么人来吧，真遗憾。” “啊，说起来向井小姐应该是想把我灭口才把电梯降到地下室的吧，这种事情才可怕呢~好险好险。”</w:t>
      </w:r>
    </w:p>
    <w:p>
      <w:r>
        <w:rPr>
          <w:color w:val="0000FF"/>
        </w:rPr>
        <w:t>春城 朔</w:t>
      </w:r>
      <w:r>
        <w:tab/>
      </w:r>
      <w:r>
        <w:rPr>
          <w:color w:val="0000FF"/>
        </w:rPr>
        <w:t>（他好好问啊说什么就全招了！）</w:t>
      </w:r>
    </w:p>
    <w:p>
      <w:r>
        <w:rPr>
          <w:color w:val="000000"/>
        </w:rPr>
        <w:t>AAA.茶叶小妹小娟</w:t>
      </w:r>
      <w:r>
        <w:tab/>
      </w:r>
      <w:r>
        <w:rPr>
          <w:color w:val="000000"/>
        </w:rPr>
        <w:t>（不要和爸爸向男同性恋一样说话）</w:t>
      </w:r>
    </w:p>
    <w:p>
      <w:r>
        <w:rPr>
          <w:color w:val="000000"/>
        </w:rPr>
        <w:t>AAA.茶叶小妹小娟</w:t>
      </w:r>
      <w:r>
        <w:tab/>
      </w:r>
      <w:r>
        <w:rPr>
          <w:color w:val="000000"/>
        </w:rPr>
        <w:t>（他说了知无不言就是知无不言！）</w:t>
      </w:r>
    </w:p>
    <w:p>
      <w:r>
        <w:rPr>
          <w:color w:val="000000"/>
        </w:rPr>
        <w:t>AAA.茶叶小妹小娟</w:t>
      </w:r>
      <w:r>
        <w:tab/>
      </w:r>
      <w:r>
        <w:rPr>
          <w:color w:val="000000"/>
        </w:rPr>
        <w:t>（蒽因为这个鸟对你的好感度已经满了嗯。。。）</w:t>
      </w:r>
    </w:p>
    <w:p>
      <w:r>
        <w:rPr>
          <w:color w:val="0000FF"/>
        </w:rPr>
        <w:t>春城 朔</w:t>
      </w:r>
      <w:r>
        <w:tab/>
      </w:r>
      <w:r>
        <w:rPr>
          <w:color w:val="0000FF"/>
        </w:rPr>
        <w:t>（那很幸福了！大鸟！）</w:t>
      </w:r>
    </w:p>
    <w:p>
      <w:r>
        <w:rPr>
          <w:color w:val="0000FF"/>
        </w:rPr>
        <w:t>春城 朔</w:t>
      </w:r>
      <w:r>
        <w:tab/>
      </w:r>
      <w:r>
        <w:rPr>
          <w:color w:val="0000FF"/>
        </w:rPr>
        <w:t>“…到底是发生了什么人类才会变成那个鬼样子啊、所以那些失踪的人，是被这位台长吃了吗。”我咽了一口唾沫，感觉和他待在一起就是生命安全没法得到保障的根源啊。“好吧、所以出演的节目最后会是…？”</w:t>
      </w:r>
    </w:p>
    <w:p>
      <w:r>
        <w:rPr>
          <w:color w:val="000000"/>
        </w:rPr>
        <w:t>AAA.茶叶小妹小娟</w:t>
      </w:r>
      <w:r>
        <w:tab/>
      </w:r>
      <w:r>
        <w:rPr>
          <w:color w:val="000000"/>
        </w:rPr>
        <w:t>“嗯，人不吃饭也会很饿，如果向井先生没饭吃一定要饿死了。”冬鸠点点头，他谈论起这些像是在谈论生活中稀疏平常的事。 “最后的节目会是——在此之前，我想问搭档一个问题。”</w:t>
      </w:r>
    </w:p>
    <w:p>
      <w:r>
        <w:rPr>
          <w:color w:val="000000"/>
        </w:rPr>
        <w:t>AAA.茶叶小妹小娟</w:t>
      </w:r>
      <w:r>
        <w:tab/>
      </w:r>
      <w:r>
        <w:rPr>
          <w:color w:val="000000"/>
        </w:rPr>
        <w:t>“就算做了这些，也只能被那些对节目或者演艺世界感兴趣的人看到，没有办法让更多人感受到我的感情，实在是太浪费了。所以不要局限于艺术家，我想表演的内容——可是展示给世上所有人看的。”</w:t>
      </w:r>
    </w:p>
    <w:p>
      <w:r>
        <w:rPr>
          <w:color w:val="000000"/>
        </w:rPr>
        <w:t>AAA.茶叶小妹小娟</w:t>
      </w:r>
      <w:r>
        <w:tab/>
      </w:r>
      <w:r>
        <w:rPr>
          <w:color w:val="000000"/>
        </w:rPr>
        <w:t>他朝你伸出手，那双总是眯着的眸子此时闪烁着光亮，像金粉一般，热切地盯着你的眼睛。</w:t>
      </w:r>
    </w:p>
    <w:p>
      <w:r>
        <w:rPr>
          <w:color w:val="000000"/>
        </w:rPr>
        <w:t>AAA.茶叶小妹小娟</w:t>
      </w:r>
      <w:r>
        <w:tab/>
      </w:r>
      <w:r>
        <w:rPr>
          <w:color w:val="000000"/>
        </w:rPr>
        <w:t>“春城朔，你愿意和我一起登上最后的舞台吗？”</w:t>
      </w:r>
    </w:p>
    <w:p>
      <w:r>
        <w:rPr>
          <w:color w:val="0000FF"/>
        </w:rPr>
        <w:t>春城 朔</w:t>
      </w:r>
      <w:r>
        <w:tab/>
      </w:r>
      <w:r>
        <w:rPr>
          <w:color w:val="0000FF"/>
        </w:rPr>
        <w:t>（这里说我愿意好基佬啊）</w:t>
      </w:r>
    </w:p>
    <w:p>
      <w:r>
        <w:rPr>
          <w:color w:val="0000FF"/>
        </w:rPr>
        <w:t>春城 朔</w:t>
      </w:r>
      <w:r>
        <w:tab/>
      </w:r>
      <w:r>
        <w:rPr>
          <w:color w:val="0000FF"/>
        </w:rPr>
        <w:t>（看上去想要结婚一样）</w:t>
      </w:r>
    </w:p>
    <w:p>
      <w:r>
        <w:rPr>
          <w:color w:val="000000"/>
        </w:rPr>
        <w:t>AAA.茶叶小妹小娟</w:t>
      </w:r>
      <w:r>
        <w:tab/>
      </w:r>
      <w:r>
        <w:rPr>
          <w:color w:val="000000"/>
        </w:rPr>
        <w:t>（。。。）</w:t>
      </w:r>
    </w:p>
    <w:p>
      <w:r>
        <w:rPr>
          <w:color w:val="000000"/>
        </w:rPr>
        <w:t>AAA.茶叶小妹小娟</w:t>
      </w:r>
      <w:r>
        <w:tab/>
      </w:r>
      <w:r>
        <w:rPr>
          <w:color w:val="000000"/>
        </w:rPr>
        <w:t>（dj拿易拉罐当戒指会愿意吗）</w:t>
      </w:r>
    </w:p>
    <w:p>
      <w:r>
        <w:rPr>
          <w:color w:val="000000"/>
        </w:rPr>
        <w:t>AAA.茶叶小妹小娟</w:t>
      </w:r>
      <w:r>
        <w:tab/>
      </w:r>
      <w:r>
        <w:rPr>
          <w:color w:val="000000"/>
        </w:rPr>
        <w:t>（太穷了）</w:t>
      </w:r>
    </w:p>
    <w:p>
      <w:r>
        <w:rPr>
          <w:color w:val="0000FF"/>
        </w:rPr>
        <w:t>春城 朔</w:t>
      </w:r>
      <w:r>
        <w:tab/>
      </w:r>
      <w:r>
        <w:rPr>
          <w:color w:val="0000FF"/>
        </w:rPr>
        <w:t>顺利的问询忽然被他反过来打断略微一愣，但即刻因着过往的默契跟上他的节奏思考。冬鸠的话语，恐怕真的有什么魔力吧？ ——如果不是这样，那为什么明明坐在破旧狭窄的出租屋里、被满墙凄惨死去的照片包围着，却仍仿佛身处舞台中央、聚光灯下、被无数热切期待的目光注视，即便明知前路危险，嘴巴依旧只能吐出既定的首肯答案呢。 并没有蛊惑或者催眠，只是不由自主地同样回望他闪耀的眼睛，喉咙中的气息翻滚着、往外挤出自己的词句： “可以…我愿意。”</w:t>
      </w:r>
    </w:p>
    <w:p>
      <w:r>
        <w:rPr>
          <w:color w:val="000000"/>
        </w:rPr>
        <w:t>AAA.茶叶小妹小娟</w:t>
      </w:r>
      <w:r>
        <w:tab/>
      </w:r>
      <w:r>
        <w:rPr>
          <w:color w:val="000000"/>
        </w:rPr>
        <w:t>（，，，真的要看吗看完自动入队了）</w:t>
      </w:r>
    </w:p>
    <w:p>
      <w:r>
        <w:rPr>
          <w:color w:val="0000FF"/>
        </w:rPr>
        <w:t>春城 朔</w:t>
      </w:r>
      <w:r>
        <w:tab/>
      </w:r>
      <w:r>
        <w:rPr>
          <w:color w:val="0000FF"/>
        </w:rPr>
        <w:t>（不行了我撤回不了了oi）</w:t>
      </w:r>
    </w:p>
    <w:p>
      <w:r>
        <w:rPr>
          <w:color w:val="0000FF"/>
        </w:rPr>
        <w:t>春城 朔</w:t>
      </w:r>
      <w:r>
        <w:tab/>
      </w:r>
      <w:r>
        <w:rPr>
          <w:color w:val="0000FF"/>
        </w:rPr>
        <w:t>（原来还有否选项啊）</w:t>
      </w:r>
    </w:p>
    <w:p>
      <w:r>
        <w:rPr>
          <w:color w:val="0000FF"/>
        </w:rPr>
        <w:t>春城 朔</w:t>
      </w:r>
      <w:r>
        <w:tab/>
      </w:r>
      <w:r>
        <w:rPr>
          <w:color w:val="0000FF"/>
        </w:rPr>
        <w:t>（pc被pl变成男同性恋）</w:t>
      </w:r>
    </w:p>
    <w:p>
      <w:r>
        <w:rPr>
          <w:color w:val="0000FF"/>
        </w:rPr>
        <w:t>春城 朔</w:t>
      </w:r>
      <w:r>
        <w:tab/>
      </w:r>
      <w:r>
        <w:rPr>
          <w:color w:val="0000FF"/>
        </w:rPr>
        <w:t>（导致的）</w:t>
      </w:r>
    </w:p>
    <w:p>
      <w:r>
        <w:rPr>
          <w:color w:val="000000"/>
        </w:rPr>
        <w:t>AAA.茶叶小妹小娟</w:t>
      </w:r>
      <w:r>
        <w:tab/>
      </w:r>
      <w:r>
        <w:rPr>
          <w:color w:val="000000"/>
        </w:rPr>
        <w:t>（当然有啊会收获一只失落的鸟，）</w:t>
      </w:r>
    </w:p>
    <w:p>
      <w:r>
        <w:rPr>
          <w:color w:val="0000FF"/>
        </w:rPr>
        <w:t>春城 朔</w:t>
      </w:r>
      <w:r>
        <w:tab/>
      </w:r>
      <w:r>
        <w:rPr>
          <w:color w:val="0000FF"/>
        </w:rPr>
        <w:t>（帮我撤回一下）</w:t>
      </w:r>
    </w:p>
    <w:p>
      <w:r>
        <w:rPr>
          <w:color w:val="0000FF"/>
        </w:rPr>
        <w:t>春城 朔</w:t>
      </w:r>
      <w:r>
        <w:tab/>
      </w:r>
      <w:r>
        <w:rPr>
          <w:color w:val="0000FF"/>
        </w:rPr>
        <w:t>（我思考一下）</w:t>
      </w:r>
    </w:p>
    <w:p>
      <w:r>
        <w:rPr>
          <w:color w:val="0000FF"/>
        </w:rPr>
        <w:t>春城 朔</w:t>
      </w:r>
      <w:r>
        <w:tab/>
      </w:r>
      <w:r>
        <w:rPr>
          <w:color w:val="0000FF"/>
        </w:rPr>
        <w:t>（思考（思考））</w:t>
      </w:r>
    </w:p>
    <w:p>
      <w:r>
        <w:rPr>
          <w:color w:val="000000"/>
        </w:rPr>
        <w:t>AAA.茶叶小妹小娟</w:t>
      </w:r>
      <w:r>
        <w:tab/>
      </w:r>
      <w:r>
        <w:rPr>
          <w:color w:val="000000"/>
        </w:rPr>
        <w:t>（好德）</w:t>
      </w:r>
    </w:p>
    <w:p>
      <w:r>
        <w:rPr>
          <w:color w:val="000000"/>
        </w:rPr>
        <w:t>AAA.茶叶小妹小娟</w:t>
      </w:r>
      <w:r>
        <w:tab/>
      </w:r>
      <w:r>
        <w:rPr>
          <w:color w:val="000000"/>
        </w:rPr>
        <w:t>（其实忽悠忽悠他看看封皮就跑路，，，哦封皮看不出啥来）</w:t>
      </w:r>
    </w:p>
    <w:p>
      <w:r>
        <w:rPr>
          <w:color w:val="0000FF"/>
        </w:rPr>
        <w:t>春城 朔</w:t>
      </w:r>
      <w:r>
        <w:tab/>
      </w:r>
      <w:r>
        <w:rPr>
          <w:color w:val="0000FF"/>
        </w:rPr>
        <w:t>（我把最后的愿意那句话改改就用去忽悠他）</w:t>
      </w:r>
    </w:p>
    <w:p>
      <w:r>
        <w:rPr>
          <w:color w:val="000000"/>
        </w:rPr>
        <w:t>AAA.茶叶小妹小娟</w:t>
      </w:r>
      <w:r>
        <w:tab/>
      </w:r>
      <w:r>
        <w:rPr>
          <w:color w:val="000000"/>
        </w:rPr>
        <w:t>（笑死我了啊啊啊啊啊啊）</w:t>
      </w:r>
    </w:p>
    <w:p>
      <w:r>
        <w:rPr>
          <w:color w:val="0000FF"/>
        </w:rPr>
        <w:t>春城 朔</w:t>
      </w:r>
      <w:r>
        <w:tab/>
      </w:r>
      <w:r>
        <w:rPr>
          <w:color w:val="0000FF"/>
        </w:rPr>
        <w:t>顺利的问询忽然被他反过来打断略微一愣，但即刻因着过往的默契跟上他的节奏思考。冬鸠的话语，恐怕真的有什么魔力吧？ ——如果不是这样，那为什么明明坐在破旧狭窄的出租屋里、被满墙凄惨死去的照片包围着，却仍仿佛身处舞台中央、聚光灯下、被无数热切期待的目光注视，即便明知前路危险，嘴巴依旧只能吐出既定的首肯答案呢。 可惜并没有真的收到蛊惑或者催眠，只是不由自主地同样回望他闪耀的眼睛，喉咙中的气息翻滚着、往外挤出真正合自己心意的词句：“…在答应之前，至少先让我看看——你都为明天的表演准备了那些吧。要是直接被警察拦在外面，现在渲染的所有情绪不就白搭了？”</w:t>
      </w:r>
    </w:p>
    <w:p>
      <w:r>
        <w:rPr>
          <w:color w:val="0000FF"/>
        </w:rPr>
        <w:t>春城 朔</w:t>
      </w:r>
      <w:r>
        <w:tab/>
      </w:r>
      <w:r>
        <w:rPr>
          <w:color w:val="0000FF"/>
        </w:rPr>
        <w:t>（我一想到这样之后我等会还要拒绝他）</w:t>
      </w:r>
    </w:p>
    <w:p>
      <w:r>
        <w:rPr>
          <w:color w:val="0000FF"/>
        </w:rPr>
        <w:t>春城 朔</w:t>
      </w:r>
      <w:r>
        <w:tab/>
      </w:r>
      <w:r>
        <w:rPr>
          <w:color w:val="0000FF"/>
        </w:rPr>
        <w:t>（好有负罪感）</w:t>
      </w:r>
    </w:p>
    <w:p>
      <w:r>
        <w:rPr>
          <w:color w:val="000000"/>
        </w:rPr>
        <w:t>AAA.茶叶小妹小娟</w:t>
      </w:r>
      <w:r>
        <w:tab/>
      </w:r>
      <w:r>
        <w:rPr>
          <w:color w:val="000000"/>
        </w:rPr>
        <w:t>“不会的，就是因为这样的原因，所以我只能把门放在附近隐蔽的地方…不过你们要找到也很容易~！搭档明天去的时候就可以看到了。” 冬鸠的眼眸清晰倒映出你的轮廓，他迟疑了一下，三步又两步挪到房间一角，从最里面的箱子里捧出什么东西。</w:t>
      </w:r>
    </w:p>
    <w:p>
      <w:r>
        <w:rPr>
          <w:color w:val="000000"/>
        </w:rPr>
        <w:t>AAA.茶叶小妹小娟</w:t>
      </w:r>
      <w:r>
        <w:tab/>
      </w:r>
      <w:r>
        <w:rPr>
          <w:color w:val="000000"/>
        </w:rPr>
        <w:t>直到他走回来递给你，那是一本薄薄的黑色八开本书籍，封面上装饰有浮雕黄印，由简单的点以及扭曲的线条组成，下一刻，你眼中的它开始旋转，闪烁，蠕动——这个邪恶的符号似乎要挣脱束缚，贪婪地朝你延伸。 “无论搭档是什么选择我都会全盘接受的…不理解我也没关系，我会证明给搭档看，只要之后来看我的演出，但我想尊重搭档的意愿，如果愿意再打开它吧。”</w:t>
      </w:r>
    </w:p>
    <w:p>
      <w:r>
        <w:rPr>
          <w:color w:val="0000FF"/>
        </w:rPr>
        <w:t>春城 朔</w:t>
      </w:r>
      <w:r>
        <w:tab/>
      </w:r>
      <w:r>
        <w:rPr>
          <w:color w:val="0000FF"/>
        </w:rPr>
        <w:t>（感觉边牧不敢看）</w:t>
      </w:r>
    </w:p>
    <w:p>
      <w:r>
        <w:rPr>
          <w:color w:val="000000"/>
        </w:rPr>
        <w:t>AAA.茶叶小妹小娟</w:t>
      </w:r>
      <w:r>
        <w:tab/>
      </w:r>
      <w:r>
        <w:rPr>
          <w:color w:val="000000"/>
        </w:rPr>
        <w:t>（看完就掉san）</w:t>
      </w:r>
    </w:p>
    <w:p>
      <w:r>
        <w:rPr>
          <w:color w:val="000000"/>
        </w:rPr>
        <w:t>AAA.茶叶小妹小娟</w:t>
      </w:r>
      <w:r>
        <w:tab/>
      </w:r>
      <w:r>
        <w:rPr>
          <w:color w:val="000000"/>
        </w:rPr>
        <w:t>（边牧边牧别看越聪明掉的越多，）</w:t>
      </w:r>
    </w:p>
    <w:p>
      <w:r>
        <w:rPr>
          <w:color w:val="0000FF"/>
        </w:rPr>
        <w:t>春城 朔</w:t>
      </w:r>
      <w:r>
        <w:tab/>
      </w:r>
      <w:r>
        <w:rPr>
          <w:color w:val="0000FF"/>
        </w:rPr>
        <w:t>（让边牧逃跑吧，感觉边牧问的差不多了（吧））</w:t>
      </w:r>
    </w:p>
    <w:p>
      <w:r>
        <w:rPr>
          <w:color w:val="000000"/>
        </w:rPr>
        <w:t>AAA.茶叶小妹小娟</w:t>
      </w:r>
      <w:r>
        <w:tab/>
      </w:r>
      <w:r>
        <w:rPr>
          <w:color w:val="000000"/>
        </w:rPr>
        <w:t>（可以可以）</w:t>
      </w:r>
    </w:p>
    <w:p>
      <w:r>
        <w:rPr>
          <w:color w:val="0000FF"/>
        </w:rPr>
        <w:t>春城 朔</w:t>
      </w:r>
      <w:r>
        <w:tab/>
      </w:r>
      <w:r>
        <w:rPr>
          <w:color w:val="0000FF"/>
        </w:rPr>
        <w:t>安静躺在手中的书籍并不重，可只是轻拂过封皮也带来一阵莫名其妙的恶心和晕眩。我晃晃脑袋将这种奇异的感觉甩出去，把这本诡异的书重新递回给冬鸠。“这也太…怪异了，我想我还是不要打开比较好。” 想到自己原本已经有答应的迹象，此时又要毁约颇感犹豫，不过依旧垂下眼认真回应。“我还是没有办法认同你的那些观点，不过…明天的表演，我会到场的。”</w:t>
      </w:r>
    </w:p>
    <w:p>
      <w:r>
        <w:rPr>
          <w:color w:val="0000FF"/>
        </w:rPr>
        <w:t>春城 朔</w:t>
      </w:r>
      <w:r>
        <w:tab/>
      </w:r>
      <w:r>
        <w:rPr>
          <w:color w:val="0000FF"/>
        </w:rPr>
        <w:t>（对不起小鸟（））</w:t>
      </w:r>
    </w:p>
    <w:p>
      <w:r>
        <w:rPr>
          <w:color w:val="000000"/>
        </w:rPr>
        <w:t>AAA.茶叶小妹小娟</w:t>
      </w:r>
      <w:r>
        <w:tab/>
      </w:r>
      <w:r>
        <w:rPr>
          <w:color w:val="000000"/>
        </w:rPr>
        <w:t>那本书又重新回到了他的手上，你能确定他的表情在那一刻流露出无法掩盖的悲伤——但也只是悲伤，没有愤怒，没有阴郁，然后冬鸠若无其事地将书藏到身后，仿佛刚刚只是你的错觉。</w:t>
      </w:r>
    </w:p>
    <w:p>
      <w:r>
        <w:rPr>
          <w:color w:val="000000"/>
        </w:rPr>
        <w:t>AAA.茶叶小妹小娟</w:t>
      </w:r>
      <w:r>
        <w:tab/>
      </w:r>
      <w:r>
        <w:rPr>
          <w:color w:val="000000"/>
        </w:rPr>
        <w:t>“搭档不愿意的话，也没关系。”冬鸠垂下眼帘，莫名其妙的让人感觉像是被遗弃的流浪动物，他又很快扬起笑容，“只要到场就足够了，我会努力让搭档理解我的…。” 冬鸠笑得一如既往张扬，最后落地的话里却藏了一瞬的小心翼翼。</w:t>
      </w:r>
    </w:p>
    <w:p>
      <w:r>
        <w:rPr>
          <w:color w:val="000000"/>
        </w:rPr>
        <w:t>AAA.茶叶小妹小娟</w:t>
      </w:r>
      <w:r>
        <w:tab/>
      </w:r>
      <w:r>
        <w:rPr>
          <w:color w:val="000000"/>
        </w:rPr>
        <w:t>“对了…搭档是不是怀疑你的父亲也感染了艺术病？不是我。”他再次重复道，“不是我做的，我没办法给一个没有演出的人送贺卡。”</w:t>
      </w:r>
    </w:p>
    <w:p>
      <w:r>
        <w:rPr>
          <w:color w:val="0000FF"/>
        </w:rPr>
        <w:t>春城 朔</w:t>
      </w:r>
      <w:r>
        <w:tab/>
      </w:r>
      <w:r>
        <w:rPr>
          <w:color w:val="0000FF"/>
        </w:rPr>
        <w:t>（那谁这么坏啊给我爹送贺卡）</w:t>
      </w:r>
    </w:p>
    <w:p>
      <w:r>
        <w:rPr>
          <w:color w:val="000000"/>
        </w:rPr>
        <w:t>AAA.茶叶小妹小娟</w:t>
      </w:r>
      <w:r>
        <w:tab/>
      </w:r>
      <w:r>
        <w:rPr>
          <w:color w:val="000000"/>
        </w:rPr>
        <w:t>（不知道啊谁那么坏啊）</w:t>
      </w:r>
    </w:p>
    <w:p>
      <w:r>
        <w:rPr>
          <w:color w:val="0000FF"/>
        </w:rPr>
        <w:t>春城 朔</w:t>
      </w:r>
      <w:r>
        <w:tab/>
      </w:r>
      <w:r>
        <w:rPr>
          <w:color w:val="0000FF"/>
        </w:rPr>
        <w:t>（好吧怎么想都是）</w:t>
      </w:r>
    </w:p>
    <w:p>
      <w:r>
        <w:rPr>
          <w:color w:val="000000"/>
        </w:rPr>
        <w:t>AAA.茶叶小妹小娟</w:t>
      </w:r>
      <w:r>
        <w:tab/>
      </w:r>
      <w:r>
        <w:rPr>
          <w:color w:val="000000"/>
        </w:rPr>
        <w:t>（鸟会溺爱了）</w:t>
      </w:r>
    </w:p>
    <w:p>
      <w:r>
        <w:rPr>
          <w:color w:val="000000"/>
        </w:rPr>
        <w:t>AAA.茶叶小妹小娟</w:t>
      </w:r>
      <w:r>
        <w:tab/>
      </w:r>
      <w:r>
        <w:rPr>
          <w:color w:val="000000"/>
        </w:rPr>
        <w:t>（他有一种话疗成功直接拉着人私奔的感觉，）</w:t>
      </w:r>
    </w:p>
    <w:p>
      <w:r>
        <w:rPr>
          <w:color w:val="0000FF"/>
        </w:rPr>
        <w:t>春城 朔</w:t>
      </w:r>
      <w:r>
        <w:tab/>
      </w:r>
      <w:r>
        <w:rPr>
          <w:color w:val="0000FF"/>
        </w:rPr>
        <w:t>（虽然但是kt也给我爹送了东西，但是那个也不是贺卡）</w:t>
      </w:r>
    </w:p>
    <w:p>
      <w:r>
        <w:rPr>
          <w:color w:val="000000"/>
        </w:rPr>
        <w:t>AAA.茶叶小妹小娟</w:t>
      </w:r>
      <w:r>
        <w:tab/>
      </w:r>
      <w:r>
        <w:rPr>
          <w:color w:val="000000"/>
        </w:rPr>
        <w:t>（kt显然和艺术病有0个关系）</w:t>
      </w:r>
    </w:p>
    <w:p>
      <w:r>
        <w:rPr>
          <w:color w:val="0000FF"/>
        </w:rPr>
        <w:t>春城 朔</w:t>
      </w:r>
      <w:r>
        <w:tab/>
      </w:r>
      <w:r>
        <w:rPr>
          <w:color w:val="0000FF"/>
        </w:rPr>
        <w:t>（kt：发生什么事了）</w:t>
      </w:r>
    </w:p>
    <w:p>
      <w:r>
        <w:rPr>
          <w:color w:val="0000FF"/>
        </w:rPr>
        <w:t>春城 朔</w:t>
      </w:r>
      <w:r>
        <w:tab/>
      </w:r>
      <w:r>
        <w:rPr>
          <w:color w:val="0000FF"/>
        </w:rPr>
        <w:t>（没事问dj吧）</w:t>
      </w:r>
    </w:p>
    <w:p>
      <w:r>
        <w:rPr>
          <w:color w:val="0000FF"/>
        </w:rPr>
        <w:t>春城 朔</w:t>
      </w:r>
      <w:r>
        <w:tab/>
      </w:r>
      <w:r>
        <w:rPr>
          <w:color w:val="0000FF"/>
        </w:rPr>
        <w:t>（虽然我能猜到答案）</w:t>
      </w:r>
    </w:p>
    <w:p>
      <w:r>
        <w:rPr>
          <w:color w:val="0000FF"/>
        </w:rPr>
        <w:t>春城 朔</w:t>
      </w:r>
      <w:r>
        <w:tab/>
      </w:r>
      <w:r>
        <w:rPr>
          <w:color w:val="0000FF"/>
        </w:rPr>
        <w:t>（，，）</w:t>
      </w:r>
    </w:p>
    <w:p>
      <w:r>
        <w:rPr>
          <w:color w:val="0000FF"/>
        </w:rPr>
        <w:t>春城 朔</w:t>
      </w:r>
      <w:r>
        <w:tab/>
      </w:r>
      <w:r>
        <w:rPr>
          <w:color w:val="0000FF"/>
        </w:rPr>
        <w:t>那种可怜兮兮的样子还是让人有些心软，即便明知道他是导致许多人死亡的罪魁祸首，但在此时还是忍不住抬手搓揉他的脑袋。“放心，我不会缺席的，希望你的剧目…这次可以是我喜欢的种类。” 在他出言否决的时刻还有短暂的怀疑，可联想到十八年前祖辈的惨案后，也觉得似乎自己之前的疑虑似乎太草率了。 “…没问题，这件事上我相信你。不过，那你知道十八年前、春日亭的惨案究竟是因为什么吗？”</w:t>
      </w:r>
    </w:p>
    <w:p>
      <w:r>
        <w:rPr>
          <w:color w:val="000000"/>
        </w:rPr>
        <w:t>AAA.茶叶小妹小娟</w:t>
      </w:r>
      <w:r>
        <w:tab/>
      </w:r>
      <w:r>
        <w:rPr>
          <w:color w:val="000000"/>
        </w:rPr>
        <w:t>（kt296加油）</w:t>
      </w:r>
    </w:p>
    <w:p>
      <w:r>
        <w:rPr>
          <w:color w:val="000000"/>
        </w:rPr>
        <w:t>AAA.茶叶小妹小娟</w:t>
      </w:r>
      <w:r>
        <w:tab/>
      </w:r>
      <w:r>
        <w:rPr>
          <w:color w:val="000000"/>
        </w:rPr>
        <w:t>（其实kt296是车底（？）</w:t>
      </w:r>
    </w:p>
    <w:p>
      <w:r>
        <w:rPr>
          <w:color w:val="0000FF"/>
        </w:rPr>
        <w:t>春城 朔</w:t>
      </w:r>
      <w:r>
        <w:tab/>
      </w:r>
      <w:r>
        <w:rPr>
          <w:color w:val="0000FF"/>
        </w:rPr>
        <w:t>（啊啊啊）</w:t>
      </w:r>
    </w:p>
    <w:p>
      <w:r>
        <w:rPr>
          <w:color w:val="0000FF"/>
        </w:rPr>
        <w:t>春城 朔</w:t>
      </w:r>
      <w:r>
        <w:tab/>
      </w:r>
      <w:r>
        <w:rPr>
          <w:color w:val="0000FF"/>
        </w:rPr>
        <w:t>（其实kt296是调查员）</w:t>
      </w:r>
    </w:p>
    <w:p>
      <w:r>
        <w:rPr>
          <w:color w:val="000000"/>
        </w:rPr>
        <w:t>AAA.茶叶小妹小娟</w:t>
      </w:r>
      <w:r>
        <w:tab/>
      </w:r>
      <w:r>
        <w:rPr>
          <w:color w:val="000000"/>
        </w:rPr>
        <w:t>（日本条子啊。。）</w:t>
      </w:r>
    </w:p>
    <w:p>
      <w:r>
        <w:rPr>
          <w:color w:val="0000FF"/>
        </w:rPr>
        <w:t>春城 朔</w:t>
      </w:r>
      <w:r>
        <w:tab/>
      </w:r>
      <w:r>
        <w:rPr>
          <w:color w:val="0000FF"/>
        </w:rPr>
        <w:t>（那很经典了）</w:t>
      </w:r>
    </w:p>
    <w:p>
      <w:r>
        <w:rPr>
          <w:color w:val="0000FF"/>
        </w:rPr>
        <w:t>春城 朔</w:t>
      </w:r>
      <w:r>
        <w:tab/>
      </w:r>
      <w:r>
        <w:rPr>
          <w:color w:val="0000FF"/>
        </w:rPr>
        <w:t>（还是有伙伴死掉的条子）</w:t>
      </w:r>
    </w:p>
    <w:p>
      <w:r>
        <w:rPr>
          <w:color w:val="000000"/>
        </w:rPr>
        <w:t>AAA.茶叶小妹小娟</w:t>
      </w:r>
      <w:r>
        <w:tab/>
      </w:r>
      <w:r>
        <w:rPr>
          <w:color w:val="000000"/>
        </w:rPr>
        <w:t>头发没有精心打理但依旧蓬松，手感意外的很好，他没有再说话，沉默的享受这片刻的宁静。 “…那件事我也是和搭档同时知道的，不过，如果搭档想要找个方向的话。”冬鸠知道你不愿意再看那本书，索性没有再拿出来。“这本书…是我从那个人那里拿到的，啊啊、会对人拳打脚踢的家伙终于做了件好事呢~？”</w:t>
      </w:r>
    </w:p>
    <w:p>
      <w:r>
        <w:rPr>
          <w:color w:val="0000FF"/>
        </w:rPr>
        <w:t>春城 朔</w:t>
      </w:r>
      <w:r>
        <w:tab/>
      </w:r>
      <w:r>
        <w:rPr>
          <w:color w:val="0000FF"/>
        </w:rPr>
        <w:t>（他们怎么一个两个都说那个人）</w:t>
      </w:r>
    </w:p>
    <w:p>
      <w:r>
        <w:rPr>
          <w:color w:val="0000FF"/>
        </w:rPr>
        <w:t>春城 朔</w:t>
      </w:r>
      <w:r>
        <w:tab/>
      </w:r>
      <w:r>
        <w:rPr>
          <w:color w:val="0000FF"/>
        </w:rPr>
        <w:t>（都很不想提起的样子）</w:t>
      </w:r>
    </w:p>
    <w:p>
      <w:r>
        <w:rPr>
          <w:color w:val="000000"/>
        </w:rPr>
        <w:t>AAA.茶叶小妹小娟</w:t>
      </w:r>
      <w:r>
        <w:tab/>
      </w:r>
      <w:r>
        <w:rPr>
          <w:color w:val="000000"/>
        </w:rPr>
        <w:t>（因为他真的好不想提到他爹啊，）</w:t>
      </w:r>
    </w:p>
    <w:p>
      <w:r>
        <w:rPr>
          <w:color w:val="0000FF"/>
        </w:rPr>
        <w:t>春城 朔</w:t>
      </w:r>
      <w:r>
        <w:tab/>
      </w:r>
      <w:r>
        <w:rPr>
          <w:color w:val="0000FF"/>
        </w:rPr>
        <w:t>（哦哦）</w:t>
      </w:r>
    </w:p>
    <w:p>
      <w:r>
        <w:rPr>
          <w:color w:val="000000"/>
        </w:rPr>
        <w:t>AAA.茶叶小妹小娟</w:t>
      </w:r>
      <w:r>
        <w:tab/>
      </w:r>
      <w:r>
        <w:rPr>
          <w:color w:val="000000"/>
        </w:rPr>
        <w:t>（，，）</w:t>
      </w:r>
    </w:p>
    <w:p>
      <w:r>
        <w:rPr>
          <w:color w:val="000000"/>
        </w:rPr>
        <w:t>AAA.茶叶小妹小娟</w:t>
      </w:r>
      <w:r>
        <w:tab/>
      </w:r>
      <w:r>
        <w:rPr>
          <w:color w:val="000000"/>
        </w:rPr>
        <w:t>（有个特别好笑的，）</w:t>
      </w:r>
    </w:p>
    <w:p>
      <w:r>
        <w:rPr>
          <w:color w:val="0000FF"/>
        </w:rPr>
        <w:t>春城 朔</w:t>
      </w:r>
      <w:r>
        <w:tab/>
      </w:r>
      <w:r>
        <w:rPr>
          <w:color w:val="0000FF"/>
        </w:rPr>
        <w:t>（特别好笑的）</w:t>
      </w:r>
    </w:p>
    <w:p>
      <w:r>
        <w:rPr>
          <w:color w:val="0000FF"/>
        </w:rPr>
        <w:t>春城 朔</w:t>
      </w:r>
      <w:r>
        <w:tab/>
      </w:r>
      <w:r>
        <w:rPr>
          <w:color w:val="0000FF"/>
        </w:rPr>
        <w:t>（听听，听听）</w:t>
      </w:r>
    </w:p>
    <w:p>
      <w:r>
        <w:rPr>
          <w:color w:val="000000"/>
        </w:rPr>
        <w:t>AAA.茶叶小妹小娟</w:t>
      </w:r>
      <w:r>
        <w:tab/>
      </w:r>
      <w:r>
        <w:rPr>
          <w:color w:val="000000"/>
        </w:rPr>
        <w:t>（dj为了感谢风雨欲来所以先让停月剧场感受了他的公益事业，）</w:t>
      </w:r>
    </w:p>
    <w:p>
      <w:r>
        <w:rPr>
          <w:color w:val="000000"/>
        </w:rPr>
        <w:t>AAA.茶叶小妹小娟</w:t>
      </w:r>
      <w:r>
        <w:tab/>
      </w:r>
      <w:r>
        <w:rPr>
          <w:color w:val="000000"/>
        </w:rPr>
        <w:t>（。。。。。）</w:t>
      </w:r>
    </w:p>
    <w:p>
      <w:r>
        <w:rPr>
          <w:color w:val="0000FF"/>
        </w:rPr>
        <w:t>春城 朔</w:t>
      </w:r>
      <w:r>
        <w:tab/>
      </w:r>
      <w:r>
        <w:rPr>
          <w:color w:val="0000FF"/>
        </w:rPr>
        <w:t>（啊啊啊啊啊啊啊啊啊啊啊）</w:t>
      </w:r>
    </w:p>
    <w:p>
      <w:r>
        <w:rPr>
          <w:color w:val="0000FF"/>
        </w:rPr>
        <w:t>春城 朔</w:t>
      </w:r>
      <w:r>
        <w:tab/>
      </w:r>
      <w:r>
        <w:rPr>
          <w:color w:val="0000FF"/>
        </w:rPr>
        <w:t>（那这个dj谢意很单纯了）</w:t>
      </w:r>
    </w:p>
    <w:p>
      <w:r>
        <w:rPr>
          <w:color w:val="000000"/>
        </w:rPr>
        <w:t>AAA.茶叶小妹小娟</w:t>
      </w:r>
      <w:r>
        <w:tab/>
      </w:r>
      <w:r>
        <w:rPr>
          <w:color w:val="000000"/>
        </w:rPr>
        <w:t>（他是真的谢谢风雨欲来真的太好笑了）</w:t>
      </w:r>
    </w:p>
    <w:p>
      <w:r>
        <w:rPr>
          <w:color w:val="0000FF"/>
        </w:rPr>
        <w:t>春城 朔</w:t>
      </w:r>
      <w:r>
        <w:tab/>
      </w:r>
      <w:r>
        <w:rPr>
          <w:color w:val="0000FF"/>
        </w:rPr>
        <w:t>我艰难地吞咽着，想到父亲很可能因为那些事、也会步因艺术病而死的人的后尘就感到太阳穴疯狂跃动。“那、我大概能猜到…吧。信一旦送出了，就一定会引发艺术病吗？”</w:t>
      </w:r>
    </w:p>
    <w:p>
      <w:r>
        <w:rPr>
          <w:color w:val="0000FF"/>
        </w:rPr>
        <w:t>春城 朔</w:t>
      </w:r>
      <w:r>
        <w:tab/>
      </w:r>
      <w:r>
        <w:rPr>
          <w:color w:val="0000FF"/>
        </w:rPr>
        <w:t>（其实昨天我回家他们说ccls一天没出来）</w:t>
      </w:r>
    </w:p>
    <w:p>
      <w:r>
        <w:rPr>
          <w:color w:val="0000FF"/>
        </w:rPr>
        <w:t>春城 朔</w:t>
      </w:r>
      <w:r>
        <w:tab/>
      </w:r>
      <w:r>
        <w:rPr>
          <w:color w:val="0000FF"/>
        </w:rPr>
        <w:t>（我有那么一瞬间）</w:t>
      </w:r>
    </w:p>
    <w:p>
      <w:r>
        <w:rPr>
          <w:color w:val="0000FF"/>
        </w:rPr>
        <w:t>春城 朔</w:t>
      </w:r>
      <w:r>
        <w:tab/>
      </w:r>
      <w:r>
        <w:rPr>
          <w:color w:val="0000FF"/>
        </w:rPr>
        <w:t>（以为ccls已经把自己吊死了）</w:t>
      </w:r>
    </w:p>
    <w:p>
      <w:r>
        <w:rPr>
          <w:color w:val="000000"/>
        </w:rPr>
        <w:t>AAA.茶叶小妹小娟</w:t>
      </w:r>
      <w:r>
        <w:tab/>
      </w:r>
      <w:r>
        <w:rPr>
          <w:color w:val="000000"/>
        </w:rPr>
        <w:t>（……）</w:t>
      </w:r>
    </w:p>
    <w:p>
      <w:r>
        <w:rPr>
          <w:color w:val="000000"/>
        </w:rPr>
        <w:t>AAA.茶叶小妹小娟</w:t>
      </w:r>
      <w:r>
        <w:tab/>
      </w:r>
      <w:r>
        <w:rPr>
          <w:color w:val="000000"/>
        </w:rPr>
        <w:t>（不会的不会的那死的也太窝囊了）</w:t>
      </w:r>
    </w:p>
    <w:p>
      <w:r>
        <w:rPr>
          <w:color w:val="000000"/>
        </w:rPr>
        <w:t>AAA.茶叶小妹小娟</w:t>
      </w:r>
      <w:r>
        <w:tab/>
      </w:r>
      <w:r>
        <w:rPr>
          <w:color w:val="000000"/>
        </w:rPr>
        <w:t>（虽然他本人确实窝囊）</w:t>
      </w:r>
    </w:p>
    <w:p>
      <w:r>
        <w:rPr>
          <w:color w:val="0000FF"/>
        </w:rPr>
        <w:t>春城 朔</w:t>
      </w:r>
      <w:r>
        <w:tab/>
      </w:r>
      <w:r>
        <w:rPr>
          <w:color w:val="0000FF"/>
        </w:rPr>
        <w:t>（太窝囊了）</w:t>
      </w:r>
    </w:p>
    <w:p>
      <w:r>
        <w:rPr>
          <w:color w:val="0000FF"/>
        </w:rPr>
        <w:t>春城 朔</w:t>
      </w:r>
      <w:r>
        <w:tab/>
      </w:r>
      <w:r>
        <w:rPr>
          <w:color w:val="0000FF"/>
        </w:rPr>
        <w:t>（摇头）</w:t>
      </w:r>
    </w:p>
    <w:p>
      <w:r>
        <w:rPr>
          <w:color w:val="0000FF"/>
        </w:rPr>
        <w:t>春城 朔</w:t>
      </w:r>
      <w:r>
        <w:tab/>
      </w:r>
      <w:r>
        <w:rPr>
          <w:color w:val="0000FF"/>
        </w:rPr>
        <w:t>（fyyl怎么给队友发毕业证）</w:t>
      </w:r>
    </w:p>
    <w:p>
      <w:r>
        <w:rPr>
          <w:color w:val="0000FF"/>
        </w:rPr>
        <w:t>春城 朔</w:t>
      </w:r>
      <w:r>
        <w:tab/>
      </w:r>
      <w:r>
        <w:rPr>
          <w:color w:val="0000FF"/>
        </w:rPr>
        <w:t>（fyyl你玩的什么阴谋家）</w:t>
      </w:r>
    </w:p>
    <w:p>
      <w:r>
        <w:rPr>
          <w:color w:val="000000"/>
        </w:rPr>
        <w:t>AAA.茶叶小妹小娟</w:t>
      </w:r>
      <w:r>
        <w:tab/>
      </w:r>
      <w:r>
        <w:rPr>
          <w:color w:val="000000"/>
        </w:rPr>
        <w:t>“既然看到了就一定会哦，不过也不一定会死而已啦。”冬鸠用食指抵住下巴思考。 “大家都想要追求最极致的艺术嘛，有什么不好的？”</w:t>
      </w:r>
    </w:p>
    <w:p>
      <w:r>
        <w:rPr>
          <w:color w:val="000000"/>
        </w:rPr>
        <w:t>AAA.茶叶小妹小娟</w:t>
      </w:r>
      <w:r>
        <w:tab/>
      </w:r>
      <w:r>
        <w:rPr>
          <w:color w:val="000000"/>
        </w:rPr>
        <w:t>（。。。。。）</w:t>
      </w:r>
    </w:p>
    <w:p>
      <w:r>
        <w:rPr>
          <w:color w:val="000000"/>
        </w:rPr>
        <w:t>AAA.茶叶小妹小娟</w:t>
      </w:r>
      <w:r>
        <w:tab/>
      </w:r>
      <w:r>
        <w:rPr>
          <w:color w:val="000000"/>
        </w:rPr>
        <w:t>（这么卖队友？）</w:t>
      </w:r>
    </w:p>
    <w:p>
      <w:r>
        <w:rPr>
          <w:color w:val="0000FF"/>
        </w:rPr>
        <w:t>春城 朔</w:t>
      </w:r>
      <w:r>
        <w:tab/>
      </w:r>
      <w:r>
        <w:rPr>
          <w:color w:val="0000FF"/>
        </w:rPr>
        <w:t>（dj是烟火，fyyl是阴谋，ccls是神偷）</w:t>
      </w:r>
    </w:p>
    <w:p>
      <w:r>
        <w:rPr>
          <w:color w:val="000000"/>
        </w:rPr>
        <w:t>AAA.茶叶小妹小娟</w:t>
      </w:r>
      <w:r>
        <w:tab/>
      </w:r>
      <w:r>
        <w:rPr>
          <w:color w:val="000000"/>
        </w:rPr>
        <w:t>（。。。。。）</w:t>
      </w:r>
    </w:p>
    <w:p>
      <w:r>
        <w:rPr>
          <w:color w:val="000000"/>
        </w:rPr>
        <w:t>AAA.茶叶小妹小娟</w:t>
      </w:r>
      <w:r>
        <w:tab/>
      </w:r>
      <w:r>
        <w:rPr>
          <w:color w:val="000000"/>
        </w:rPr>
        <w:t>（把ccls毕业了给自己做好身份吗这什么打法）</w:t>
      </w:r>
    </w:p>
    <w:p>
      <w:r>
        <w:rPr>
          <w:color w:val="000000"/>
        </w:rPr>
        <w:t>AAA.茶叶小妹小娟</w:t>
      </w:r>
      <w:r>
        <w:tab/>
      </w:r>
      <w:r>
        <w:rPr>
          <w:color w:val="000000"/>
        </w:rPr>
        <w:t>（举办了）</w:t>
      </w:r>
    </w:p>
    <w:p>
      <w:r>
        <w:rPr>
          <w:color w:val="0000FF"/>
        </w:rPr>
        <w:t>春城 朔</w:t>
      </w:r>
      <w:r>
        <w:tab/>
      </w:r>
      <w:r>
        <w:rPr>
          <w:color w:val="0000FF"/>
        </w:rPr>
        <w:t>（kt到底算治安还是猎人呢（纠结））</w:t>
      </w:r>
    </w:p>
    <w:p>
      <w:r>
        <w:rPr>
          <w:color w:val="0000FF"/>
        </w:rPr>
        <w:t>春城 朔</w:t>
      </w:r>
      <w:r>
        <w:tab/>
      </w:r>
      <w:r>
        <w:rPr>
          <w:color w:val="0000FF"/>
        </w:rPr>
        <w:t>（感觉他已经接近无责刀了）</w:t>
      </w:r>
    </w:p>
    <w:p>
      <w:r>
        <w:rPr>
          <w:color w:val="0000FF"/>
        </w:rPr>
        <w:t>春城 朔</w:t>
      </w:r>
      <w:r>
        <w:tab/>
      </w:r>
      <w:r>
        <w:rPr>
          <w:color w:val="0000FF"/>
        </w:rPr>
        <w:t>（猎人吧）</w:t>
      </w:r>
    </w:p>
    <w:p>
      <w:r>
        <w:rPr>
          <w:color w:val="000000"/>
        </w:rPr>
        <w:t>AAA.茶叶小妹小娟</w:t>
      </w:r>
      <w:r>
        <w:tab/>
      </w:r>
      <w:r>
        <w:rPr>
          <w:color w:val="000000"/>
        </w:rPr>
        <w:t>（猎人吧）</w:t>
      </w:r>
    </w:p>
    <w:p>
      <w:r>
        <w:rPr>
          <w:color w:val="000000"/>
        </w:rPr>
        <w:t>AAA.茶叶小妹小娟</w:t>
      </w:r>
      <w:r>
        <w:tab/>
      </w:r>
      <w:r>
        <w:rPr>
          <w:color w:val="000000"/>
        </w:rPr>
        <w:t>（毕竟目前看他只能开一刀）</w:t>
      </w:r>
    </w:p>
    <w:p>
      <w:r>
        <w:rPr>
          <w:color w:val="0000FF"/>
        </w:rPr>
        <w:t>春城 朔</w:t>
      </w:r>
      <w:r>
        <w:tab/>
      </w:r>
      <w:r>
        <w:rPr>
          <w:color w:val="0000FF"/>
        </w:rPr>
        <w:t>（啊啊啊啊啊啊啊啊啊啊啊）</w:t>
      </w:r>
    </w:p>
    <w:p>
      <w:r>
        <w:rPr>
          <w:color w:val="000000"/>
        </w:rPr>
        <w:t>AAA.茶叶小妹小娟</w:t>
      </w:r>
      <w:r>
        <w:tab/>
      </w:r>
      <w:r>
        <w:rPr>
          <w:color w:val="000000"/>
        </w:rPr>
        <w:t>（呃我草差点被阴谋家毕业了）</w:t>
      </w:r>
    </w:p>
    <w:p>
      <w:r>
        <w:rPr>
          <w:color w:val="0000FF"/>
        </w:rPr>
        <w:t>春城 朔</w:t>
      </w:r>
      <w:r>
        <w:tab/>
      </w:r>
      <w:r>
        <w:rPr>
          <w:color w:val="0000FF"/>
        </w:rPr>
        <w:t>（其实说不准是拳击）</w:t>
      </w:r>
    </w:p>
    <w:p>
      <w:r>
        <w:rPr>
          <w:color w:val="000000"/>
        </w:rPr>
        <w:t>AAA.茶叶小妹小娟</w:t>
      </w:r>
      <w:r>
        <w:tab/>
      </w:r>
      <w:r>
        <w:rPr>
          <w:color w:val="000000"/>
        </w:rPr>
        <w:t>（紧张刺激的模仿者）</w:t>
      </w:r>
    </w:p>
    <w:p>
      <w:r>
        <w:rPr>
          <w:color w:val="0000FF"/>
        </w:rPr>
        <w:t>春城 朔</w:t>
      </w:r>
      <w:r>
        <w:tab/>
      </w:r>
      <w:r>
        <w:rPr>
          <w:color w:val="0000FF"/>
        </w:rPr>
        <w:t>（迷思）</w:t>
      </w:r>
    </w:p>
    <w:p>
      <w:r>
        <w:rPr>
          <w:color w:val="000000"/>
        </w:rPr>
        <w:t>AAA.茶叶小妹小娟</w:t>
      </w:r>
      <w:r>
        <w:tab/>
      </w:r>
      <w:r>
        <w:rPr>
          <w:color w:val="000000"/>
        </w:rPr>
        <w:t>（，）</w:t>
      </w:r>
    </w:p>
    <w:p>
      <w:r>
        <w:rPr>
          <w:color w:val="0000FF"/>
        </w:rPr>
        <w:t>春城 朔</w:t>
      </w:r>
      <w:r>
        <w:tab/>
      </w:r>
      <w:r>
        <w:rPr>
          <w:color w:val="0000FF"/>
        </w:rPr>
        <w:t>（只能反刀）</w:t>
      </w:r>
    </w:p>
    <w:p>
      <w:r>
        <w:rPr>
          <w:color w:val="000000"/>
        </w:rPr>
        <w:t>AAA.茶叶小妹小娟</w:t>
      </w:r>
      <w:r>
        <w:tab/>
      </w:r>
      <w:r>
        <w:rPr>
          <w:color w:val="000000"/>
        </w:rPr>
        <w:t>（那遇到dj不炸了吗）</w:t>
      </w:r>
    </w:p>
    <w:p>
      <w:r>
        <w:rPr>
          <w:color w:val="0000FF"/>
        </w:rPr>
        <w:t>春城 朔</w:t>
      </w:r>
      <w:r>
        <w:tab/>
      </w:r>
      <w:r>
        <w:rPr>
          <w:color w:val="0000FF"/>
        </w:rPr>
        <w:t>（dj抱团呢给落单的送炸弹（））</w:t>
      </w:r>
    </w:p>
    <w:p>
      <w:r>
        <w:rPr>
          <w:color w:val="0000FF"/>
        </w:rPr>
        <w:t>春城 朔</w:t>
      </w:r>
      <w:r>
        <w:tab/>
      </w:r>
      <w:r>
        <w:rPr>
          <w:color w:val="0000FF"/>
        </w:rPr>
        <w:t>（好神秘的烟火师）</w:t>
      </w:r>
    </w:p>
    <w:p>
      <w:r>
        <w:rPr>
          <w:color w:val="000000"/>
        </w:rPr>
        <w:t>AAA.茶叶小妹小娟</w:t>
      </w:r>
      <w:r>
        <w:tab/>
      </w:r>
      <w:r>
        <w:rPr>
          <w:color w:val="000000"/>
        </w:rPr>
        <w:t>（dj微微一笑给kt塞了满炸）</w:t>
      </w:r>
    </w:p>
    <w:p>
      <w:r>
        <w:rPr>
          <w:color w:val="000000"/>
        </w:rPr>
        <w:t>AAA.茶叶小妹小娟</w:t>
      </w:r>
      <w:r>
        <w:tab/>
      </w:r>
      <w:r>
        <w:rPr>
          <w:color w:val="000000"/>
        </w:rPr>
        <w:t>（那很坏了。。。）</w:t>
      </w:r>
    </w:p>
    <w:p>
      <w:r>
        <w:rPr>
          <w:color w:val="0000FF"/>
        </w:rPr>
        <w:t>春城 朔</w:t>
      </w:r>
      <w:r>
        <w:tab/>
      </w:r>
      <w:r>
        <w:rPr>
          <w:color w:val="0000FF"/>
        </w:rPr>
        <w:t>（因为炸弹一直没在抱团的人里出所以一直）</w:t>
      </w:r>
    </w:p>
    <w:p>
      <w:r>
        <w:rPr>
          <w:color w:val="0000FF"/>
        </w:rPr>
        <w:t>春城 朔</w:t>
      </w:r>
      <w:r>
        <w:tab/>
      </w:r>
      <w:r>
        <w:rPr>
          <w:color w:val="0000FF"/>
        </w:rPr>
        <w:t>（蒽）</w:t>
      </w:r>
    </w:p>
    <w:p>
      <w:r>
        <w:rPr>
          <w:color w:val="0000FF"/>
        </w:rPr>
        <w:t>春城 朔</w:t>
      </w:r>
      <w:r>
        <w:tab/>
      </w:r>
      <w:r>
        <w:rPr>
          <w:color w:val="0000FF"/>
        </w:rPr>
        <w:t>（所以dj没被怀疑）</w:t>
      </w:r>
    </w:p>
    <w:p>
      <w:r>
        <w:rPr>
          <w:color w:val="000000"/>
        </w:rPr>
        <w:t>AAA.茶叶小妹小娟</w:t>
      </w:r>
      <w:r>
        <w:tab/>
      </w:r>
      <w:r>
        <w:rPr>
          <w:color w:val="000000"/>
        </w:rPr>
        <w:t>（其实是dj一下给fyyl扔了好几个满炸，）</w:t>
      </w:r>
    </w:p>
    <w:p>
      <w:r>
        <w:rPr>
          <w:color w:val="000000"/>
        </w:rPr>
        <w:t>AAA.茶叶小妹小娟</w:t>
      </w:r>
      <w:r>
        <w:tab/>
      </w:r>
      <w:r>
        <w:rPr>
          <w:color w:val="000000"/>
        </w:rPr>
        <w:t>（为了感谢队友的良心之举）</w:t>
      </w:r>
    </w:p>
    <w:p>
      <w:r>
        <w:rPr>
          <w:color w:val="0000FF"/>
        </w:rPr>
        <w:t>春城 朔</w:t>
      </w:r>
      <w:r>
        <w:tab/>
      </w:r>
      <w:r>
        <w:rPr>
          <w:color w:val="0000FF"/>
        </w:rPr>
        <w:t>（啊啊啊啊啊笑死我了）</w:t>
      </w:r>
    </w:p>
    <w:p>
      <w:r>
        <w:rPr>
          <w:color w:val="000000"/>
        </w:rPr>
        <w:t>AAA.茶叶小妹小娟</w:t>
      </w:r>
      <w:r>
        <w:tab/>
      </w:r>
      <w:r>
        <w:rPr>
          <w:color w:val="000000"/>
        </w:rPr>
        <w:t>（把队友炸了传去吧）</w:t>
      </w:r>
    </w:p>
    <w:p>
      <w:r>
        <w:rPr>
          <w:color w:val="0000FF"/>
        </w:rPr>
        <w:t>春城 朔</w:t>
      </w:r>
      <w:r>
        <w:tab/>
      </w:r>
      <w:r>
        <w:rPr>
          <w:color w:val="0000FF"/>
        </w:rPr>
        <w:t>“…我知道了，谢谢你告诉我这么多。我…算了，明天见。”听到这里心脏止不住地往下沉，只能狼狈起身匆匆和他道别。</w:t>
      </w:r>
    </w:p>
    <w:p>
      <w:r>
        <w:rPr>
          <w:color w:val="0000FF"/>
        </w:rPr>
        <w:t>春城 朔</w:t>
      </w:r>
      <w:r>
        <w:tab/>
      </w:r>
      <w:r>
        <w:rPr>
          <w:color w:val="0000FF"/>
        </w:rPr>
        <w:t>（困困了）</w:t>
      </w:r>
    </w:p>
    <w:p>
      <w:r>
        <w:rPr>
          <w:color w:val="0000FF"/>
        </w:rPr>
        <w:t>春城 朔</w:t>
      </w:r>
      <w:r>
        <w:tab/>
      </w:r>
      <w:r>
        <w:rPr>
          <w:color w:val="0000FF"/>
        </w:rPr>
        <w:t>（准备下班）</w:t>
      </w:r>
    </w:p>
    <w:p>
      <w:r>
        <w:rPr>
          <w:color w:val="000000"/>
        </w:rPr>
        <w:t>AAA.茶叶小妹小娟</w:t>
      </w:r>
      <w:r>
        <w:tab/>
      </w:r>
      <w:r>
        <w:rPr>
          <w:color w:val="000000"/>
        </w:rPr>
        <w:t>（OK我们tomorrow进行塔塔开（其实没有）</w:t>
      </w:r>
    </w:p>
    <w:p>
      <w:r>
        <w:rPr>
          <w:color w:val="0000FF"/>
        </w:rPr>
        <w:t>春城 朔</w:t>
      </w:r>
      <w:r>
        <w:tab/>
      </w:r>
      <w:r>
        <w:rPr>
          <w:color w:val="0000FF"/>
        </w:rPr>
        <w:t>（好好好辛苦了！</w:t>
      </w:r>
    </w:p>
    <w:p>
      <w:r>
        <w:rPr>
          <w:color w:val="000000"/>
        </w:rPr>
        <w:t>AAA.茶叶小妹小娟</w:t>
      </w:r>
      <w:r>
        <w:tab/>
      </w:r>
      <w:r>
        <w:rPr>
          <w:color w:val="000000"/>
        </w:rPr>
        <w:t>“因为搭档是我最重要的人嘛…明天见哦~！”冬鸠依旧昂扬的声音从背后传来，他站在原地目送着你离去，在你所看不见的地方，那双眼睛里掺杂了太多的情感，又统统被收回在心底的匣子中封锁。 随着距离的拉远，他的话语也如同失联的广播一样断断续续，在你彻底听不见他说的话之前，他的轻笑声先清晰的传入耳朵。 “搭档，世界会为我们倾倒的。”</w:t>
      </w:r>
    </w:p>
    <w:p>
      <w:r>
        <w:rPr>
          <w:color w:val="000000"/>
        </w:rPr>
        <w:t>AAA.茶叶小妹小娟</w:t>
      </w:r>
      <w:r>
        <w:tab/>
      </w:r>
      <w:r>
        <w:rPr>
          <w:color w:val="000000"/>
        </w:rPr>
        <w:t>无论如何，时间流逝的进程不会暂停，在你们各怀心思的等待下，14号如期而至。</w:t>
      </w:r>
    </w:p>
    <w:p>
      <w:r>
        <w:rPr>
          <w:color w:val="000000"/>
        </w:rPr>
        <w:t>AAA.茶叶小妹小娟</w:t>
      </w:r>
      <w:r>
        <w:tab/>
      </w:r>
      <w:r>
        <w:rPr>
          <w:color w:val="000000"/>
        </w:rPr>
        <w:t>站在电视台附近的你们可以发现，由于被查封的缘故，电视台内部一到十七层全部黑了灯，周围环绕着明黄色的警戒线，但这条街道上却不似往日繁华，只有遥遥望不见的顶层边缘透露出城市夜景的光亮。</w:t>
      </w:r>
    </w:p>
    <w:p>
      <w:r>
        <w:rPr>
          <w:color w:val="0000FF"/>
        </w:rPr>
        <w:t>春城 朔</w:t>
      </w:r>
      <w:r>
        <w:tab/>
      </w:r>
      <w:r>
        <w:rPr>
          <w:color w:val="0000FF"/>
        </w:rPr>
        <w:t>（还有吗还是rp了）</w:t>
      </w:r>
    </w:p>
    <w:p>
      <w:r>
        <w:rPr>
          <w:color w:val="000000"/>
        </w:rPr>
        <w:t>AAA.茶叶小妹小娟</w:t>
      </w:r>
      <w:r>
        <w:tab/>
      </w:r>
      <w:r>
        <w:rPr>
          <w:color w:val="000000"/>
        </w:rPr>
        <w:t>在你们两人集合之后，空庭也拖着身体一瘸一拐的向你们走过来，似乎是为了印证他昨天说的话，他的腿上绑了块木板用于支撑。</w:t>
      </w:r>
    </w:p>
    <w:p>
      <w:r>
        <w:rPr>
          <w:color w:val="AA00AA"/>
        </w:rPr>
        <w:t>梦野 菊理</w:t>
      </w:r>
      <w:r>
        <w:tab/>
      </w:r>
      <w:r>
        <w:rPr>
          <w:color w:val="AA00AA"/>
        </w:rPr>
        <w:t>（。）</w:t>
      </w:r>
    </w:p>
    <w:p>
      <w:r>
        <w:rPr>
          <w:color w:val="000000"/>
        </w:rPr>
        <w:t>AAA.茶叶小妹小娟</w:t>
      </w:r>
      <w:r>
        <w:tab/>
      </w:r>
      <w:r>
        <w:rPr>
          <w:color w:val="000000"/>
        </w:rPr>
        <w:t>（可以rp可以rp）</w:t>
      </w:r>
    </w:p>
    <w:p>
      <w:r>
        <w:rPr>
          <w:color w:val="0000FF"/>
        </w:rPr>
        <w:t>春城 朔</w:t>
      </w:r>
      <w:r>
        <w:tab/>
      </w:r>
      <w:r>
        <w:rPr>
          <w:color w:val="0000FF"/>
        </w:rPr>
        <w:t>“哇，还真的来了啊。”我看了一眼一瘸一拐来的空庭露出同情的神色摇摇头，随后转头看向梦野。“他说把门放在了靠近但隐蔽的地方。…我们找找？”</w:t>
      </w:r>
    </w:p>
    <w:p>
      <w:r>
        <w:rPr>
          <w:color w:val="AA00AA"/>
        </w:rPr>
        <w:t>梦野 菊理</w:t>
      </w:r>
      <w:r>
        <w:tab/>
      </w:r>
      <w:r>
        <w:rPr>
          <w:color w:val="AA00AA"/>
        </w:rPr>
        <w:t>“走吧，去楼上。”我督了一眼空庭，没有多说什么，转头看向春城：“门？一楼吗？…还是地下室？”</w:t>
      </w:r>
    </w:p>
    <w:p>
      <w:r>
        <w:rPr>
          <w:color w:val="000000"/>
        </w:rPr>
        <w:t>AAA.茶叶小妹小娟</w:t>
      </w:r>
      <w:r>
        <w:tab/>
      </w:r>
      <w:r>
        <w:rPr>
          <w:color w:val="000000"/>
        </w:rPr>
        <w:t>“这种事我不能坐视不理，况且能够站起来就不算伤的太重。”空庭的态度有些别扭，视线尴尬的向电视台的方向看去。</w:t>
      </w:r>
    </w:p>
    <w:p>
      <w:r>
        <w:rPr>
          <w:color w:val="000000"/>
        </w:rPr>
        <w:t>AAA.茶叶小妹小娟</w:t>
      </w:r>
      <w:r>
        <w:tab/>
      </w:r>
      <w:r>
        <w:rPr>
          <w:color w:val="000000"/>
        </w:rPr>
        <w:t>（侦查）</w:t>
      </w:r>
    </w:p>
    <w:p>
      <w:r>
        <w:rPr>
          <w:color w:val="0000FF"/>
        </w:rPr>
        <w:t>春城 朔</w:t>
      </w:r>
      <w:r>
        <w:tab/>
      </w:r>
      <w:r>
        <w:rPr>
          <w:color w:val="0000FF"/>
        </w:rPr>
        <w:t>“应该是往楼上的，我感觉冬鸠没有把我们喂给台长的意思。额，是特殊的门，应该长得不是普通门那样吧。”我有点迟疑，环视周围有没有奇怪的东西。</w:t>
      </w:r>
    </w:p>
    <w:p>
      <w:r>
        <w:rPr>
          <w:color w:val="0000FF"/>
        </w:rPr>
        <w:t>春城 朔</w:t>
      </w:r>
      <w:r>
        <w:tab/>
      </w:r>
      <w:r>
        <w:rPr>
          <w:color w:val="0000FF"/>
        </w:rPr>
        <w:t>.ra侦查</w:t>
      </w:r>
    </w:p>
    <w:p>
      <w:r>
        <w:rPr>
          <w:color w:val="666666"/>
        </w:rPr>
        <w:t>这里有一只牛奶猫</w:t>
      </w:r>
      <w:r>
        <w:tab/>
      </w:r>
      <w:r>
        <w:rPr>
          <w:color w:val="666666"/>
        </w:rPr>
        <w:t>猫咪小姐捂住骰塔，黑与白的脚爪遮起全部目数。 春城 朔的侦查检定，答案是什么呢，要猜猜看吗？ D100=10/60 极难成功哦！胜利近在眼前，请继续前进吧！</w:t>
      </w:r>
    </w:p>
    <w:p>
      <w:r>
        <w:rPr>
          <w:color w:val="AA00AA"/>
        </w:rPr>
        <w:t>梦野 菊理</w:t>
      </w:r>
      <w:r>
        <w:tab/>
      </w:r>
      <w:r>
        <w:rPr>
          <w:color w:val="AA00AA"/>
        </w:rPr>
        <w:t>“什么台长？”我困惑地看着他，然后往大厅那边走看看有什么值得注意的。</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D100=91/50 失败——再接再厉呀~*咪咪</w:t>
      </w:r>
    </w:p>
    <w:p>
      <w:r>
        <w:rPr>
          <w:color w:val="AA00AA"/>
        </w:rPr>
        <w:t>梦野 菊理</w:t>
      </w:r>
      <w:r>
        <w:tab/>
      </w:r>
      <w:r>
        <w:rPr>
          <w:color w:val="AA00AA"/>
        </w:rPr>
        <w:t>（。）</w:t>
      </w:r>
    </w:p>
    <w:p>
      <w:r>
        <w:rPr>
          <w:color w:val="000000"/>
        </w:rPr>
        <w:t>AAA.茶叶小妹小娟</w:t>
      </w:r>
      <w:r>
        <w:tab/>
      </w:r>
      <w:r>
        <w:rPr>
          <w:color w:val="000000"/>
        </w:rPr>
        <w:t>非常明显的，春城注意到与电视台相邻的建筑墙体上被人用红色颜料画了标记，一圈围绕着门框，角落还有两颗歪歪扭扭的小星星。</w:t>
      </w:r>
    </w:p>
    <w:p>
      <w:r>
        <w:rPr>
          <w:color w:val="000000"/>
        </w:rPr>
        <w:t>AAA.茶叶小妹小娟</w:t>
      </w:r>
      <w:r>
        <w:tab/>
      </w:r>
      <w:r>
        <w:rPr>
          <w:color w:val="000000"/>
        </w:rPr>
        <w:t>（其实我在想dj大半夜涂墙会不会被城管抓啊）</w:t>
      </w:r>
    </w:p>
    <w:p>
      <w:r>
        <w:rPr>
          <w:color w:val="000000"/>
        </w:rPr>
        <w:t>AAA.茶叶小妹小娟</w:t>
      </w:r>
      <w:r>
        <w:tab/>
      </w:r>
      <w:r>
        <w:rPr>
          <w:color w:val="000000"/>
        </w:rPr>
        <w:t>（。。。）</w:t>
      </w:r>
    </w:p>
    <w:p>
      <w:r>
        <w:rPr>
          <w:color w:val="AA00AA"/>
        </w:rPr>
        <w:t>梦野 菊理</w:t>
      </w:r>
      <w:r>
        <w:tab/>
      </w:r>
      <w:r>
        <w:rPr>
          <w:color w:val="AA00AA"/>
        </w:rPr>
        <w:t>（  ）</w:t>
      </w:r>
    </w:p>
    <w:p>
      <w:r>
        <w:rPr>
          <w:color w:val="0000FF"/>
        </w:rPr>
        <w:t>春城 朔</w:t>
      </w:r>
      <w:r>
        <w:tab/>
      </w:r>
      <w:r>
        <w:rPr>
          <w:color w:val="0000FF"/>
        </w:rPr>
        <w:t>“那位失踪的台长、或者说地下室里的食人怪。”我干笑两声，带着梦野和空庭走向标志所在的地方，顺便用手摸摸墙体。</w:t>
      </w:r>
    </w:p>
    <w:p>
      <w:r>
        <w:rPr>
          <w:color w:val="0000FF"/>
        </w:rPr>
        <w:t>春城 朔</w:t>
      </w:r>
      <w:r>
        <w:tab/>
      </w:r>
      <w:r>
        <w:rPr>
          <w:color w:val="0000FF"/>
        </w:rPr>
        <w:t>（啊啊啊啊啊）</w:t>
      </w:r>
    </w:p>
    <w:p>
      <w:r>
        <w:rPr>
          <w:color w:val="0000FF"/>
        </w:rPr>
        <w:t>春城 朔</w:t>
      </w:r>
      <w:r>
        <w:tab/>
      </w:r>
      <w:r>
        <w:rPr>
          <w:color w:val="0000FF"/>
        </w:rPr>
        <w:t>（dj被城管抓走，没有终战，全局终）</w:t>
      </w:r>
    </w:p>
    <w:p>
      <w:r>
        <w:rPr>
          <w:color w:val="0000FF"/>
        </w:rPr>
        <w:t>春城 朔</w:t>
      </w:r>
      <w:r>
        <w:tab/>
      </w:r>
      <w:r>
        <w:rPr>
          <w:color w:val="0000FF"/>
        </w:rPr>
        <w:t>（虽然dj也能再开门出来（吧））</w:t>
      </w:r>
    </w:p>
    <w:p>
      <w:r>
        <w:rPr>
          <w:color w:val="AA00AA"/>
        </w:rPr>
        <w:t>梦野 菊理</w:t>
      </w:r>
      <w:r>
        <w:tab/>
      </w:r>
      <w:r>
        <w:rPr>
          <w:color w:val="AA00AA"/>
        </w:rPr>
        <w:t>“……哈？”露出不敢置信的表情，但是想了想都搞献祭了也不是不可能：“还有这事。”</w:t>
      </w:r>
    </w:p>
    <w:p>
      <w:r>
        <w:rPr>
          <w:color w:val="000000"/>
        </w:rPr>
        <w:t>AAA.茶叶小妹小娟</w:t>
      </w:r>
      <w:r>
        <w:tab/>
      </w:r>
      <w:r>
        <w:rPr>
          <w:color w:val="000000"/>
        </w:rPr>
        <w:t>在手指触及到墙体的一瞬间，你们感受到一阵眩晕，再回过神来，已经置身于电视台的电梯中，电梯门的内侧画着和墙体上同样的图案，一楼、二楼…高度还在不断攀升。</w:t>
      </w:r>
    </w:p>
    <w:p>
      <w:r>
        <w:rPr>
          <w:color w:val="000000"/>
        </w:rPr>
        <w:t>AAA.茶叶小妹小娟</w:t>
      </w:r>
      <w:r>
        <w:tab/>
      </w:r>
      <w:r>
        <w:rPr>
          <w:color w:val="000000"/>
        </w:rPr>
        <w:t>电梯上升到L17。</w:t>
      </w:r>
    </w:p>
    <w:p>
      <w:r>
        <w:rPr>
          <w:color w:val="000000"/>
        </w:rPr>
        <w:t>AAA.茶叶小妹小娟</w:t>
      </w:r>
      <w:r>
        <w:tab/>
      </w:r>
      <w:r>
        <w:rPr>
          <w:color w:val="000000"/>
        </w:rPr>
        <w:t>走出电梯门的脚步踏空了，吸力拖拽着你的身体陷入漩涡，你们的身体成为漩涡，一场以光年为单位的旅行，绿皮火车驶入看不见尽头的隧道，狭窄的车厢充斥着令人耳鸣的嘈杂声音，涌入鼻腔的发霉味道，胸腔被压迫，动弹不得，还是动弹不得。</w:t>
      </w:r>
    </w:p>
    <w:p>
      <w:r>
        <w:rPr>
          <w:color w:val="000000"/>
        </w:rPr>
        <w:t>AAA.茶叶小妹小娟</w:t>
      </w:r>
      <w:r>
        <w:tab/>
      </w:r>
      <w:r>
        <w:rPr>
          <w:color w:val="000000"/>
        </w:rPr>
        <w:t>你眼前分明是顶层天台，隐约能看见立着数台摄像机的拍摄区，可它又被扭曲，螺旋在不断放大，地平和天际转瞬之间已经融为一体。</w:t>
      </w:r>
    </w:p>
    <w:p>
      <w:r>
        <w:rPr>
          <w:color w:val="0000FF"/>
        </w:rPr>
        <w:t>春城 朔</w:t>
      </w:r>
      <w:r>
        <w:tab/>
      </w:r>
      <w:r>
        <w:rPr>
          <w:color w:val="0000FF"/>
        </w:rPr>
        <w:t>（这么酷）</w:t>
      </w:r>
    </w:p>
    <w:p>
      <w:r>
        <w:rPr>
          <w:color w:val="000000"/>
        </w:rPr>
        <w:t>AAA.茶叶小妹小娟</w:t>
      </w:r>
      <w:r>
        <w:tab/>
      </w:r>
      <w:r>
        <w:rPr>
          <w:color w:val="000000"/>
        </w:rPr>
        <w:t>（san-1）</w:t>
      </w:r>
    </w:p>
    <w:p>
      <w:r>
        <w:rPr>
          <w:color w:val="000000"/>
        </w:rPr>
        <w:t>AAA.茶叶小妹小娟</w:t>
      </w:r>
      <w:r>
        <w:tab/>
      </w:r>
      <w:r>
        <w:rPr>
          <w:color w:val="000000"/>
        </w:rPr>
        <w:t>（很酷吧。。）</w:t>
      </w:r>
    </w:p>
    <w:p>
      <w:r>
        <w:rPr>
          <w:color w:val="0000FF"/>
        </w:rPr>
        <w:t>春城 朔</w:t>
      </w:r>
      <w:r>
        <w:tab/>
      </w:r>
      <w:r>
        <w:rPr>
          <w:color w:val="0000FF"/>
        </w:rPr>
        <w:t>.st san -1</w:t>
      </w:r>
    </w:p>
    <w:p>
      <w:r>
        <w:rPr>
          <w:color w:val="AA00AA"/>
        </w:rPr>
        <w:t>梦野 菊理</w:t>
      </w:r>
      <w:r>
        <w:tab/>
      </w:r>
      <w:r>
        <w:rPr>
          <w:color w:val="AA00AA"/>
        </w:rPr>
        <w:t>.st san-1</w:t>
      </w:r>
    </w:p>
    <w:p>
      <w:r>
        <w:rPr>
          <w:color w:val="000000"/>
        </w:rPr>
        <w:t>AAA.茶叶小妹小娟</w:t>
      </w:r>
      <w:r>
        <w:tab/>
      </w:r>
      <w:r>
        <w:rPr>
          <w:color w:val="000000"/>
        </w:rPr>
        <w:t>沿着湖岸云霁破碎，双生之阳沉落湖陲，狭长的阴影降临在，卡尔克萨。</w:t>
      </w:r>
    </w:p>
    <w:p>
      <w:r>
        <w:rPr>
          <w:color w:val="000000"/>
        </w:rPr>
        <w:t>AAA.茶叶小妹小娟</w:t>
      </w:r>
      <w:r>
        <w:tab/>
      </w:r>
      <w:r>
        <w:rPr>
          <w:color w:val="000000"/>
        </w:rPr>
        <w:t>低沉的吟诵自你们耳边响起。</w:t>
      </w:r>
    </w:p>
    <w:p>
      <w:r>
        <w:rPr>
          <w:color w:val="000000"/>
        </w:rPr>
        <w:t>AAA.茶叶小妹小娟</w:t>
      </w:r>
      <w:r>
        <w:tab/>
      </w:r>
      <w:r>
        <w:rPr>
          <w:color w:val="000000"/>
        </w:rPr>
        <w:t>“欢迎来到伊提——在戏剧落幕之际，此处就是卡尔克萨，因为卡尔克萨已经厄临你们所有人。”</w:t>
      </w:r>
    </w:p>
    <w:p>
      <w:r>
        <w:rPr>
          <w:color w:val="000000"/>
        </w:rPr>
        <w:t>AAA.茶叶小妹小娟</w:t>
      </w:r>
      <w:r>
        <w:tab/>
      </w:r>
      <w:r>
        <w:rPr>
          <w:color w:val="000000"/>
        </w:rPr>
        <w:t>……先是听觉，触觉，再是视觉，感官逐渐恢复，你记起在那漫长的岁月里有谁在欢迎你的到来。</w:t>
      </w:r>
    </w:p>
    <w:p>
      <w:r>
        <w:rPr>
          <w:color w:val="000000"/>
        </w:rPr>
        <w:t>AAA.茶叶小妹小娟</w:t>
      </w:r>
      <w:r>
        <w:tab/>
      </w:r>
      <w:r>
        <w:rPr>
          <w:color w:val="000000"/>
        </w:rPr>
        <w:t>回过神时，你们正身处一座大厅，台上中央是一个巨大的石质王座，记录着时间的痕迹。</w:t>
      </w:r>
    </w:p>
    <w:p>
      <w:r>
        <w:rPr>
          <w:color w:val="000000"/>
        </w:rPr>
        <w:t>AAA.茶叶小妹小娟</w:t>
      </w:r>
      <w:r>
        <w:tab/>
      </w:r>
      <w:r>
        <w:rPr>
          <w:color w:val="000000"/>
        </w:rPr>
        <w:t>整个房间都装点着节庆装饰，一个假面舞会正在举行，场面洋溢着欢乐的聚会气氛。不断有小块石膏和灰尘从天花板上掉进宾客的饮料和食物中，而宾客毫无反应地将它们捡出，继续交谈。</w:t>
      </w:r>
    </w:p>
    <w:p>
      <w:r>
        <w:rPr>
          <w:color w:val="AA00AA"/>
        </w:rPr>
        <w:t>梦野 菊理</w:t>
      </w:r>
      <w:r>
        <w:tab/>
      </w:r>
      <w:r>
        <w:rPr>
          <w:color w:val="AA00AA"/>
        </w:rPr>
        <w:t>（。）</w:t>
      </w:r>
    </w:p>
    <w:p>
      <w:r>
        <w:rPr>
          <w:color w:val="000000"/>
        </w:rPr>
        <w:t>AAA.茶叶小妹小娟</w:t>
      </w:r>
      <w:r>
        <w:tab/>
      </w:r>
      <w:r>
        <w:rPr>
          <w:color w:val="000000"/>
        </w:rPr>
        <w:t>这里宾客都身着华服，戴着苍白面具，面具由一块空白的，脸形的薄木板或者纸板制成，很多舞者和宾客都举着一根短木棍支撑着面具盖住脸。周围人都在活跃地互相交谈着，有些人在交谈时暂时放下了面具。</w:t>
      </w:r>
    </w:p>
    <w:p>
      <w:r>
        <w:rPr>
          <w:color w:val="AA00AA"/>
        </w:rPr>
        <w:t>梦野 菊理</w:t>
      </w:r>
      <w:r>
        <w:tab/>
      </w:r>
      <w:r>
        <w:rPr>
          <w:color w:val="AA00AA"/>
        </w:rPr>
        <w:t>（黄衣之王啊）</w:t>
      </w:r>
    </w:p>
    <w:p>
      <w:r>
        <w:rPr>
          <w:color w:val="000000"/>
        </w:rPr>
        <w:t>AAA.茶叶小妹小娟</w:t>
      </w:r>
      <w:r>
        <w:tab/>
      </w:r>
      <w:r>
        <w:rPr>
          <w:color w:val="000000"/>
        </w:rPr>
        <w:t>（，嗯嘟）</w:t>
      </w:r>
    </w:p>
    <w:p>
      <w:r>
        <w:rPr>
          <w:color w:val="000000"/>
        </w:rPr>
        <w:t>AAA.茶叶小妹小娟</w:t>
      </w:r>
      <w:r>
        <w:tab/>
      </w:r>
      <w:r>
        <w:rPr>
          <w:color w:val="000000"/>
        </w:rPr>
        <w:t>（，，，我就说dj打吊五人格要在牢九门坐牢想说很久了，）</w:t>
      </w:r>
    </w:p>
    <w:p>
      <w:r>
        <w:rPr>
          <w:color w:val="000000"/>
        </w:rPr>
        <w:t>AAA.茶叶小妹小娟</w:t>
      </w:r>
      <w:r>
        <w:tab/>
      </w:r>
      <w:r>
        <w:rPr>
          <w:color w:val="000000"/>
        </w:rPr>
        <w:t>你也是其中一员，你感觉到自己正牵着谁的手。</w:t>
      </w:r>
    </w:p>
    <w:p>
      <w:r>
        <w:rPr>
          <w:color w:val="0000FF"/>
        </w:rPr>
        <w:t>春城 朔</w:t>
      </w:r>
      <w:r>
        <w:tab/>
      </w:r>
      <w:r>
        <w:rPr>
          <w:color w:val="0000FF"/>
        </w:rPr>
        <w:t>（dj不要打黄衣之主了）</w:t>
      </w:r>
    </w:p>
    <w:p>
      <w:r>
        <w:rPr>
          <w:color w:val="000000"/>
        </w:rPr>
        <w:t>AAA.茶叶小妹小娟</w:t>
      </w:r>
      <w:r>
        <w:tab/>
      </w:r>
      <w:r>
        <w:rPr>
          <w:color w:val="000000"/>
        </w:rPr>
        <w:t>（灵感）</w:t>
      </w:r>
    </w:p>
    <w:p>
      <w:r>
        <w:rPr>
          <w:color w:val="0000FF"/>
        </w:rPr>
        <w:t>春城 朔</w:t>
      </w:r>
      <w:r>
        <w:tab/>
      </w:r>
      <w:r>
        <w:rPr>
          <w:color w:val="0000FF"/>
        </w:rPr>
        <w:t>.ra灵感</w:t>
      </w:r>
    </w:p>
    <w:p>
      <w:r>
        <w:rPr>
          <w:color w:val="666666"/>
        </w:rPr>
        <w:t>这里有一只牛奶猫</w:t>
      </w:r>
      <w:r>
        <w:tab/>
      </w:r>
      <w:r>
        <w:rPr>
          <w:color w:val="666666"/>
        </w:rPr>
        <w:t>猫咪白脚爪下骰盅被拨弄 玩家春城 朔进行灵感检定：D100=14/85 极难成功哦！各位，非常出色~</w:t>
      </w:r>
    </w:p>
    <w:p>
      <w:r>
        <w:rPr>
          <w:color w:val="AA00AA"/>
        </w:rPr>
        <w:t>梦野 菊理</w:t>
      </w:r>
      <w:r>
        <w:tab/>
      </w:r>
      <w:r>
        <w:rPr>
          <w:color w:val="AA00AA"/>
        </w:rPr>
        <w:t>.ra灵感</w:t>
      </w:r>
    </w:p>
    <w:p>
      <w:r>
        <w:rPr>
          <w:color w:val="666666"/>
        </w:rPr>
        <w:t>这里有一只牛奶猫</w:t>
      </w:r>
      <w:r>
        <w:tab/>
      </w:r>
      <w:r>
        <w:rPr>
          <w:color w:val="666666"/>
        </w:rPr>
        <w:t>猫咪小姐捂住骰塔，黑与白的脚爪遮起全部目数。 梦野 菊理的灵感检定，答案是什么呢，要猜猜看吗？ D100=34/80 困难成功！*猫咪小姐咪咪咪推来纸牌，歪歪扭扭地写着： ฅ ฅ</w:t>
      </w:r>
    </w:p>
    <w:p>
      <w:r>
        <w:rPr>
          <w:color w:val="AA00AA"/>
        </w:rPr>
        <w:t>梦野 菊理</w:t>
      </w:r>
      <w:r>
        <w:tab/>
      </w:r>
      <w:r>
        <w:rPr>
          <w:color w:val="AA00AA"/>
        </w:rPr>
        <w:t>（老九门）</w:t>
      </w:r>
    </w:p>
    <w:p>
      <w:r>
        <w:rPr>
          <w:color w:val="000000"/>
        </w:rPr>
        <w:t>AAA.茶叶小妹小娟</w:t>
      </w:r>
      <w:r>
        <w:tab/>
      </w:r>
      <w:r>
        <w:rPr>
          <w:color w:val="000000"/>
        </w:rPr>
        <w:t>尽管舞会宾客都戴了面具，但你们凭借着直觉这种无法与人言明的概念，认出了身边的那人是谁。</w:t>
      </w:r>
    </w:p>
    <w:p>
      <w:r>
        <w:rPr>
          <w:color w:val="000000"/>
        </w:rPr>
        <w:t>AAA.茶叶小妹小娟</w:t>
      </w:r>
      <w:r>
        <w:tab/>
      </w:r>
      <w:r>
        <w:rPr>
          <w:color w:val="000000"/>
        </w:rPr>
        <w:t>你看见自己的口说出了陌生的台词，你看见自己的手做出了陌生的动作，像是两个灵魂共占一具身体，你却只能作为第一人称的旁观者。</w:t>
      </w:r>
    </w:p>
    <w:p>
      <w:r>
        <w:rPr>
          <w:color w:val="000000"/>
        </w:rPr>
        <w:t>AAA.茶叶小妹小娟</w:t>
      </w:r>
      <w:r>
        <w:tab/>
      </w:r>
      <w:r>
        <w:rPr>
          <w:color w:val="000000"/>
        </w:rPr>
        <w:t>（有rp吗）</w:t>
      </w:r>
    </w:p>
    <w:p>
      <w:r>
        <w:rPr>
          <w:color w:val="AA00AA"/>
        </w:rPr>
        <w:t>梦野 菊理</w:t>
      </w:r>
      <w:r>
        <w:tab/>
      </w:r>
      <w:r>
        <w:rPr>
          <w:color w:val="AA00AA"/>
        </w:rPr>
        <w:t>（要掉san吗）</w:t>
      </w:r>
    </w:p>
    <w:p>
      <w:r>
        <w:rPr>
          <w:color w:val="000000"/>
        </w:rPr>
        <w:t>AAA.茶叶小妹小娟</w:t>
      </w:r>
      <w:r>
        <w:tab/>
      </w:r>
      <w:r>
        <w:rPr>
          <w:color w:val="000000"/>
        </w:rPr>
        <w:t>（等会就掉了）</w:t>
      </w:r>
    </w:p>
    <w:p>
      <w:r>
        <w:rPr>
          <w:color w:val="0000FF"/>
        </w:rPr>
        <w:t>春城 朔</w:t>
      </w:r>
      <w:r>
        <w:tab/>
      </w:r>
      <w:r>
        <w:rPr>
          <w:color w:val="0000FF"/>
        </w:rPr>
        <w:t>（能怎么rp，尝试跑路吗）</w:t>
      </w:r>
    </w:p>
    <w:p>
      <w:r>
        <w:rPr>
          <w:color w:val="0000FF"/>
        </w:rPr>
        <w:t>春城 朔</w:t>
      </w:r>
      <w:r>
        <w:tab/>
      </w:r>
      <w:r>
        <w:rPr>
          <w:color w:val="0000FF"/>
        </w:rPr>
        <w:t>（要不然继续吧我静观其变（））</w:t>
      </w:r>
    </w:p>
    <w:p>
      <w:r>
        <w:rPr>
          <w:color w:val="AA00AA"/>
        </w:rPr>
        <w:t>梦野 菊理</w:t>
      </w:r>
      <w:r>
        <w:tab/>
      </w:r>
      <w:r>
        <w:rPr>
          <w:color w:val="AA00AA"/>
        </w:rPr>
        <w:t>（我也想看看还有啥！）</w:t>
      </w:r>
    </w:p>
    <w:p>
      <w:r>
        <w:rPr>
          <w:color w:val="000000"/>
        </w:rPr>
        <w:t>AAA.茶叶小妹小娟</w:t>
      </w:r>
      <w:r>
        <w:tab/>
      </w:r>
      <w:r>
        <w:rPr>
          <w:color w:val="000000"/>
        </w:rPr>
        <w:t>（可能看看旁边的人是谁吧比如kt296身残志坚这也能跳）</w:t>
      </w:r>
    </w:p>
    <w:p>
      <w:r>
        <w:rPr>
          <w:color w:val="AA00AA"/>
        </w:rPr>
        <w:t>梦野 菊理</w:t>
      </w:r>
      <w:r>
        <w:tab/>
      </w:r>
      <w:r>
        <w:rPr>
          <w:color w:val="AA00AA"/>
        </w:rPr>
        <w:t>（）</w:t>
      </w:r>
    </w:p>
    <w:p>
      <w:r>
        <w:rPr>
          <w:color w:val="AA00AA"/>
        </w:rPr>
        <w:t>梦野 菊理</w:t>
      </w:r>
      <w:r>
        <w:tab/>
      </w:r>
      <w:r>
        <w:rPr>
          <w:color w:val="AA00AA"/>
        </w:rPr>
        <w:t>（啊啊啊啊啊啊啊啊啊啊）</w:t>
      </w:r>
    </w:p>
    <w:p>
      <w:r>
        <w:rPr>
          <w:color w:val="0000FF"/>
        </w:rPr>
        <w:t>春城 朔</w:t>
      </w:r>
      <w:r>
        <w:tab/>
      </w:r>
      <w:r>
        <w:rPr>
          <w:color w:val="0000FF"/>
        </w:rPr>
        <w:t>（啊啊啊）</w:t>
      </w:r>
    </w:p>
    <w:p>
      <w:r>
        <w:rPr>
          <w:color w:val="0000FF"/>
        </w:rPr>
        <w:t>春城 朔</w:t>
      </w:r>
      <w:r>
        <w:tab/>
      </w:r>
      <w:r>
        <w:rPr>
          <w:color w:val="0000FF"/>
        </w:rPr>
        <w:t>（那我看一眼）</w:t>
      </w:r>
    </w:p>
    <w:p>
      <w:r>
        <w:rPr>
          <w:color w:val="0000FF"/>
        </w:rPr>
        <w:t>春城 朔</w:t>
      </w:r>
      <w:r>
        <w:tab/>
      </w:r>
      <w:r>
        <w:rPr>
          <w:color w:val="0000FF"/>
        </w:rPr>
        <w:t>（虽然我觉得肯定是dj）</w:t>
      </w:r>
    </w:p>
    <w:p>
      <w:r>
        <w:rPr>
          <w:color w:val="000000"/>
        </w:rPr>
        <w:t>AAA.茶叶小妹小娟</w:t>
      </w:r>
      <w:r>
        <w:tab/>
      </w:r>
      <w:r>
        <w:rPr>
          <w:color w:val="000000"/>
        </w:rPr>
        <w:t>（就是dj）</w:t>
      </w:r>
    </w:p>
    <w:p>
      <w:r>
        <w:rPr>
          <w:color w:val="AA00AA"/>
        </w:rPr>
        <w:t>梦野 菊理</w:t>
      </w:r>
      <w:r>
        <w:tab/>
      </w:r>
      <w:r>
        <w:rPr>
          <w:color w:val="AA00AA"/>
        </w:rPr>
        <w:t>嗯那我看看我的舞伴是谁…</w:t>
      </w:r>
    </w:p>
    <w:p>
      <w:r>
        <w:rPr>
          <w:color w:val="AA00AA"/>
        </w:rPr>
        <w:t>梦野 菊理</w:t>
      </w:r>
      <w:r>
        <w:tab/>
      </w:r>
      <w:r>
        <w:rPr>
          <w:color w:val="AA00AA"/>
        </w:rPr>
        <w:t>（我不行了瘸子跳舞）</w:t>
      </w:r>
    </w:p>
    <w:p>
      <w:r>
        <w:rPr>
          <w:color w:val="0000FF"/>
        </w:rPr>
        <w:t>春城 朔</w:t>
      </w:r>
      <w:r>
        <w:tab/>
      </w:r>
      <w:r>
        <w:rPr>
          <w:color w:val="0000FF"/>
        </w:rPr>
        <w:t>我尝试着辨认周围究竟都有些谁，自己的口中是否也吟咏出那些曲调。</w:t>
      </w:r>
    </w:p>
    <w:p>
      <w:r>
        <w:rPr>
          <w:color w:val="000000"/>
        </w:rPr>
        <w:t>AAA.茶叶小妹小娟</w:t>
      </w:r>
      <w:r>
        <w:tab/>
      </w:r>
      <w:r>
        <w:rPr>
          <w:color w:val="000000"/>
        </w:rPr>
        <w:t>那么空庭正在牵着你的手，面具遮住了大半张脸，但那标志性的白发和你对他的了解几乎可以确认，然而奇迹般的，他的腿像从未受过伤似的站立起来，腿上的木板也被去掉了，只是你看见他抿着嘴，像是在受疼痛的折磨。</w:t>
      </w:r>
    </w:p>
    <w:p>
      <w:r>
        <w:rPr>
          <w:color w:val="AA00AA"/>
        </w:rPr>
        <w:t>梦野 菊理</w:t>
      </w:r>
      <w:r>
        <w:tab/>
      </w:r>
      <w:r>
        <w:rPr>
          <w:color w:val="AA00AA"/>
        </w:rPr>
        <w:t>尝试松开手试试。</w:t>
      </w:r>
    </w:p>
    <w:p>
      <w:r>
        <w:rPr>
          <w:color w:val="000000"/>
        </w:rPr>
        <w:t>AAA.茶叶小妹小娟</w:t>
      </w:r>
      <w:r>
        <w:tab/>
      </w:r>
      <w:r>
        <w:rPr>
          <w:color w:val="000000"/>
        </w:rPr>
        <w:t>你的身体不受控制的吟诵出陌生的曲调，即使在你的记忆里从未听闻过，像是一切预演好的，冬鸠牵住了你的手，相对于平时的穿搭，他今天的穿衣风格相当正式。</w:t>
      </w:r>
    </w:p>
    <w:p>
      <w:r>
        <w:rPr>
          <w:color w:val="0000FF"/>
        </w:rPr>
        <w:t>春城 朔</w:t>
      </w:r>
      <w:r>
        <w:tab/>
      </w:r>
      <w:r>
        <w:rPr>
          <w:color w:val="0000FF"/>
        </w:rPr>
        <w:t>（你问吧）</w:t>
      </w:r>
    </w:p>
    <w:p>
      <w:r>
        <w:rPr>
          <w:color w:val="0000FF"/>
        </w:rPr>
        <w:t>春城 朔</w:t>
      </w:r>
      <w:r>
        <w:tab/>
      </w:r>
      <w:r>
        <w:rPr>
          <w:color w:val="0000FF"/>
        </w:rPr>
        <w:t>（画面好恐怖我不敢看）</w:t>
      </w:r>
    </w:p>
    <w:p>
      <w:r>
        <w:rPr>
          <w:color w:val="AA00AA"/>
        </w:rPr>
        <w:t>梦野 菊理</w:t>
      </w:r>
      <w:r>
        <w:tab/>
      </w:r>
      <w:r>
        <w:rPr>
          <w:color w:val="AA00AA"/>
        </w:rPr>
        <w:t>（我在思考如果这个不改双还是三人的话1是不是自己跳）</w:t>
      </w:r>
    </w:p>
    <w:p>
      <w:r>
        <w:rPr>
          <w:color w:val="AA00AA"/>
        </w:rPr>
        <w:t>梦野 菊理</w:t>
      </w:r>
      <w:r>
        <w:tab/>
      </w:r>
      <w:r>
        <w:rPr>
          <w:color w:val="AA00AA"/>
        </w:rPr>
        <w:t>（）</w:t>
      </w:r>
    </w:p>
    <w:p>
      <w:r>
        <w:rPr>
          <w:color w:val="000000"/>
        </w:rPr>
        <w:t>AAA.茶叶小妹小娟</w:t>
      </w:r>
      <w:r>
        <w:tab/>
      </w:r>
      <w:r>
        <w:rPr>
          <w:color w:val="000000"/>
        </w:rPr>
        <w:t>你发现你的身体并不由自己控制，只是机械性的被带入舞池中央。</w:t>
      </w:r>
    </w:p>
    <w:p>
      <w:r>
        <w:rPr>
          <w:color w:val="000000"/>
        </w:rPr>
        <w:t>AAA.茶叶小妹小娟</w:t>
      </w:r>
      <w:r>
        <w:tab/>
      </w:r>
      <w:r>
        <w:rPr>
          <w:color w:val="000000"/>
        </w:rPr>
        <w:t>（其实还可以带ccls但是）</w:t>
      </w:r>
    </w:p>
    <w:p>
      <w:r>
        <w:rPr>
          <w:color w:val="AA00AA"/>
        </w:rPr>
        <w:t>梦野 菊理</w:t>
      </w:r>
      <w:r>
        <w:tab/>
      </w:r>
      <w:r>
        <w:rPr>
          <w:color w:val="AA00AA"/>
        </w:rPr>
        <w:t>（啊啊啊啊啊啊啊啊）</w:t>
      </w:r>
    </w:p>
    <w:p>
      <w:r>
        <w:rPr>
          <w:color w:val="000000"/>
        </w:rPr>
        <w:t>AAA.茶叶小妹小娟</w:t>
      </w:r>
      <w:r>
        <w:tab/>
      </w:r>
      <w:r>
        <w:rPr>
          <w:color w:val="000000"/>
        </w:rPr>
        <w:t>（没说啊没说而且ccls意志太低了）</w:t>
      </w:r>
    </w:p>
    <w:p>
      <w:r>
        <w:rPr>
          <w:color w:val="000000"/>
        </w:rPr>
        <w:t>AAA.茶叶小妹小娟</w:t>
      </w:r>
      <w:r>
        <w:tab/>
      </w:r>
      <w:r>
        <w:rPr>
          <w:color w:val="000000"/>
        </w:rPr>
        <w:t>（如果不争气容易被爸爸搞崩掉啊）</w:t>
      </w:r>
    </w:p>
    <w:p>
      <w:r>
        <w:rPr>
          <w:color w:val="0000FF"/>
        </w:rPr>
        <w:t>春城 朔</w:t>
      </w:r>
      <w:r>
        <w:tab/>
      </w:r>
      <w:r>
        <w:rPr>
          <w:color w:val="0000FF"/>
        </w:rPr>
        <w:t>（还是别了带爸爸来这里好恐怖）</w:t>
      </w:r>
    </w:p>
    <w:p>
      <w:r>
        <w:rPr>
          <w:color w:val="0000FF"/>
        </w:rPr>
        <w:t>春城 朔</w:t>
      </w:r>
      <w:r>
        <w:tab/>
      </w:r>
      <w:r>
        <w:rPr>
          <w:color w:val="0000FF"/>
        </w:rPr>
        <w:t>（ccls在家里好吗好的）</w:t>
      </w:r>
    </w:p>
    <w:p>
      <w:r>
        <w:rPr>
          <w:color w:val="000000"/>
        </w:rPr>
        <w:t>AAA.茶叶小妹小娟</w:t>
      </w:r>
      <w:r>
        <w:tab/>
      </w:r>
      <w:r>
        <w:rPr>
          <w:color w:val="000000"/>
        </w:rPr>
        <w:t>（其实三只猫都可以带的啊都可以带）</w:t>
      </w:r>
    </w:p>
    <w:p>
      <w:r>
        <w:rPr>
          <w:color w:val="0000FF"/>
        </w:rPr>
        <w:t>春城 朔</w:t>
      </w:r>
      <w:r>
        <w:tab/>
      </w:r>
      <w:r>
        <w:rPr>
          <w:color w:val="0000FF"/>
        </w:rPr>
        <w:t>（有种爸爸我们今晚有个很棒的男同性恋晚会你要来吗）</w:t>
      </w:r>
    </w:p>
    <w:p>
      <w:r>
        <w:rPr>
          <w:color w:val="AA00AA"/>
        </w:rPr>
        <w:t>梦野 菊理</w:t>
      </w:r>
      <w:r>
        <w:tab/>
      </w:r>
      <w:r>
        <w:rPr>
          <w:color w:val="AA00AA"/>
        </w:rPr>
        <w:t>（恐怖如斯）</w:t>
      </w:r>
    </w:p>
    <w:p>
      <w:r>
        <w:rPr>
          <w:color w:val="AA00AA"/>
        </w:rPr>
        <w:t>梦野 菊理</w:t>
      </w:r>
      <w:r>
        <w:tab/>
      </w:r>
      <w:r>
        <w:rPr>
          <w:color w:val="AA00AA"/>
        </w:rPr>
        <w:t>（。）</w:t>
      </w:r>
    </w:p>
    <w:p>
      <w:r>
        <w:rPr>
          <w:color w:val="0000FF"/>
        </w:rPr>
        <w:t>春城 朔</w:t>
      </w:r>
      <w:r>
        <w:tab/>
      </w:r>
      <w:r>
        <w:rPr>
          <w:color w:val="0000FF"/>
        </w:rPr>
        <w:t>（我不想带）</w:t>
      </w:r>
    </w:p>
    <w:p>
      <w:r>
        <w:rPr>
          <w:color w:val="000000"/>
        </w:rPr>
        <w:t>AAA.茶叶小妹小娟</w:t>
      </w:r>
      <w:r>
        <w:tab/>
      </w:r>
      <w:r>
        <w:rPr>
          <w:color w:val="000000"/>
        </w:rPr>
        <w:t>（。。。。。。）</w:t>
      </w:r>
    </w:p>
    <w:p>
      <w:r>
        <w:rPr>
          <w:color w:val="0000FF"/>
        </w:rPr>
        <w:t>春城 朔</w:t>
      </w:r>
      <w:r>
        <w:tab/>
      </w:r>
      <w:r>
        <w:rPr>
          <w:color w:val="0000FF"/>
        </w:rPr>
        <w:t>[图片]</w:t>
      </w:r>
    </w:p>
    <w:p>
      <w:r>
        <w:rPr>
          <w:color w:val="000000"/>
        </w:rPr>
        <w:t>AAA.茶叶小妹小娟</w:t>
      </w:r>
      <w:r>
        <w:tab/>
      </w:r>
      <w:r>
        <w:rPr>
          <w:color w:val="000000"/>
        </w:rPr>
        <w:t>（不要像南通一样和爸爸讲话）</w:t>
      </w:r>
    </w:p>
    <w:p>
      <w:r>
        <w:rPr>
          <w:color w:val="000000"/>
        </w:rPr>
        <w:t>AAA.茶叶小妹小娟</w:t>
      </w:r>
      <w:r>
        <w:tab/>
      </w:r>
      <w:r>
        <w:rPr>
          <w:color w:val="000000"/>
        </w:rPr>
        <w:t>舞曲缓缓走向，一支乐队正在演奏，“Mandukhai”——那么，为什么我会知道这首古调？这样的疑问在大脑里轰然炸开，音乐开始变奏。</w:t>
      </w:r>
    </w:p>
    <w:p>
      <w:r>
        <w:rPr>
          <w:color w:val="0000FF"/>
        </w:rPr>
        <w:t>春城 朔</w:t>
      </w:r>
      <w:r>
        <w:tab/>
      </w:r>
      <w:r>
        <w:rPr>
          <w:color w:val="0000FF"/>
        </w:rPr>
        <w:t>（我在思考）</w:t>
      </w:r>
    </w:p>
    <w:p>
      <w:r>
        <w:rPr>
          <w:color w:val="0000FF"/>
        </w:rPr>
        <w:t>春城 朔</w:t>
      </w:r>
      <w:r>
        <w:tab/>
      </w:r>
      <w:r>
        <w:rPr>
          <w:color w:val="0000FF"/>
        </w:rPr>
        <w:t>（如果我们在这里）</w:t>
      </w:r>
    </w:p>
    <w:p>
      <w:r>
        <w:rPr>
          <w:color w:val="000000"/>
        </w:rPr>
        <w:t>AAA.茶叶小妹小娟</w:t>
      </w:r>
      <w:r>
        <w:tab/>
      </w:r>
      <w:r>
        <w:rPr>
          <w:color w:val="000000"/>
        </w:rPr>
        <w:t>舞曲缓缓奏响，一支乐队正在演奏，“Mandukhai”——那么，为什么我会知道这首古调？这样的疑问在大脑里轰然炸开，音乐开始变奏。</w:t>
      </w:r>
    </w:p>
    <w:p>
      <w:r>
        <w:rPr>
          <w:color w:val="0000FF"/>
        </w:rPr>
        <w:t>春城 朔</w:t>
      </w:r>
      <w:r>
        <w:tab/>
      </w:r>
      <w:r>
        <w:rPr>
          <w:color w:val="0000FF"/>
        </w:rPr>
        <w:t>（把猫全带上了）</w:t>
      </w:r>
    </w:p>
    <w:p>
      <w:r>
        <w:rPr>
          <w:color w:val="0000FF"/>
        </w:rPr>
        <w:t>春城 朔</w:t>
      </w:r>
      <w:r>
        <w:tab/>
      </w:r>
      <w:r>
        <w:rPr>
          <w:color w:val="0000FF"/>
        </w:rPr>
        <w:t>（那怎么跳）</w:t>
      </w:r>
    </w:p>
    <w:p>
      <w:r>
        <w:rPr>
          <w:color w:val="0000FF"/>
        </w:rPr>
        <w:t>春城 朔</w:t>
      </w:r>
      <w:r>
        <w:tab/>
      </w:r>
      <w:r>
        <w:rPr>
          <w:color w:val="0000FF"/>
        </w:rPr>
        <w:t>（三人舞吗）</w:t>
      </w:r>
    </w:p>
    <w:p>
      <w:r>
        <w:rPr>
          <w:color w:val="0000FF"/>
        </w:rPr>
        <w:t>春城 朔</w:t>
      </w:r>
      <w:r>
        <w:tab/>
      </w:r>
      <w:r>
        <w:rPr>
          <w:color w:val="0000FF"/>
        </w:rPr>
        <w:t>（还是）</w:t>
      </w:r>
    </w:p>
    <w:p>
      <w:r>
        <w:rPr>
          <w:color w:val="0000FF"/>
        </w:rPr>
        <w:t>春城 朔</w:t>
      </w:r>
      <w:r>
        <w:tab/>
      </w:r>
      <w:r>
        <w:rPr>
          <w:color w:val="0000FF"/>
        </w:rPr>
        <w:t>（，，，）</w:t>
      </w:r>
    </w:p>
    <w:p>
      <w:r>
        <w:rPr>
          <w:color w:val="AA00AA"/>
        </w:rPr>
        <w:t>梦野 菊理</w:t>
      </w:r>
      <w:r>
        <w:tab/>
      </w:r>
      <w:r>
        <w:rPr>
          <w:color w:val="AA00AA"/>
        </w:rPr>
        <w:t>（。）</w:t>
      </w:r>
    </w:p>
    <w:p>
      <w:r>
        <w:rPr>
          <w:color w:val="000000"/>
        </w:rPr>
        <w:t>AAA.茶叶小妹小娟</w:t>
      </w:r>
      <w:r>
        <w:tab/>
      </w:r>
      <w:r>
        <w:rPr>
          <w:color w:val="000000"/>
        </w:rPr>
        <w:t>卡西露达从人群中脱身而出，站到王座前，随后大厅安静下来，她开始歌唱：“沿着湖岸云霁破碎，双生之阳沉落湖陲，狭长的阴影降临在卡尔克萨；奇异之夜升起黑星，奇异之月徘徊天顶，比奇异更奇异的是失落的卡尔克萨……”</w:t>
      </w:r>
    </w:p>
    <w:p>
      <w:r>
        <w:rPr>
          <w:color w:val="0000FF"/>
        </w:rPr>
        <w:t>春城 朔</w:t>
      </w:r>
      <w:r>
        <w:tab/>
      </w:r>
      <w:r>
        <w:rPr>
          <w:color w:val="0000FF"/>
        </w:rPr>
        <w:t>（爹会跳舞）</w:t>
      </w:r>
    </w:p>
    <w:p>
      <w:r>
        <w:rPr>
          <w:color w:val="000000"/>
        </w:rPr>
        <w:t>AAA.茶叶小妹小娟</w:t>
      </w:r>
      <w:r>
        <w:tab/>
      </w:r>
      <w:r>
        <w:rPr>
          <w:color w:val="000000"/>
        </w:rPr>
        <w:t>（。。。）</w:t>
      </w:r>
    </w:p>
    <w:p>
      <w:r>
        <w:rPr>
          <w:color w:val="AA00AA"/>
        </w:rPr>
        <w:t>梦野 菊理</w:t>
      </w:r>
      <w:r>
        <w:tab/>
      </w:r>
      <w:r>
        <w:rPr>
          <w:color w:val="AA00AA"/>
        </w:rPr>
        <w:t>（可以不要说这种像男同性恋一样的话吗）</w:t>
      </w:r>
    </w:p>
    <w:p>
      <w:r>
        <w:rPr>
          <w:color w:val="0000FF"/>
        </w:rPr>
        <w:t>春城 朔</w:t>
      </w:r>
      <w:r>
        <w:tab/>
      </w:r>
      <w:r>
        <w:rPr>
          <w:color w:val="0000FF"/>
        </w:rPr>
        <w:t>[图片]</w:t>
      </w:r>
    </w:p>
    <w:p>
      <w:r>
        <w:rPr>
          <w:color w:val="AA00AA"/>
        </w:rPr>
        <w:t>梦野 菊理</w:t>
      </w:r>
      <w:r>
        <w:tab/>
      </w:r>
      <w:r>
        <w:rPr>
          <w:color w:val="AA00AA"/>
        </w:rPr>
        <w:t>（好恐怖）</w:t>
      </w:r>
    </w:p>
    <w:p>
      <w:r>
        <w:rPr>
          <w:color w:val="000000"/>
        </w:rPr>
        <w:t>AAA.茶叶小妹小娟</w:t>
      </w:r>
      <w:r>
        <w:tab/>
      </w:r>
      <w:r>
        <w:rPr>
          <w:color w:val="000000"/>
        </w:rPr>
        <w:t>（这太像南通了）</w:t>
      </w:r>
    </w:p>
    <w:p>
      <w:r>
        <w:rPr>
          <w:color w:val="AA00AA"/>
        </w:rPr>
        <w:t>梦野 菊理</w:t>
      </w:r>
      <w:r>
        <w:tab/>
      </w:r>
      <w:r>
        <w:rPr>
          <w:color w:val="AA00AA"/>
        </w:rPr>
        <w:t>（喔我知道）</w:t>
      </w:r>
    </w:p>
    <w:p>
      <w:r>
        <w:rPr>
          <w:color w:val="000000"/>
        </w:rPr>
        <w:t>AAA.茶叶小妹小娟</w:t>
      </w:r>
      <w:r>
        <w:tab/>
      </w:r>
      <w:r>
        <w:rPr>
          <w:color w:val="000000"/>
        </w:rPr>
        <w:t>（你们其实可以一手牵一个然后六个人转圈）</w:t>
      </w:r>
    </w:p>
    <w:p>
      <w:r>
        <w:rPr>
          <w:color w:val="000000"/>
        </w:rPr>
        <w:t>AAA.茶叶小妹小娟</w:t>
      </w:r>
      <w:r>
        <w:tab/>
      </w:r>
      <w:r>
        <w:rPr>
          <w:color w:val="000000"/>
        </w:rPr>
        <w:t>（sc1/1d3）</w:t>
      </w:r>
    </w:p>
    <w:p>
      <w:r>
        <w:rPr>
          <w:color w:val="0000FF"/>
        </w:rPr>
        <w:t>春城 朔</w:t>
      </w:r>
      <w:r>
        <w:tab/>
      </w:r>
      <w:r>
        <w:rPr>
          <w:color w:val="0000FF"/>
        </w:rPr>
        <w:t>.sc1/1d3</w:t>
      </w:r>
    </w:p>
    <w:p>
      <w:r>
        <w:rPr>
          <w:color w:val="666666"/>
        </w:rPr>
        <w:t>这里有一只牛奶猫</w:t>
      </w:r>
      <w:r>
        <w:tab/>
      </w:r>
      <w:r>
        <w:rPr>
          <w:color w:val="666666"/>
        </w:rPr>
        <w:t>诶~春城 朔的San Check：1D100=94/46 失败理智减少1D3=1-&gt;剩余45</w:t>
      </w:r>
    </w:p>
    <w:p>
      <w:r>
        <w:rPr>
          <w:color w:val="AA00AA"/>
        </w:rPr>
        <w:t>梦野 菊理</w:t>
      </w:r>
      <w:r>
        <w:tab/>
      </w:r>
      <w:r>
        <w:rPr>
          <w:color w:val="AA00AA"/>
        </w:rPr>
        <w:t>[图片]</w:t>
      </w:r>
    </w:p>
    <w:p>
      <w:r>
        <w:rPr>
          <w:color w:val="0000FF"/>
        </w:rPr>
        <w:t>春城 朔</w:t>
      </w:r>
      <w:r>
        <w:tab/>
      </w:r>
      <w:r>
        <w:rPr>
          <w:color w:val="0000FF"/>
        </w:rPr>
        <w:t>[图片]</w:t>
      </w:r>
    </w:p>
    <w:p>
      <w:r>
        <w:rPr>
          <w:color w:val="AA00AA"/>
        </w:rPr>
        <w:t>梦野 菊理</w:t>
      </w:r>
      <w:r>
        <w:tab/>
      </w:r>
      <w:r>
        <w:rPr>
          <w:color w:val="AA00AA"/>
        </w:rPr>
        <w:t>.sc1/1d3</w:t>
      </w:r>
    </w:p>
    <w:p>
      <w:r>
        <w:rPr>
          <w:color w:val="666666"/>
        </w:rPr>
        <w:t>这里有一只牛奶猫</w:t>
      </w:r>
      <w:r>
        <w:tab/>
      </w:r>
      <w:r>
        <w:rPr>
          <w:color w:val="666666"/>
        </w:rPr>
        <w:t>诶~梦野 菊理的San Check：1D100=6/40 成功理智减少1-&gt;剩余39</w:t>
      </w:r>
    </w:p>
    <w:p>
      <w:r>
        <w:rPr>
          <w:color w:val="0000FF"/>
        </w:rPr>
        <w:t>春城 朔</w:t>
      </w:r>
      <w:r>
        <w:tab/>
      </w:r>
      <w:r>
        <w:rPr>
          <w:color w:val="0000FF"/>
        </w:rPr>
        <w:t>（这样吗）</w:t>
      </w:r>
    </w:p>
    <w:p>
      <w:r>
        <w:rPr>
          <w:color w:val="000000"/>
        </w:rPr>
        <w:t>AAA.茶叶小妹小娟</w:t>
      </w:r>
      <w:r>
        <w:tab/>
      </w:r>
      <w:r>
        <w:rPr>
          <w:color w:val="000000"/>
        </w:rPr>
        <w:t>（对吗对的对的）</w:t>
      </w:r>
    </w:p>
    <w:p>
      <w:r>
        <w:rPr>
          <w:color w:val="000000"/>
        </w:rPr>
        <w:t>AAA.茶叶小妹小娟</w:t>
      </w:r>
      <w:r>
        <w:tab/>
      </w:r>
      <w:r>
        <w:rPr>
          <w:color w:val="000000"/>
        </w:rPr>
        <w:t>[图片]</w:t>
      </w:r>
    </w:p>
    <w:p>
      <w:r>
        <w:rPr>
          <w:color w:val="0000FF"/>
        </w:rPr>
        <w:t>春城 朔</w:t>
      </w:r>
      <w:r>
        <w:tab/>
      </w:r>
      <w:r>
        <w:rPr>
          <w:color w:val="0000FF"/>
        </w:rPr>
        <w:t>（那我们六个人站位是如何呢）</w:t>
      </w:r>
    </w:p>
    <w:p>
      <w:r>
        <w:rPr>
          <w:color w:val="0000FF"/>
        </w:rPr>
        <w:t>春城 朔</w:t>
      </w:r>
      <w:r>
        <w:tab/>
      </w:r>
      <w:r>
        <w:rPr>
          <w:color w:val="0000FF"/>
        </w:rPr>
        <w:t>（我一想到总有猫要牵手）</w:t>
      </w:r>
    </w:p>
    <w:p>
      <w:r>
        <w:rPr>
          <w:color w:val="000000"/>
        </w:rPr>
        <w:t>AAA.茶叶小妹小娟</w:t>
      </w:r>
      <w:r>
        <w:tab/>
      </w:r>
      <w:r>
        <w:rPr>
          <w:color w:val="000000"/>
        </w:rPr>
        <w:t>等这首歌结束，我们该跳舞了，这样的意识像蠕虫一样钻入你的大脑。</w:t>
      </w:r>
    </w:p>
    <w:p>
      <w:r>
        <w:rPr>
          <w:color w:val="0000FF"/>
        </w:rPr>
        <w:t>春城 朔</w:t>
      </w:r>
      <w:r>
        <w:tab/>
      </w:r>
      <w:r>
        <w:rPr>
          <w:color w:val="0000FF"/>
        </w:rPr>
        <w:t>（就想笑啊）</w:t>
      </w:r>
    </w:p>
    <w:p>
      <w:r>
        <w:rPr>
          <w:color w:val="000000"/>
        </w:rPr>
        <w:t>AAA.茶叶小妹小娟</w:t>
      </w:r>
      <w:r>
        <w:tab/>
      </w:r>
      <w:r>
        <w:rPr>
          <w:color w:val="000000"/>
        </w:rPr>
        <w:t>（……隔不开啊让dj和kt牵吧方便扭送派出所）</w:t>
      </w:r>
    </w:p>
    <w:p>
      <w:r>
        <w:rPr>
          <w:color w:val="0000FF"/>
        </w:rPr>
        <w:t>春城 朔</w:t>
      </w:r>
      <w:r>
        <w:tab/>
      </w:r>
      <w:r>
        <w:rPr>
          <w:color w:val="0000FF"/>
        </w:rPr>
        <w:t>（有两对猫要牵手）</w:t>
      </w:r>
    </w:p>
    <w:p>
      <w:r>
        <w:rPr>
          <w:color w:val="0000FF"/>
        </w:rPr>
        <w:t>春城 朔</w:t>
      </w:r>
      <w:r>
        <w:tab/>
      </w:r>
      <w:r>
        <w:rPr>
          <w:color w:val="0000FF"/>
        </w:rPr>
        <w:t>（那很权威了）</w:t>
      </w:r>
    </w:p>
    <w:p>
      <w:r>
        <w:rPr>
          <w:color w:val="0000FF"/>
        </w:rPr>
        <w:t>春城 朔</w:t>
      </w:r>
      <w:r>
        <w:tab/>
      </w:r>
      <w:r>
        <w:rPr>
          <w:color w:val="0000FF"/>
        </w:rPr>
        <w:t>（好想笑）</w:t>
      </w:r>
    </w:p>
    <w:p>
      <w:r>
        <w:rPr>
          <w:color w:val="000000"/>
        </w:rPr>
        <w:t>AAA.茶叶小妹小娟</w:t>
      </w:r>
      <w:r>
        <w:tab/>
      </w:r>
      <w:r>
        <w:rPr>
          <w:color w:val="000000"/>
        </w:rPr>
        <w:t>[图片]</w:t>
      </w:r>
    </w:p>
    <w:p>
      <w:r>
        <w:rPr>
          <w:color w:val="000000"/>
        </w:rPr>
        <w:t>AAA.茶叶小妹小娟</w:t>
      </w:r>
      <w:r>
        <w:tab/>
      </w:r>
      <w:r>
        <w:rPr>
          <w:color w:val="000000"/>
        </w:rPr>
        <w:t>（这个是演出规则大人们看一下！）</w:t>
      </w:r>
    </w:p>
    <w:p>
      <w:r>
        <w:rPr>
          <w:color w:val="0000FF"/>
        </w:rPr>
        <w:t>春城 朔</w:t>
      </w:r>
      <w:r>
        <w:tab/>
      </w:r>
      <w:r>
        <w:rPr>
          <w:color w:val="0000FF"/>
        </w:rPr>
        <w:t>（完了我突然意识到我没点表演好像）</w:t>
      </w:r>
    </w:p>
    <w:p>
      <w:r>
        <w:rPr>
          <w:color w:val="AA00AA"/>
        </w:rPr>
        <w:t>梦野 菊理</w:t>
      </w:r>
      <w:r>
        <w:tab/>
      </w:r>
      <w:r>
        <w:rPr>
          <w:color w:val="AA00AA"/>
        </w:rPr>
        <w:t>（）</w:t>
      </w:r>
    </w:p>
    <w:p>
      <w:r>
        <w:rPr>
          <w:color w:val="AA00AA"/>
        </w:rPr>
        <w:t>梦野 菊理</w:t>
      </w:r>
      <w:r>
        <w:tab/>
      </w:r>
      <w:r>
        <w:rPr>
          <w:color w:val="AA00AA"/>
        </w:rPr>
        <w:t>（你一个说）</w:t>
      </w:r>
    </w:p>
    <w:p>
      <w:r>
        <w:rPr>
          <w:color w:val="AA00AA"/>
        </w:rPr>
        <w:t>梦野 菊理</w:t>
      </w:r>
      <w:r>
        <w:tab/>
      </w:r>
      <w:r>
        <w:rPr>
          <w:color w:val="AA00AA"/>
        </w:rPr>
        <w:t>（没点表演？）</w:t>
      </w:r>
    </w:p>
    <w:p>
      <w:r>
        <w:rPr>
          <w:color w:val="0000FF"/>
        </w:rPr>
        <w:t>春城 朔</w:t>
      </w:r>
      <w:r>
        <w:tab/>
      </w:r>
      <w:r>
        <w:rPr>
          <w:color w:val="0000FF"/>
        </w:rPr>
        <w:t>（我点了60的取悦）</w:t>
      </w:r>
    </w:p>
    <w:p>
      <w:r>
        <w:rPr>
          <w:color w:val="AA00AA"/>
        </w:rPr>
        <w:t>梦野 菊理</w:t>
      </w:r>
      <w:r>
        <w:tab/>
      </w:r>
      <w:r>
        <w:rPr>
          <w:color w:val="AA00AA"/>
        </w:rPr>
        <w:t>（你等一下）</w:t>
      </w:r>
    </w:p>
    <w:p>
      <w:r>
        <w:rPr>
          <w:color w:val="0000FF"/>
        </w:rPr>
        <w:t>春城 朔</w:t>
      </w:r>
      <w:r>
        <w:tab/>
      </w:r>
      <w:r>
        <w:rPr>
          <w:color w:val="0000FF"/>
        </w:rPr>
        <w:t>（，，，）</w:t>
      </w:r>
    </w:p>
    <w:p>
      <w:r>
        <w:rPr>
          <w:color w:val="AA00AA"/>
        </w:rPr>
        <w:t>梦野 菊理</w:t>
      </w:r>
      <w:r>
        <w:tab/>
      </w:r>
      <w:r>
        <w:rPr>
          <w:color w:val="AA00AA"/>
        </w:rPr>
        <w:t>.ra舞蹈</w:t>
      </w:r>
    </w:p>
    <w:p>
      <w:r>
        <w:rPr>
          <w:color w:val="666666"/>
        </w:rPr>
        <w:t>这里有一只牛奶猫</w:t>
      </w:r>
      <w:r>
        <w:tab/>
      </w:r>
      <w:r>
        <w:rPr>
          <w:color w:val="666666"/>
        </w:rPr>
        <w:t>猫咪小姐捂住骰塔，黑与白的脚爪遮起全部目数。 梦野 菊理的舞蹈检定，答案是什么呢，要猜猜看吗？ D100=88/5 失败——再接再厉呀~*咪咪</w:t>
      </w:r>
    </w:p>
    <w:p>
      <w:r>
        <w:rPr>
          <w:color w:val="AA00AA"/>
        </w:rPr>
        <w:t>梦野 菊理</w:t>
      </w:r>
      <w:r>
        <w:tab/>
      </w:r>
      <w:r>
        <w:rPr>
          <w:color w:val="AA00AA"/>
        </w:rPr>
        <w:t>（不是这个）</w:t>
      </w:r>
    </w:p>
    <w:p>
      <w:r>
        <w:rPr>
          <w:color w:val="0000FF"/>
        </w:rPr>
        <w:t>春城 朔</w:t>
      </w:r>
      <w:r>
        <w:tab/>
      </w:r>
      <w:r>
        <w:rPr>
          <w:color w:val="0000FF"/>
        </w:rPr>
        <w:t>（。。。）</w:t>
      </w:r>
    </w:p>
    <w:p>
      <w:r>
        <w:rPr>
          <w:color w:val="000000"/>
        </w:rPr>
        <w:t>AAA.茶叶小妹小娟</w:t>
      </w:r>
      <w:r>
        <w:tab/>
      </w:r>
      <w:r>
        <w:rPr>
          <w:color w:val="000000"/>
        </w:rPr>
        <w:t>（。。）</w:t>
      </w:r>
    </w:p>
    <w:p>
      <w:r>
        <w:rPr>
          <w:color w:val="AA00AA"/>
        </w:rPr>
        <w:t>梦野 菊理</w:t>
      </w:r>
      <w:r>
        <w:tab/>
      </w:r>
      <w:r>
        <w:rPr>
          <w:color w:val="AA00AA"/>
        </w:rPr>
        <w:t>.ra表演</w:t>
      </w:r>
    </w:p>
    <w:p>
      <w:r>
        <w:rPr>
          <w:color w:val="666666"/>
        </w:rPr>
        <w:t>这里有一只牛奶猫</w:t>
      </w:r>
      <w:r>
        <w:tab/>
      </w:r>
      <w:r>
        <w:rPr>
          <w:color w:val="666666"/>
        </w:rPr>
        <w:t>猫咪小姐捂住骰塔，黑与白的脚爪遮起全部目数。 梦野 菊理的表演检定，答案是什么呢，要猜猜看吗？ D100=20/65 困难成功！*猫咪小姐咪咪咪推来纸牌，歪歪扭扭地写着： 梦野 菊理困难成功+1</w:t>
      </w:r>
    </w:p>
    <w:p>
      <w:r>
        <w:rPr>
          <w:color w:val="AA00AA"/>
        </w:rPr>
        <w:t>梦野 菊理</w:t>
      </w:r>
      <w:r>
        <w:tab/>
      </w:r>
      <w:r>
        <w:rPr>
          <w:color w:val="AA00AA"/>
        </w:rPr>
        <w:t>（嗯我点了）</w:t>
      </w:r>
    </w:p>
    <w:p>
      <w:r>
        <w:rPr>
          <w:color w:val="000000"/>
        </w:rPr>
        <w:t>AAA.茶叶小妹小娟</w:t>
      </w:r>
      <w:r>
        <w:tab/>
      </w:r>
      <w:r>
        <w:rPr>
          <w:color w:val="000000"/>
        </w:rPr>
        <w:t>（没关系过投掷都行）</w:t>
      </w:r>
    </w:p>
    <w:p>
      <w:r>
        <w:rPr>
          <w:color w:val="0000FF"/>
        </w:rPr>
        <w:t>春城 朔</w:t>
      </w:r>
      <w:r>
        <w:tab/>
      </w:r>
      <w:r>
        <w:rPr>
          <w:color w:val="0000FF"/>
        </w:rPr>
        <w:t>（。。。啊啊啊那是真的砸场子了吧）</w:t>
      </w:r>
    </w:p>
    <w:p>
      <w:r>
        <w:rPr>
          <w:color w:val="000000"/>
        </w:rPr>
        <w:t>AAA.茶叶小妹小娟</w:t>
      </w:r>
      <w:r>
        <w:tab/>
      </w:r>
      <w:r>
        <w:rPr>
          <w:color w:val="000000"/>
        </w:rPr>
        <w:t>（你扔个东西把dj砸晕算他演出失败）</w:t>
      </w:r>
    </w:p>
    <w:p>
      <w:r>
        <w:rPr>
          <w:color w:val="0000FF"/>
        </w:rPr>
        <w:t>春城 朔</w:t>
      </w:r>
      <w:r>
        <w:tab/>
      </w:r>
      <w:r>
        <w:rPr>
          <w:color w:val="0000FF"/>
        </w:rPr>
        <w:t>（。。。好恶毒）</w:t>
      </w:r>
    </w:p>
    <w:p>
      <w:r>
        <w:rPr>
          <w:color w:val="AA00AA"/>
        </w:rPr>
        <w:t>梦野 菊理</w:t>
      </w:r>
      <w:r>
        <w:tab/>
      </w:r>
      <w:r>
        <w:rPr>
          <w:color w:val="AA00AA"/>
        </w:rPr>
        <w:t>（我要整活了）</w:t>
      </w:r>
    </w:p>
    <w:p>
      <w:r>
        <w:rPr>
          <w:color w:val="0000FF"/>
        </w:rPr>
        <w:t>春城 朔</w:t>
      </w:r>
      <w:r>
        <w:tab/>
      </w:r>
      <w:r>
        <w:rPr>
          <w:color w:val="0000FF"/>
        </w:rPr>
        <w:t>（我们顺序是什么来着）</w:t>
      </w:r>
    </w:p>
    <w:p>
      <w:r>
        <w:rPr>
          <w:color w:val="AA00AA"/>
        </w:rPr>
        <w:t>梦野 菊理</w:t>
      </w:r>
      <w:r>
        <w:tab/>
      </w:r>
      <w:r>
        <w:rPr>
          <w:color w:val="AA00AA"/>
        </w:rPr>
        <w:t>（哦对，敏捷吧）</w:t>
      </w:r>
    </w:p>
    <w:p>
      <w:r>
        <w:rPr>
          <w:color w:val="000000"/>
        </w:rPr>
        <w:t>AAA.茶叶小妹小娟</w:t>
      </w:r>
      <w:r>
        <w:tab/>
      </w:r>
      <w:r>
        <w:rPr>
          <w:color w:val="000000"/>
        </w:rPr>
        <w:t>（山人自有妙计我自有捞法）</w:t>
      </w:r>
    </w:p>
    <w:p>
      <w:r>
        <w:rPr>
          <w:color w:val="000000"/>
        </w:rPr>
        <w:t>AAA.茶叶小妹小娟</w:t>
      </w:r>
      <w:r>
        <w:tab/>
      </w:r>
      <w:r>
        <w:rPr>
          <w:color w:val="000000"/>
        </w:rPr>
        <w:t>（报敏捷）</w:t>
      </w:r>
    </w:p>
    <w:p>
      <w:r>
        <w:rPr>
          <w:color w:val="0000FF"/>
        </w:rPr>
        <w:t>春城 朔</w:t>
      </w:r>
      <w:r>
        <w:tab/>
      </w:r>
      <w:r>
        <w:rPr>
          <w:color w:val="0000FF"/>
        </w:rPr>
        <w:t>（60）</w:t>
      </w:r>
    </w:p>
    <w:p>
      <w:r>
        <w:rPr>
          <w:color w:val="AA00AA"/>
        </w:rPr>
        <w:t>梦野 菊理</w:t>
      </w:r>
      <w:r>
        <w:tab/>
      </w:r>
      <w:r>
        <w:rPr>
          <w:color w:val="AA00AA"/>
        </w:rPr>
        <w:t>（我50）</w:t>
      </w:r>
    </w:p>
    <w:p>
      <w:r>
        <w:rPr>
          <w:color w:val="AA00AA"/>
        </w:rPr>
        <w:t>梦野 菊理</w:t>
      </w:r>
      <w:r>
        <w:tab/>
      </w:r>
      <w:r>
        <w:rPr>
          <w:color w:val="AA00AA"/>
        </w:rPr>
        <w:t>（。。我想起来我亲友说我决战前可以穿cos服，我终于明白他什么意思了）</w:t>
      </w:r>
    </w:p>
    <w:p>
      <w:r>
        <w:rPr>
          <w:color w:val="0000FF"/>
        </w:rPr>
        <w:t>春城 朔</w:t>
      </w:r>
      <w:r>
        <w:tab/>
      </w:r>
      <w:r>
        <w:rPr>
          <w:color w:val="0000FF"/>
        </w:rPr>
        <w:t>（啊啊啊啊啊啊啊啊啊啊啊）</w:t>
      </w:r>
    </w:p>
    <w:p>
      <w:r>
        <w:rPr>
          <w:color w:val="000000"/>
        </w:rPr>
        <w:t>AAA.茶叶小妹小娟</w:t>
      </w:r>
      <w:r>
        <w:tab/>
      </w:r>
      <w:r>
        <w:rPr>
          <w:color w:val="000000"/>
        </w:rPr>
        <w:t>冬鸠→春城→空庭→梦野</w:t>
      </w:r>
    </w:p>
    <w:p>
      <w:r>
        <w:rPr>
          <w:color w:val="AA00AA"/>
        </w:rPr>
        <w:t>梦野 菊理</w:t>
      </w:r>
      <w:r>
        <w:tab/>
      </w:r>
      <w:r>
        <w:rPr>
          <w:color w:val="AA00AA"/>
        </w:rPr>
        <w:t>（我要开始语擦了）</w:t>
      </w:r>
    </w:p>
    <w:p>
      <w:r>
        <w:rPr>
          <w:color w:val="000000"/>
        </w:rPr>
        <w:t>AAA.茶叶小妹小娟</w:t>
      </w:r>
      <w:r>
        <w:tab/>
      </w:r>
      <w:r>
        <w:rPr>
          <w:color w:val="000000"/>
        </w:rPr>
        <w:t>（笑死我了救命啊）</w:t>
      </w:r>
    </w:p>
    <w:p>
      <w:r>
        <w:rPr>
          <w:color w:val="0000FF"/>
        </w:rPr>
        <w:t>春城 朔</w:t>
      </w:r>
      <w:r>
        <w:tab/>
      </w:r>
      <w:r>
        <w:rPr>
          <w:color w:val="0000FF"/>
        </w:rPr>
        <w:t>（咋这样（咋这样））</w:t>
      </w:r>
    </w:p>
    <w:p>
      <w:r>
        <w:rPr>
          <w:color w:val="0000FF"/>
        </w:rPr>
        <w:t>春城 朔</w:t>
      </w:r>
      <w:r>
        <w:tab/>
      </w:r>
      <w:r>
        <w:rPr>
          <w:color w:val="0000FF"/>
        </w:rPr>
        <w:t>（dj是会正常表演吧）</w:t>
      </w:r>
    </w:p>
    <w:p>
      <w:r>
        <w:rPr>
          <w:color w:val="000000"/>
        </w:rPr>
        <w:t>AAA.茶叶小妹小娟</w:t>
      </w:r>
      <w:r>
        <w:tab/>
      </w:r>
      <w:r>
        <w:rPr>
          <w:color w:val="000000"/>
        </w:rPr>
        <w:t>（对的）</w:t>
      </w:r>
    </w:p>
    <w:p>
      <w:r>
        <w:rPr>
          <w:color w:val="000000"/>
        </w:rPr>
        <w:t>AAA.茶叶小妹小娟</w:t>
      </w:r>
      <w:r>
        <w:tab/>
      </w:r>
      <w:r>
        <w:rPr>
          <w:color w:val="000000"/>
        </w:rPr>
        <w:t>——冬鸠的场合——</w:t>
      </w:r>
    </w:p>
    <w:p>
      <w:r>
        <w:rPr>
          <w:color w:val="000000"/>
        </w:rPr>
        <w:t>AAA.茶叶小妹小娟</w:t>
      </w:r>
      <w:r>
        <w:tab/>
      </w:r>
      <w:r>
        <w:rPr>
          <w:color w:val="000000"/>
        </w:rPr>
        <w:t>作为本次事件的始作俑者，他会不会在本次演出中扰乱剧情已经无需多言。</w:t>
      </w:r>
    </w:p>
    <w:p>
      <w:r>
        <w:rPr>
          <w:color w:val="000000"/>
        </w:rPr>
        <w:t>AAA.茶叶小妹小娟</w:t>
      </w:r>
      <w:r>
        <w:tab/>
      </w:r>
      <w:r>
        <w:rPr>
          <w:color w:val="000000"/>
        </w:rPr>
        <w:t>【演出成功】</w:t>
      </w:r>
    </w:p>
    <w:p>
      <w:r>
        <w:rPr>
          <w:color w:val="000000"/>
        </w:rPr>
        <w:t>AAA.茶叶小妹小娟</w:t>
      </w:r>
      <w:r>
        <w:tab/>
      </w:r>
      <w:r>
        <w:rPr>
          <w:color w:val="000000"/>
        </w:rPr>
        <w:t>——春城的场合——</w:t>
      </w:r>
    </w:p>
    <w:p>
      <w:r>
        <w:rPr>
          <w:color w:val="000000"/>
        </w:rPr>
        <w:t>AAA.茶叶小妹小娟</w:t>
      </w:r>
      <w:r>
        <w:tab/>
      </w:r>
      <w:r>
        <w:rPr>
          <w:color w:val="000000"/>
        </w:rPr>
        <w:t>（来来来意志）</w:t>
      </w:r>
    </w:p>
    <w:p>
      <w:r>
        <w:rPr>
          <w:color w:val="0000FF"/>
        </w:rPr>
        <w:t>春城 朔</w:t>
      </w:r>
      <w:r>
        <w:tab/>
      </w:r>
      <w:r>
        <w:rPr>
          <w:color w:val="0000FF"/>
        </w:rPr>
        <w:t>.ra意志</w:t>
      </w:r>
    </w:p>
    <w:p>
      <w:r>
        <w:rPr>
          <w:color w:val="666666"/>
        </w:rPr>
        <w:t>这里有一只牛奶猫</w:t>
      </w:r>
      <w:r>
        <w:tab/>
      </w:r>
      <w:r>
        <w:rPr>
          <w:color w:val="666666"/>
        </w:rPr>
        <w:t>猫咪白脚爪下骰盅被拨弄 玩家春城 朔进行意志检定：D100=34/55 成功啦，喵喵！</w:t>
      </w:r>
    </w:p>
    <w:p>
      <w:r>
        <w:rPr>
          <w:color w:val="000000"/>
        </w:rPr>
        <w:t>AAA.茶叶小妹小娟</w:t>
      </w:r>
      <w:r>
        <w:tab/>
      </w:r>
      <w:r>
        <w:rPr>
          <w:color w:val="000000"/>
        </w:rPr>
        <w:t>（失败了我们还有三个大成功随便造）</w:t>
      </w:r>
    </w:p>
    <w:p>
      <w:r>
        <w:rPr>
          <w:color w:val="0000FF"/>
        </w:rPr>
        <w:t>春城 朔</w:t>
      </w:r>
      <w:r>
        <w:tab/>
      </w:r>
      <w:r>
        <w:rPr>
          <w:color w:val="0000FF"/>
        </w:rPr>
        <w:t>我尝试着从包中摸出自己的手里剑，并朝着记忆中应该有摄像机的地方丢去。</w:t>
      </w:r>
    </w:p>
    <w:p>
      <w:r>
        <w:rPr>
          <w:color w:val="0000FF"/>
        </w:rPr>
        <w:t>春城 朔</w:t>
      </w:r>
      <w:r>
        <w:tab/>
      </w:r>
      <w:r>
        <w:rPr>
          <w:color w:val="0000FF"/>
        </w:rPr>
        <w:t>.ra投掷</w:t>
      </w:r>
    </w:p>
    <w:p>
      <w:r>
        <w:rPr>
          <w:color w:val="666666"/>
        </w:rPr>
        <w:t>这里有一只牛奶猫</w:t>
      </w:r>
      <w:r>
        <w:tab/>
      </w:r>
      <w:r>
        <w:rPr>
          <w:color w:val="666666"/>
        </w:rPr>
        <w:t>猫咪白脚爪下骰盅被拨弄 玩家春城 朔进行投掷检定：D100=50/80 成功啦，喵喵喵喵！</w:t>
      </w:r>
    </w:p>
    <w:p>
      <w:r>
        <w:rPr>
          <w:color w:val="0000FF"/>
        </w:rPr>
        <w:t>春城 朔</w:t>
      </w:r>
      <w:r>
        <w:tab/>
      </w:r>
      <w:r>
        <w:rPr>
          <w:color w:val="0000FF"/>
        </w:rPr>
        <w:t>（一想到我点了80的投掷）</w:t>
      </w:r>
    </w:p>
    <w:p>
      <w:r>
        <w:rPr>
          <w:color w:val="0000FF"/>
        </w:rPr>
        <w:t>春城 朔</w:t>
      </w:r>
      <w:r>
        <w:tab/>
      </w:r>
      <w:r>
        <w:rPr>
          <w:color w:val="0000FF"/>
        </w:rPr>
        <w:t>（，，，忍俊不禁）</w:t>
      </w:r>
    </w:p>
    <w:p>
      <w:r>
        <w:rPr>
          <w:color w:val="000000"/>
        </w:rPr>
        <w:t>AAA.茶叶小妹小娟</w:t>
      </w:r>
      <w:r>
        <w:tab/>
      </w:r>
      <w:r>
        <w:rPr>
          <w:color w:val="000000"/>
        </w:rPr>
        <w:t>摄像机在你的攻击下，镜头应声碎裂，掷出的手里剑嵌入外壳。</w:t>
      </w:r>
    </w:p>
    <w:p>
      <w:r>
        <w:rPr>
          <w:color w:val="000000"/>
        </w:rPr>
        <w:t>AAA.茶叶小妹小娟</w:t>
      </w:r>
      <w:r>
        <w:tab/>
      </w:r>
      <w:r>
        <w:rPr>
          <w:color w:val="000000"/>
        </w:rPr>
        <w:t>【演出失败】</w:t>
      </w:r>
    </w:p>
    <w:p>
      <w:r>
        <w:rPr>
          <w:color w:val="000000"/>
        </w:rPr>
        <w:t>AAA.茶叶小妹小娟</w:t>
      </w:r>
      <w:r>
        <w:tab/>
      </w:r>
      <w:r>
        <w:rPr>
          <w:color w:val="000000"/>
        </w:rPr>
        <w:t>——空庭的场合——</w:t>
      </w:r>
    </w:p>
    <w:p>
      <w:r>
        <w:rPr>
          <w:color w:val="000000"/>
        </w:rPr>
        <w:t>AAA.茶叶小妹小娟</w:t>
      </w:r>
      <w:r>
        <w:tab/>
      </w:r>
      <w:r>
        <w:rPr>
          <w:color w:val="000000"/>
        </w:rPr>
        <w:t>.ra意志70</w:t>
      </w:r>
    </w:p>
    <w:p>
      <w:r>
        <w:rPr>
          <w:color w:val="666666"/>
        </w:rPr>
        <w:t>这里有一只牛奶猫</w:t>
      </w:r>
      <w:r>
        <w:tab/>
      </w:r>
      <w:r>
        <w:rPr>
          <w:color w:val="666666"/>
        </w:rPr>
        <w:t>猫咪小姐捂住骰塔，黑与白的脚爪遮起全部目数。 AAA.茶叶小妹小娟的意志检定，答案是什么呢，要猜猜看吗？ D100=63/70 成功啦，喵喵喵喵！</w:t>
      </w:r>
    </w:p>
    <w:p>
      <w:r>
        <w:rPr>
          <w:color w:val="000000"/>
        </w:rPr>
        <w:t>AAA.茶叶小妹小娟</w:t>
      </w:r>
      <w:r>
        <w:tab/>
      </w:r>
      <w:r>
        <w:rPr>
          <w:color w:val="000000"/>
        </w:rPr>
        <w:t>.ra射击70</w:t>
      </w:r>
    </w:p>
    <w:p>
      <w:r>
        <w:rPr>
          <w:color w:val="666666"/>
        </w:rPr>
        <w:t>这里有一只牛奶猫</w:t>
      </w:r>
      <w:r>
        <w:tab/>
      </w:r>
      <w:r>
        <w:rPr>
          <w:color w:val="666666"/>
        </w:rPr>
        <w:t>猫咪白脚爪下骰盅被拨弄 玩家AAA.茶叶小妹小娟进行射击检定：D100=12/70 极难成功哦！各位，非常出色~</w:t>
      </w:r>
    </w:p>
    <w:p>
      <w:r>
        <w:rPr>
          <w:color w:val="000000"/>
        </w:rPr>
        <w:t>AAA.茶叶小妹小娟</w:t>
      </w:r>
      <w:r>
        <w:tab/>
      </w:r>
      <w:r>
        <w:rPr>
          <w:color w:val="000000"/>
        </w:rPr>
        <w:t>（我一想到我要rp什么我就想笑）</w:t>
      </w:r>
    </w:p>
    <w:p>
      <w:r>
        <w:rPr>
          <w:color w:val="0000FF"/>
        </w:rPr>
        <w:t>春城 朔</w:t>
      </w:r>
      <w:r>
        <w:tab/>
      </w:r>
      <w:r>
        <w:rPr>
          <w:color w:val="0000FF"/>
        </w:rPr>
        <w:t>（他要直接射击dj吗）</w:t>
      </w:r>
    </w:p>
    <w:p>
      <w:r>
        <w:rPr>
          <w:color w:val="0000FF"/>
        </w:rPr>
        <w:t>春城 朔</w:t>
      </w:r>
      <w:r>
        <w:tab/>
      </w:r>
      <w:r>
        <w:rPr>
          <w:color w:val="0000FF"/>
        </w:rPr>
        <w:t>（大惊失色）</w:t>
      </w:r>
    </w:p>
    <w:p>
      <w:r>
        <w:rPr>
          <w:color w:val="000000"/>
        </w:rPr>
        <w:t>AAA.茶叶小妹小娟</w:t>
      </w:r>
      <w:r>
        <w:tab/>
      </w:r>
      <w:r>
        <w:rPr>
          <w:color w:val="000000"/>
        </w:rPr>
        <w:t>那么因为他原本的手枪被打落遗失了，空庭此时身上并没有武器，短暂的挣脱了剧本的束缚，他举起左手比了个手枪开始对着冬鸠意念射击……不过也算是扰乱剧情了。</w:t>
      </w:r>
    </w:p>
    <w:p>
      <w:r>
        <w:rPr>
          <w:color w:val="000000"/>
        </w:rPr>
        <w:t>AAA.茶叶小妹小娟</w:t>
      </w:r>
      <w:r>
        <w:tab/>
      </w:r>
      <w:r>
        <w:rPr>
          <w:color w:val="000000"/>
        </w:rPr>
        <w:t>【演出失败】</w:t>
      </w:r>
    </w:p>
    <w:p>
      <w:r>
        <w:rPr>
          <w:color w:val="AA00AA"/>
        </w:rPr>
        <w:t>梦野 菊理</w:t>
      </w:r>
      <w:r>
        <w:tab/>
      </w:r>
      <w:r>
        <w:rPr>
          <w:color w:val="AA00AA"/>
        </w:rPr>
        <w:t>（）</w:t>
      </w:r>
    </w:p>
    <w:p>
      <w:r>
        <w:rPr>
          <w:color w:val="000000"/>
        </w:rPr>
        <w:t>AAA.茶叶小妹小娟</w:t>
      </w:r>
      <w:r>
        <w:tab/>
      </w:r>
      <w:r>
        <w:rPr>
          <w:color w:val="000000"/>
        </w:rPr>
        <w:t>——梦野的场合——</w:t>
      </w:r>
    </w:p>
    <w:p>
      <w:r>
        <w:rPr>
          <w:color w:val="AA00AA"/>
        </w:rPr>
        <w:t>梦野 菊理</w:t>
      </w:r>
      <w:r>
        <w:tab/>
      </w:r>
      <w:r>
        <w:rPr>
          <w:color w:val="AA00AA"/>
        </w:rPr>
        <w:t>（一想到我要rp什么我就想笑）</w:t>
      </w:r>
    </w:p>
    <w:p>
      <w:r>
        <w:rPr>
          <w:color w:val="0000FF"/>
        </w:rPr>
        <w:t>春城 朔</w:t>
      </w:r>
      <w:r>
        <w:tab/>
      </w:r>
      <w:r>
        <w:rPr>
          <w:color w:val="0000FF"/>
        </w:rPr>
        <w:t>（啊啊啊啊啊）</w:t>
      </w:r>
    </w:p>
    <w:p>
      <w:r>
        <w:rPr>
          <w:color w:val="0000FF"/>
        </w:rPr>
        <w:t>春城 朔</w:t>
      </w:r>
      <w:r>
        <w:tab/>
      </w:r>
      <w:r>
        <w:rPr>
          <w:color w:val="0000FF"/>
        </w:rPr>
        <w:t>（要是你意志没过怎么办）</w:t>
      </w:r>
    </w:p>
    <w:p>
      <w:r>
        <w:rPr>
          <w:color w:val="AA00AA"/>
        </w:rPr>
        <w:t>梦野 菊理</w:t>
      </w:r>
      <w:r>
        <w:tab/>
      </w:r>
      <w:r>
        <w:rPr>
          <w:color w:val="AA00AA"/>
        </w:rPr>
        <w:t>.ra意志</w:t>
      </w:r>
    </w:p>
    <w:p>
      <w:r>
        <w:rPr>
          <w:color w:val="666666"/>
        </w:rPr>
        <w:t>这里有一只牛奶猫</w:t>
      </w:r>
      <w:r>
        <w:tab/>
      </w:r>
      <w:r>
        <w:rPr>
          <w:color w:val="666666"/>
        </w:rPr>
        <w:t>猫咪小姐捂住骰塔，黑与白的脚爪遮起全部目数。 梦野 菊理的意志检定，答案是什么呢，要猜猜看吗？ D100=85/50 失败——再接再厉呀~*咪咪</w:t>
      </w:r>
    </w:p>
    <w:p>
      <w:r>
        <w:rPr>
          <w:color w:val="AA00AA"/>
        </w:rPr>
        <w:t>梦野 菊理</w:t>
      </w:r>
      <w:r>
        <w:tab/>
      </w:r>
      <w:r>
        <w:rPr>
          <w:color w:val="AA00AA"/>
        </w:rPr>
        <w:t>（大成功）</w:t>
      </w:r>
    </w:p>
    <w:p>
      <w:r>
        <w:rPr>
          <w:color w:val="0000FF"/>
        </w:rPr>
        <w:t>春城 朔</w:t>
      </w:r>
      <w:r>
        <w:tab/>
      </w:r>
      <w:r>
        <w:rPr>
          <w:color w:val="0000FF"/>
        </w:rPr>
        <w:t>（可以）</w:t>
      </w:r>
    </w:p>
    <w:p>
      <w:r>
        <w:rPr>
          <w:color w:val="0000FF"/>
        </w:rPr>
        <w:t>春城 朔</w:t>
      </w:r>
      <w:r>
        <w:tab/>
      </w:r>
      <w:r>
        <w:rPr>
          <w:color w:val="0000FF"/>
        </w:rPr>
        <w:t>（可以可以喵）</w:t>
      </w:r>
    </w:p>
    <w:p>
      <w:r>
        <w:rPr>
          <w:color w:val="000000"/>
        </w:rPr>
        <w:t>AAA.茶叶小妹小娟</w:t>
      </w:r>
      <w:r>
        <w:tab/>
      </w:r>
      <w:r>
        <w:rPr>
          <w:color w:val="000000"/>
        </w:rPr>
        <w:t>（就这样抵喵喵喵）</w:t>
      </w:r>
    </w:p>
    <w:p>
      <w:r>
        <w:rPr>
          <w:color w:val="AA00AA"/>
        </w:rPr>
        <w:t>梦野 菊理</w:t>
      </w:r>
      <w:r>
        <w:tab/>
      </w:r>
      <w:r>
        <w:rPr>
          <w:color w:val="AA00AA"/>
        </w:rPr>
        <w:t>（喵喵喵）</w:t>
      </w:r>
    </w:p>
    <w:p>
      <w:r>
        <w:rPr>
          <w:color w:val="000000"/>
        </w:rPr>
        <w:t>AAA.茶叶小妹小娟</w:t>
      </w:r>
      <w:r>
        <w:tab/>
      </w:r>
      <w:r>
        <w:rPr>
          <w:color w:val="000000"/>
        </w:rPr>
        <w:t>（那再过一次意志）</w:t>
      </w:r>
    </w:p>
    <w:p>
      <w:r>
        <w:rPr>
          <w:color w:val="AA00AA"/>
        </w:rPr>
        <w:t>梦野 菊理</w:t>
      </w:r>
      <w:r>
        <w:tab/>
      </w:r>
      <w:r>
        <w:rPr>
          <w:color w:val="AA00AA"/>
        </w:rPr>
        <w:t>.ra意志</w:t>
      </w:r>
    </w:p>
    <w:p>
      <w:r>
        <w:rPr>
          <w:color w:val="666666"/>
        </w:rPr>
        <w:t>这里有一只牛奶猫</w:t>
      </w:r>
      <w:r>
        <w:tab/>
      </w:r>
      <w:r>
        <w:rPr>
          <w:color w:val="666666"/>
        </w:rPr>
        <w:t>猫咪小姐捂住骰塔，黑与白的脚爪遮起全部目数。 梦野 菊理的意志检定，答案是什么呢，要猜猜看吗？ D100=18/50 困难成功！*猫咪小姐咪咪咪推来纸牌，歪歪扭扭地写着： 梦野 菊理困难成功+1</w:t>
      </w:r>
    </w:p>
    <w:p>
      <w:r>
        <w:rPr>
          <w:color w:val="AA00AA"/>
        </w:rPr>
        <w:t>梦野 菊理</w:t>
      </w:r>
      <w:r>
        <w:tab/>
      </w:r>
      <w:r>
        <w:rPr>
          <w:color w:val="AA00AA"/>
        </w:rPr>
        <w:t>我尝试挣脱，望着空庭，很快眼含热泪：“你…你找侍萍吗？侍萍在这。”随后开始佯装崩溃地尖叫，整个人半跪下来抱住他受伤的腿，非常小心眼地掐他的伤口，但是嘴里依旧念着台词，带着悲愤地：“不是我要来的，是命！不公平的命指示我来的！我的眼泪早哭干了，我没有委屈，我有的是恨，是悔，是三十年一天一天我自己受的苦。天啊，你大概已经忘了你做的事了！”</w:t>
      </w:r>
    </w:p>
    <w:p>
      <w:r>
        <w:rPr>
          <w:color w:val="0000FF"/>
        </w:rPr>
        <w:t>春城 朔</w:t>
      </w:r>
      <w:r>
        <w:tab/>
      </w:r>
      <w:r>
        <w:rPr>
          <w:color w:val="0000FF"/>
        </w:rPr>
        <w:t>（。。。）</w:t>
      </w:r>
    </w:p>
    <w:p>
      <w:r>
        <w:rPr>
          <w:color w:val="0000FF"/>
        </w:rPr>
        <w:t>春城 朔</w:t>
      </w:r>
      <w:r>
        <w:tab/>
      </w:r>
      <w:r>
        <w:rPr>
          <w:color w:val="0000FF"/>
        </w:rPr>
        <w:t>（大哥）</w:t>
      </w:r>
    </w:p>
    <w:p>
      <w:r>
        <w:rPr>
          <w:color w:val="000000"/>
        </w:rPr>
        <w:t>AAA.茶叶小妹小娟</w:t>
      </w:r>
      <w:r>
        <w:tab/>
      </w:r>
      <w:r>
        <w:rPr>
          <w:color w:val="000000"/>
        </w:rPr>
        <w:t>（……雷雨啊雷雨）</w:t>
      </w:r>
    </w:p>
    <w:p>
      <w:r>
        <w:rPr>
          <w:color w:val="AA00AA"/>
        </w:rPr>
        <w:t>梦野 菊理</w:t>
      </w:r>
      <w:r>
        <w:tab/>
      </w:r>
      <w:r>
        <w:rPr>
          <w:color w:val="AA00AA"/>
        </w:rPr>
        <w:t>（那咋了）</w:t>
      </w:r>
    </w:p>
    <w:p>
      <w:r>
        <w:rPr>
          <w:color w:val="000000"/>
        </w:rPr>
        <w:t>AAA.茶叶小妹小娟</w:t>
      </w:r>
      <w:r>
        <w:tab/>
      </w:r>
      <w:r>
        <w:rPr>
          <w:color w:val="000000"/>
        </w:rPr>
        <w:t>（过一下表演！）</w:t>
      </w:r>
    </w:p>
    <w:p>
      <w:r>
        <w:rPr>
          <w:color w:val="AA00AA"/>
        </w:rPr>
        <w:t>梦野 菊理</w:t>
      </w:r>
      <w:r>
        <w:tab/>
      </w:r>
      <w:r>
        <w:rPr>
          <w:color w:val="AA00AA"/>
        </w:rPr>
        <w:t>.ra表演</w:t>
      </w:r>
    </w:p>
    <w:p>
      <w:r>
        <w:rPr>
          <w:color w:val="666666"/>
        </w:rPr>
        <w:t>这里有一只牛奶猫</w:t>
      </w:r>
      <w:r>
        <w:tab/>
      </w:r>
      <w:r>
        <w:rPr>
          <w:color w:val="666666"/>
        </w:rPr>
        <w:t>猫咪白脚爪下骰盅被拨弄 玩家梦野 菊理进行表演检定：D100=26/65 困难成功！*猫咪小姐咪咪咪推来纸牌，歪歪扭扭地写着： 很好嘛~</w:t>
      </w:r>
    </w:p>
    <w:p>
      <w:r>
        <w:rPr>
          <w:color w:val="0000FF"/>
        </w:rPr>
        <w:t>春城 朔</w:t>
      </w:r>
      <w:r>
        <w:tab/>
      </w:r>
      <w:r>
        <w:rPr>
          <w:color w:val="0000FF"/>
        </w:rPr>
        <w:t>（小心等会我说谁给你的胆子碰我的刀鞘）</w:t>
      </w:r>
    </w:p>
    <w:p>
      <w:r>
        <w:rPr>
          <w:color w:val="AA00AA"/>
        </w:rPr>
        <w:t>梦野 菊理</w:t>
      </w:r>
      <w:r>
        <w:tab/>
      </w:r>
      <w:r>
        <w:rPr>
          <w:color w:val="AA00AA"/>
        </w:rPr>
        <w:t>（是命！是不公平的命！）</w:t>
      </w:r>
    </w:p>
    <w:p>
      <w:r>
        <w:rPr>
          <w:color w:val="AA00AA"/>
        </w:rPr>
        <w:t>梦野 菊理</w:t>
      </w:r>
      <w:r>
        <w:tab/>
      </w:r>
      <w:r>
        <w:rPr>
          <w:color w:val="AA00AA"/>
        </w:rPr>
        <w:t>（你演那个小绫川你原本就是这样的人啊）</w:t>
      </w:r>
    </w:p>
    <w:p>
      <w:r>
        <w:rPr>
          <w:color w:val="0000FF"/>
        </w:rPr>
        <w:t>春城 朔</w:t>
      </w:r>
      <w:r>
        <w:tab/>
      </w:r>
      <w:r>
        <w:rPr>
          <w:color w:val="0000FF"/>
        </w:rPr>
        <w:t>（那个不应该我爸来演吗）</w:t>
      </w:r>
    </w:p>
    <w:p>
      <w:r>
        <w:rPr>
          <w:color w:val="000000"/>
        </w:rPr>
        <w:t>AAA.茶叶小妹小娟</w:t>
      </w:r>
      <w:r>
        <w:tab/>
      </w:r>
      <w:r>
        <w:rPr>
          <w:color w:val="000000"/>
        </w:rPr>
        <w:t>（我又心生毒计了）</w:t>
      </w:r>
    </w:p>
    <w:p>
      <w:r>
        <w:rPr>
          <w:color w:val="000000"/>
        </w:rPr>
        <w:t>AAA.茶叶小妹小娟</w:t>
      </w:r>
      <w:r>
        <w:tab/>
      </w:r>
      <w:r>
        <w:rPr>
          <w:color w:val="000000"/>
        </w:rPr>
        <w:t>（救命啊）</w:t>
      </w:r>
    </w:p>
    <w:p>
      <w:r>
        <w:rPr>
          <w:color w:val="0000FF"/>
        </w:rPr>
        <w:t>春城 朔</w:t>
      </w:r>
      <w:r>
        <w:tab/>
      </w:r>
      <w:r>
        <w:rPr>
          <w:color w:val="0000FF"/>
        </w:rPr>
        <w:t>（到底是什么毒技）</w:t>
      </w:r>
    </w:p>
    <w:p>
      <w:r>
        <w:rPr>
          <w:color w:val="0000FF"/>
        </w:rPr>
        <w:t>春城 朔</w:t>
      </w:r>
      <w:r>
        <w:tab/>
      </w:r>
      <w:r>
        <w:rPr>
          <w:color w:val="0000FF"/>
        </w:rPr>
        <w:t>（算了太丢人了我要老老实实丢飞镖）</w:t>
      </w:r>
    </w:p>
    <w:p>
      <w:r>
        <w:rPr>
          <w:color w:val="0000FF"/>
        </w:rPr>
        <w:t>春城 朔</w:t>
      </w:r>
      <w:r>
        <w:tab/>
      </w:r>
      <w:r>
        <w:rPr>
          <w:color w:val="0000FF"/>
        </w:rPr>
        <w:t>（我们边牧很爱惜自己的脸面的）</w:t>
      </w:r>
    </w:p>
    <w:p>
      <w:r>
        <w:rPr>
          <w:color w:val="0000FF"/>
        </w:rPr>
        <w:t>春城 朔</w:t>
      </w:r>
      <w:r>
        <w:tab/>
      </w:r>
      <w:r>
        <w:rPr>
          <w:color w:val="0000FF"/>
        </w:rPr>
        <w:t>（虽然我还是很好奇如果我爹在这里会演什么）</w:t>
      </w:r>
    </w:p>
    <w:p>
      <w:r>
        <w:rPr>
          <w:color w:val="000000"/>
        </w:rPr>
        <w:t>AAA.茶叶小妹小娟</w:t>
      </w:r>
      <w:r>
        <w:tab/>
      </w:r>
      <w:r>
        <w:rPr>
          <w:color w:val="000000"/>
        </w:rPr>
        <w:t>那么空庭的伤口被你掐的隐隐作痛，一边尝试着将推收回来一边用另一条好腿往其他方向挪动。他不想自己的挣扎会误伤到你，最后只得原地站着顺着你的意思念台词。“你可以冷静点。现在你我都是有子女的人。如果你觉得心里有委屈，这么大年纪，我们先可以不必哭哭啼啼的。从前的旧恩怨，过了几十年，又何必再提…菊理先生我的腿好痛可不可以先松手！！”</w:t>
      </w:r>
    </w:p>
    <w:p>
      <w:r>
        <w:rPr>
          <w:color w:val="AA00AA"/>
        </w:rPr>
        <w:t>梦野 菊理</w:t>
      </w:r>
      <w:r>
        <w:tab/>
      </w:r>
      <w:r>
        <w:rPr>
          <w:color w:val="AA00AA"/>
        </w:rPr>
        <w:t>（我不行了他还看过雷雨）</w:t>
      </w:r>
    </w:p>
    <w:p>
      <w:r>
        <w:rPr>
          <w:color w:val="000000"/>
        </w:rPr>
        <w:t>AAA.茶叶小妹小娟</w:t>
      </w:r>
      <w:r>
        <w:tab/>
      </w:r>
      <w:r>
        <w:rPr>
          <w:color w:val="000000"/>
        </w:rPr>
        <w:t>（，，拉他演啥他演啥吧但是他真的会演吗）</w:t>
      </w:r>
    </w:p>
    <w:p>
      <w:r>
        <w:rPr>
          <w:color w:val="000000"/>
        </w:rPr>
        <w:t>AAA.茶叶小妹小娟</w:t>
      </w:r>
      <w:r>
        <w:tab/>
      </w:r>
      <w:r>
        <w:rPr>
          <w:color w:val="000000"/>
        </w:rPr>
        <w:t>（这是货真价实的大学生）</w:t>
      </w:r>
    </w:p>
    <w:p>
      <w:r>
        <w:rPr>
          <w:color w:val="AA00AA"/>
        </w:rPr>
        <w:t>梦野 菊理</w:t>
      </w:r>
      <w:r>
        <w:tab/>
      </w:r>
      <w:r>
        <w:rPr>
          <w:color w:val="AA00AA"/>
        </w:rPr>
        <w:t>（面无表情念台词）</w:t>
      </w:r>
    </w:p>
    <w:p>
      <w:r>
        <w:rPr>
          <w:color w:val="0000FF"/>
        </w:rPr>
        <w:t>春城 朔</w:t>
      </w:r>
      <w:r>
        <w:tab/>
      </w:r>
      <w:r>
        <w:rPr>
          <w:color w:val="0000FF"/>
        </w:rPr>
        <w:t>（可怜的脚痛大学生）</w:t>
      </w:r>
    </w:p>
    <w:p>
      <w:r>
        <w:rPr>
          <w:color w:val="0000FF"/>
        </w:rPr>
        <w:t>春城 朔</w:t>
      </w:r>
      <w:r>
        <w:tab/>
      </w:r>
      <w:r>
        <w:rPr>
          <w:color w:val="0000FF"/>
        </w:rPr>
        <w:t>（其实我都不会背）</w:t>
      </w:r>
    </w:p>
    <w:p>
      <w:r>
        <w:rPr>
          <w:color w:val="0000FF"/>
        </w:rPr>
        <w:t>春城 朔</w:t>
      </w:r>
      <w:r>
        <w:tab/>
      </w:r>
      <w:r>
        <w:rPr>
          <w:color w:val="0000FF"/>
        </w:rPr>
        <w:t>（，，，）</w:t>
      </w:r>
    </w:p>
    <w:p>
      <w:r>
        <w:rPr>
          <w:color w:val="000000"/>
        </w:rPr>
        <w:t>AAA.茶叶小妹小娟</w:t>
      </w:r>
      <w:r>
        <w:tab/>
      </w:r>
      <w:r>
        <w:rPr>
          <w:color w:val="000000"/>
        </w:rPr>
        <w:t>（回去之后再过几个月都会不好了的瘸腿白毛狗）</w:t>
      </w:r>
    </w:p>
    <w:p>
      <w:r>
        <w:rPr>
          <w:color w:val="AA00AA"/>
        </w:rPr>
        <w:t>梦野 菊理</w:t>
      </w:r>
      <w:r>
        <w:tab/>
      </w:r>
      <w:r>
        <w:rPr>
          <w:color w:val="AA00AA"/>
        </w:rPr>
        <w:t>（我一想到我等一会还要干什么我就想笑）</w:t>
      </w:r>
    </w:p>
    <w:p>
      <w:r>
        <w:rPr>
          <w:color w:val="000000"/>
        </w:rPr>
        <w:t>AAA.茶叶小妹小娟</w:t>
      </w:r>
      <w:r>
        <w:tab/>
      </w:r>
      <w:r>
        <w:rPr>
          <w:color w:val="000000"/>
        </w:rPr>
        <w:t>（还要rp吗没有就继续了啊啊啊）</w:t>
      </w:r>
    </w:p>
    <w:p>
      <w:r>
        <w:rPr>
          <w:color w:val="000000"/>
        </w:rPr>
        <w:t>AAA.茶叶小妹小娟</w:t>
      </w:r>
      <w:r>
        <w:tab/>
      </w:r>
      <w:r>
        <w:rPr>
          <w:color w:val="000000"/>
        </w:rPr>
        <w:t>（笑死我了请）</w:t>
      </w:r>
    </w:p>
    <w:p>
      <w:r>
        <w:rPr>
          <w:color w:val="0000FF"/>
        </w:rPr>
        <w:t>春城 朔</w:t>
      </w:r>
      <w:r>
        <w:tab/>
      </w:r>
      <w:r>
        <w:rPr>
          <w:color w:val="0000FF"/>
        </w:rPr>
        <w:t>（我没有了（没有了））</w:t>
      </w:r>
    </w:p>
    <w:p>
      <w:r>
        <w:rPr>
          <w:color w:val="AA00AA"/>
        </w:rPr>
        <w:t>梦野 菊理</w:t>
      </w:r>
      <w:r>
        <w:tab/>
      </w:r>
      <w:r>
        <w:rPr>
          <w:color w:val="AA00AA"/>
        </w:rPr>
        <w:t>（是不是该下一轮了）</w:t>
      </w:r>
    </w:p>
    <w:p>
      <w:r>
        <w:rPr>
          <w:color w:val="000000"/>
        </w:rPr>
        <w:t>AAA.茶叶小妹小娟</w:t>
      </w:r>
      <w:r>
        <w:tab/>
      </w:r>
      <w:r>
        <w:rPr>
          <w:color w:val="000000"/>
        </w:rPr>
        <w:t>（没有了只有一轮！）</w:t>
      </w:r>
    </w:p>
    <w:p>
      <w:r>
        <w:rPr>
          <w:color w:val="000000"/>
        </w:rPr>
        <w:t>AAA.茶叶小妹小娟</w:t>
      </w:r>
      <w:r>
        <w:tab/>
      </w:r>
      <w:r>
        <w:rPr>
          <w:color w:val="000000"/>
        </w:rPr>
        <w:t>（积累一次演出）</w:t>
      </w:r>
    </w:p>
    <w:p>
      <w:r>
        <w:rPr>
          <w:color w:val="AA00AA"/>
        </w:rPr>
        <w:t>梦野 菊理</w:t>
      </w:r>
      <w:r>
        <w:tab/>
      </w:r>
      <w:r>
        <w:rPr>
          <w:color w:val="AA00AA"/>
        </w:rPr>
        <w:t>（喔！）</w:t>
      </w:r>
    </w:p>
    <w:p>
      <w:r>
        <w:rPr>
          <w:color w:val="0000FF"/>
        </w:rPr>
        <w:t>春城 朔</w:t>
      </w:r>
      <w:r>
        <w:tab/>
      </w:r>
      <w:r>
        <w:rPr>
          <w:color w:val="0000FF"/>
        </w:rPr>
        <w:t>（原来只有一轮）</w:t>
      </w:r>
    </w:p>
    <w:p>
      <w:r>
        <w:rPr>
          <w:color w:val="AA00AA"/>
        </w:rPr>
        <w:t>梦野 菊理</w:t>
      </w:r>
      <w:r>
        <w:tab/>
      </w:r>
      <w:r>
        <w:rPr>
          <w:color w:val="AA00AA"/>
        </w:rPr>
        <w:t>（那等一下我还要rp一下）</w:t>
      </w:r>
    </w:p>
    <w:p>
      <w:r>
        <w:rPr>
          <w:color w:val="000000"/>
        </w:rPr>
        <w:t>AAA.茶叶小妹小娟</w:t>
      </w:r>
      <w:r>
        <w:tab/>
      </w:r>
      <w:r>
        <w:rPr>
          <w:color w:val="000000"/>
        </w:rPr>
        <w:t>（主要是好顺利啊，，）</w:t>
      </w:r>
    </w:p>
    <w:p>
      <w:r>
        <w:rPr>
          <w:color w:val="000000"/>
        </w:rPr>
        <w:t>AAA.茶叶小妹小娟</w:t>
      </w:r>
      <w:r>
        <w:tab/>
      </w:r>
      <w:r>
        <w:rPr>
          <w:color w:val="000000"/>
        </w:rPr>
        <w:t>（okok）</w:t>
      </w:r>
    </w:p>
    <w:p>
      <w:r>
        <w:rPr>
          <w:color w:val="AA00AA"/>
        </w:rPr>
        <w:t>梦野 菊理</w:t>
      </w:r>
      <w:r>
        <w:tab/>
      </w:r>
      <w:r>
        <w:rPr>
          <w:color w:val="AA00AA"/>
        </w:rPr>
        <w:t>（我要把空庭当日本人玩）</w:t>
      </w:r>
    </w:p>
    <w:p>
      <w:r>
        <w:rPr>
          <w:color w:val="000000"/>
        </w:rPr>
        <w:t>AAA.茶叶小妹小娟</w:t>
      </w:r>
      <w:r>
        <w:tab/>
      </w:r>
      <w:r>
        <w:rPr>
          <w:color w:val="000000"/>
        </w:rPr>
        <w:t>（竟然一次都不用别人帮忙）</w:t>
      </w:r>
    </w:p>
    <w:p>
      <w:r>
        <w:rPr>
          <w:color w:val="AA00AA"/>
        </w:rPr>
        <w:t>梦野 菊理</w:t>
      </w:r>
      <w:r>
        <w:tab/>
      </w:r>
      <w:r>
        <w:rPr>
          <w:color w:val="AA00AA"/>
        </w:rPr>
        <w:t>（额不对他就是日本人）</w:t>
      </w:r>
    </w:p>
    <w:p>
      <w:r>
        <w:rPr>
          <w:color w:val="000000"/>
        </w:rPr>
        <w:t>AAA.茶叶小妹小娟</w:t>
      </w:r>
      <w:r>
        <w:tab/>
      </w:r>
      <w:r>
        <w:rPr>
          <w:color w:val="000000"/>
        </w:rPr>
        <w:t>（这个就是日本人）</w:t>
      </w:r>
    </w:p>
    <w:p>
      <w:r>
        <w:rPr>
          <w:color w:val="0000FF"/>
        </w:rPr>
        <w:t>春城 朔</w:t>
      </w:r>
      <w:r>
        <w:tab/>
      </w:r>
      <w:r>
        <w:rPr>
          <w:color w:val="0000FF"/>
        </w:rPr>
        <w:t>（这个就是日本人）</w:t>
      </w:r>
    </w:p>
    <w:p>
      <w:r>
        <w:rPr>
          <w:color w:val="000000"/>
        </w:rPr>
        <w:t>AAA.茶叶小妹小娟</w:t>
      </w:r>
      <w:r>
        <w:tab/>
      </w:r>
      <w:r>
        <w:rPr>
          <w:color w:val="000000"/>
        </w:rPr>
        <w:t>（那可以随便玩了）</w:t>
      </w:r>
    </w:p>
    <w:p>
      <w:r>
        <w:rPr>
          <w:color w:val="AA00AA"/>
        </w:rPr>
        <w:t>梦野 菊理</w:t>
      </w:r>
      <w:r>
        <w:tab/>
      </w:r>
      <w:r>
        <w:rPr>
          <w:color w:val="AA00AA"/>
        </w:rPr>
        <w:t>非常自然地松开手拍拍身上的灰站起来，变着花样地从洋装的内衬口袋里掏出那把手枪，朝天上鸣了三下。或许是因为感受到根本没有任何生命威胁才敢这样做，反正已经习惯了主角的位置，抢过他人风头根本就是再也熟悉不过的事情。故作可怜地睁大眼睛，无辜地转着枪柄，就这样笑吟吟地看着他们所有人：“我早就想这么干很久了…哈喽，‘我要去芝加哥，有人要和我一起去芝加哥吗’～？”</w:t>
      </w:r>
    </w:p>
    <w:p>
      <w:r>
        <w:rPr>
          <w:color w:val="0000FF"/>
        </w:rPr>
        <w:t>春城 朔</w:t>
      </w:r>
      <w:r>
        <w:tab/>
      </w:r>
      <w:r>
        <w:rPr>
          <w:color w:val="0000FF"/>
        </w:rPr>
        <w:t>（喂）</w:t>
      </w:r>
    </w:p>
    <w:p>
      <w:r>
        <w:rPr>
          <w:color w:val="0000FF"/>
        </w:rPr>
        <w:t>春城 朔</w:t>
      </w:r>
      <w:r>
        <w:tab/>
      </w:r>
      <w:r>
        <w:rPr>
          <w:color w:val="0000FF"/>
        </w:rPr>
        <w:t>（这是我想的那个剧组吗）</w:t>
      </w:r>
    </w:p>
    <w:p>
      <w:r>
        <w:rPr>
          <w:color w:val="0000FF"/>
        </w:rPr>
        <w:t>春城 朔</w:t>
      </w:r>
      <w:r>
        <w:tab/>
      </w:r>
      <w:r>
        <w:rPr>
          <w:color w:val="0000FF"/>
        </w:rPr>
        <w:t>（好吧看来是的）</w:t>
      </w:r>
    </w:p>
    <w:p>
      <w:r>
        <w:rPr>
          <w:color w:val="AA00AA"/>
        </w:rPr>
        <w:t>梦野 菊理</w:t>
      </w:r>
      <w:r>
        <w:tab/>
      </w:r>
      <w:r>
        <w:rPr>
          <w:color w:val="AA00AA"/>
        </w:rPr>
        <w:t>（我没说诡秘之主已经很不错了）</w:t>
      </w:r>
    </w:p>
    <w:p>
      <w:r>
        <w:rPr>
          <w:color w:val="AA00AA"/>
        </w:rPr>
        <w:t>梦野 菊理</w:t>
      </w:r>
      <w:r>
        <w:tab/>
      </w:r>
      <w:r>
        <w:rPr>
          <w:color w:val="AA00AA"/>
        </w:rPr>
        <w:t>（我爹昨晚给我枪的时候我就想这么做了）</w:t>
      </w:r>
    </w:p>
    <w:p>
      <w:r>
        <w:rPr>
          <w:color w:val="000000"/>
        </w:rPr>
        <w:t>AAA.茶叶小妹小娟</w:t>
      </w:r>
      <w:r>
        <w:tab/>
      </w:r>
      <w:r>
        <w:rPr>
          <w:color w:val="000000"/>
        </w:rPr>
        <w:t>（。。。。。。）</w:t>
      </w:r>
    </w:p>
    <w:p>
      <w:r>
        <w:rPr>
          <w:color w:val="000000"/>
        </w:rPr>
        <w:t>AAA.茶叶小妹小娟</w:t>
      </w:r>
      <w:r>
        <w:tab/>
      </w:r>
      <w:r>
        <w:rPr>
          <w:color w:val="000000"/>
        </w:rPr>
        <w:t>（这成分太杂了笑死我了）</w:t>
      </w:r>
    </w:p>
    <w:p>
      <w:r>
        <w:rPr>
          <w:color w:val="0000FF"/>
        </w:rPr>
        <w:t>春城 朔</w:t>
      </w:r>
      <w:r>
        <w:tab/>
      </w:r>
      <w:r>
        <w:rPr>
          <w:color w:val="0000FF"/>
        </w:rPr>
        <w:t>“梦野君，你的头发并不是酒红色的啊。而且这里是十七楼，跳下去会死人。”不再感受到外力控制的我摇摇头，收起了其余没飞出去的手里剑。“…嗯，这里应该没有中二的皇帝，不过我们可以等离开这里后去办签证和买机票。”</w:t>
      </w:r>
    </w:p>
    <w:p>
      <w:r>
        <w:rPr>
          <w:color w:val="0000FF"/>
        </w:rPr>
        <w:t>春城 朔</w:t>
      </w:r>
      <w:r>
        <w:tab/>
      </w:r>
      <w:r>
        <w:rPr>
          <w:color w:val="0000FF"/>
        </w:rPr>
        <w:t>（直男是这样的（这样的））</w:t>
      </w:r>
    </w:p>
    <w:p>
      <w:r>
        <w:rPr>
          <w:color w:val="000000"/>
        </w:rPr>
        <w:t>AAA.茶叶小妹小娟</w:t>
      </w:r>
      <w:r>
        <w:tab/>
      </w:r>
      <w:r>
        <w:rPr>
          <w:color w:val="000000"/>
        </w:rPr>
        <w:t>“…请不要在这种时候发出像犯罪宣言一样的话！”随着腿上的束缚松开，空庭拍了拍身上的灰尘，“少看一点○族吧大家都在看着我们呢…不对、这完全就是在非法持枪的范围内啊！！”外力消失，他叉腰不满的看向你。</w:t>
      </w:r>
    </w:p>
    <w:p>
      <w:r>
        <w:rPr>
          <w:color w:val="000000"/>
        </w:rPr>
        <w:t>AAA.茶叶小妹小娟</w:t>
      </w:r>
      <w:r>
        <w:tab/>
      </w:r>
      <w:r>
        <w:rPr>
          <w:color w:val="000000"/>
        </w:rPr>
        <w:t>脱离了外力的束缚，剧本不再进行下去，你们聚集在大厅，在这荒诞的闹剧中，身边的一切悄然改变，围绕着你们的剧中角色开始模糊不清，轮廓溶解，他们口中的念白转为无法辨认的呓语，宫殿像是老旧照片一样开始褪色，边缘烧焦泛黄。</w:t>
      </w:r>
    </w:p>
    <w:p>
      <w:r>
        <w:rPr>
          <w:color w:val="000000"/>
        </w:rPr>
        <w:t>AAA.茶叶小妹小娟</w:t>
      </w:r>
      <w:r>
        <w:tab/>
      </w:r>
      <w:r>
        <w:rPr>
          <w:color w:val="000000"/>
        </w:rPr>
        <w:t>《黄衣之王》的演出彻底中断，时间和空间盲目跳动着，它们最终不堪负荷，疲惫不堪地松垮下来，如同萨尔瓦多·达利那幅《记忆的永恒》。四周原本的辉煌尽数风化，这里终究成了被人遗忘的王朝遗址。</w:t>
      </w:r>
    </w:p>
    <w:p>
      <w:r>
        <w:rPr>
          <w:color w:val="000000"/>
        </w:rPr>
        <w:t>AAA.茶叶小妹小娟</w:t>
      </w:r>
      <w:r>
        <w:tab/>
      </w:r>
      <w:r>
        <w:rPr>
          <w:color w:val="000000"/>
        </w:rPr>
        <w:t>先是穹顶、再到那些支撑的石柱，开始像承受高压的脆弱玻璃一样，在重力的挤压下分崩瓦解，无数的灰尘石块开始下落、坠地，在断壁残垣的王座前，冬鸠不知道什么时候松开了春城的手，站在那里，他像是与背景融为一体，连笑容抑或是愤怒都消失了。</w:t>
      </w:r>
    </w:p>
    <w:p>
      <w:r>
        <w:rPr>
          <w:color w:val="AA00AA"/>
        </w:rPr>
        <w:t>梦野 菊理</w:t>
      </w:r>
      <w:r>
        <w:tab/>
      </w:r>
      <w:r>
        <w:rPr>
          <w:color w:val="AA00AA"/>
        </w:rPr>
        <w:t>“空庭警官真是太不解风情了。”安心地看周围景色慢慢变回去，把枪收好后不满地看着他们两个：“这里真的有除了我们以外的活人吗？你们这么拘谨又在干什么，还有，玩手里剑的三流忍者就别说中二了吧？粉红色也是红色酒红色也是红色粉红色为什么不能为我所用，我才不要要和你去芝加哥呢没有情调的家伙，而且要去也去巴黎或者伦敦…不去把你搭档拽出来吗？破坏了他的剧本我很抱歉，但是你们两个主业明明是说漫才的吧。”</w:t>
      </w:r>
    </w:p>
    <w:p>
      <w:r>
        <w:rPr>
          <w:color w:val="0000FF"/>
        </w:rPr>
        <w:t>春城 朔</w:t>
      </w:r>
      <w:r>
        <w:tab/>
      </w:r>
      <w:r>
        <w:rPr>
          <w:color w:val="0000FF"/>
        </w:rPr>
        <w:t>（能去拉冬鸠吗）</w:t>
      </w:r>
    </w:p>
    <w:p>
      <w:r>
        <w:rPr>
          <w:color w:val="000000"/>
        </w:rPr>
        <w:t>AAA.茶叶小妹小娟</w:t>
      </w:r>
      <w:r>
        <w:tab/>
      </w:r>
      <w:r>
        <w:rPr>
          <w:color w:val="000000"/>
        </w:rPr>
        <w:t>（能的能的）</w:t>
      </w:r>
    </w:p>
    <w:p>
      <w:r>
        <w:rPr>
          <w:color w:val="000000"/>
        </w:rPr>
        <w:t>AAA.茶叶小妹小娟</w:t>
      </w:r>
      <w:r>
        <w:tab/>
      </w:r>
      <w:r>
        <w:rPr>
          <w:color w:val="000000"/>
        </w:rPr>
        <w:t>（不拉他就呃）</w:t>
      </w:r>
    </w:p>
    <w:p>
      <w:r>
        <w:rPr>
          <w:color w:val="000000"/>
        </w:rPr>
        <w:t>AAA.茶叶小妹小娟</w:t>
      </w:r>
      <w:r>
        <w:tab/>
      </w:r>
      <w:r>
        <w:rPr>
          <w:color w:val="000000"/>
        </w:rPr>
        <w:t>（挂了）</w:t>
      </w:r>
    </w:p>
    <w:p>
      <w:r>
        <w:rPr>
          <w:color w:val="0000FF"/>
        </w:rPr>
        <w:t>春城 朔</w:t>
      </w:r>
      <w:r>
        <w:tab/>
      </w:r>
      <w:r>
        <w:rPr>
          <w:color w:val="0000FF"/>
        </w:rPr>
        <w:t>我看向逐渐褪色的冬鸠，带着破坏了他计划的愧疚重新抓握住了他的手。“…回来吧，明明还有其他让大家露出笑容的方式，为什么非要是这种演出？算了，就不在其他人面前说那些了。还有、”我拖着他往尚还真实的方向狂奔，愤愤不平地回应。“什么叫三流忍者？！你就说我刚刚打中没打中吧？额…漫才和落语都是我的主业，或者说其实我更偏向落语一些——父亲要求我必须继承春日亭。”</w:t>
      </w:r>
    </w:p>
    <w:p>
      <w:r>
        <w:rPr>
          <w:color w:val="0000FF"/>
        </w:rPr>
        <w:t>春城 朔</w:t>
      </w:r>
      <w:r>
        <w:tab/>
      </w:r>
      <w:r>
        <w:rPr>
          <w:color w:val="0000FF"/>
        </w:rPr>
        <w:t>（ccs是一个人机）</w:t>
      </w:r>
    </w:p>
    <w:p>
      <w:r>
        <w:rPr>
          <w:color w:val="AA00AA"/>
        </w:rPr>
        <w:t>梦野 菊理</w:t>
      </w:r>
      <w:r>
        <w:tab/>
      </w:r>
      <w:r>
        <w:rPr>
          <w:color w:val="AA00AA"/>
        </w:rPr>
        <w:t>我抓着空庭的手不管不顾地找原来的入口的地方也要准备逃出去，嗯故意动得很快很迅速疼不死他，顺便对春城反唇相讥，咯咯地笑了起来：“你家是有皇位要继承吗？原来是太子殿下失敬失敬，嗯好不是三流忍者你根本不是忍者啊喵明明只是喜欢装逼而已吧。嗯我要去涩谷我要去秋叶原我要当地雷妹我要去牛郎店我要去女仆咖啡厅…”</w:t>
      </w:r>
    </w:p>
    <w:p>
      <w:r>
        <w:rPr>
          <w:color w:val="000000"/>
        </w:rPr>
        <w:t>AAA.茶叶小妹小娟</w:t>
      </w:r>
      <w:r>
        <w:tab/>
      </w:r>
      <w:r>
        <w:rPr>
          <w:color w:val="000000"/>
        </w:rPr>
        <w:t>冬鸠被你握住手，麻木的跟随着你的脚步向前奔跑，伊提宫殿摇摇欲坠，在你们脱离那片虚假的宫殿后，天幕坠下的巨石应声而落，将残破的王座深深掩埋。听到你的话，他的面容茫然所替代，金色眼眸直勾勾地盯着你，似乎不知道走到这一步，接下来又该做些什么，他常年的愿景永久的停留在这一刻，此后再不会有萌芽的机会。</w:t>
      </w:r>
    </w:p>
    <w:p>
      <w:r>
        <w:rPr>
          <w:color w:val="000000"/>
        </w:rPr>
        <w:t>AAA.茶叶小妹小娟</w:t>
      </w:r>
      <w:r>
        <w:tab/>
      </w:r>
      <w:r>
        <w:rPr>
          <w:color w:val="000000"/>
        </w:rPr>
        <w:t>你们踩着不断掉落的地面与之赛跑，往后尘土飞扬，这里即将湮灭，卡尔克萨的过去、现在、未来，将于此终结。</w:t>
      </w:r>
    </w:p>
    <w:p>
      <w:r>
        <w:rPr>
          <w:color w:val="000000"/>
        </w:rPr>
        <w:t>AAA.茶叶小妹小娟</w:t>
      </w:r>
      <w:r>
        <w:tab/>
      </w:r>
      <w:r>
        <w:rPr>
          <w:color w:val="000000"/>
        </w:rPr>
        <w:t>（侦查）</w:t>
      </w:r>
    </w:p>
    <w:p>
      <w:r>
        <w:rPr>
          <w:color w:val="AA00AA"/>
        </w:rPr>
        <w:t>梦野 菊理</w:t>
      </w:r>
      <w:r>
        <w:tab/>
      </w:r>
      <w:r>
        <w:rPr>
          <w:color w:val="AA00AA"/>
        </w:rPr>
        <w:t>.ra侦查</w:t>
      </w:r>
    </w:p>
    <w:p>
      <w:r>
        <w:rPr>
          <w:color w:val="666666"/>
        </w:rPr>
        <w:t>这里有一只牛奶猫</w:t>
      </w:r>
      <w:r>
        <w:tab/>
      </w:r>
      <w:r>
        <w:rPr>
          <w:color w:val="666666"/>
        </w:rPr>
        <w:t>猫咪小姐捂住骰塔，黑与白的脚爪遮起全部目数。 梦野 菊理的侦查检定，答案是什么呢，要猜猜看吗？ D100=95/50 失败——再接再厉呀~*咪咪</w:t>
      </w:r>
    </w:p>
    <w:p>
      <w:r>
        <w:rPr>
          <w:color w:val="AA00AA"/>
        </w:rPr>
        <w:t>梦野 菊理</w:t>
      </w:r>
      <w:r>
        <w:tab/>
      </w:r>
      <w:r>
        <w:rPr>
          <w:color w:val="AA00AA"/>
        </w:rPr>
        <w:t>[图片]</w:t>
      </w:r>
    </w:p>
    <w:p>
      <w:r>
        <w:rPr>
          <w:color w:val="0000FF"/>
        </w:rPr>
        <w:t>春城 朔</w:t>
      </w:r>
      <w:r>
        <w:tab/>
      </w:r>
      <w:r>
        <w:rPr>
          <w:color w:val="0000FF"/>
        </w:rPr>
        <w:t>（我洗了个衣服</w:t>
      </w:r>
    </w:p>
    <w:p>
      <w:r>
        <w:rPr>
          <w:color w:val="0000FF"/>
        </w:rPr>
        <w:t>春城 朔</w:t>
      </w:r>
      <w:r>
        <w:tab/>
      </w:r>
      <w:r>
        <w:rPr>
          <w:color w:val="0000FF"/>
        </w:rPr>
        <w:t>.ra侦查</w:t>
      </w:r>
    </w:p>
    <w:p>
      <w:r>
        <w:rPr>
          <w:color w:val="666666"/>
        </w:rPr>
        <w:t>这里有一只牛奶猫</w:t>
      </w:r>
      <w:r>
        <w:tab/>
      </w:r>
      <w:r>
        <w:rPr>
          <w:color w:val="666666"/>
        </w:rPr>
        <w:t>猫咪白脚爪下骰盅被拨弄 玩家春城 朔进行侦查检定：D100=58/60 成功啦，喵喵！</w:t>
      </w:r>
    </w:p>
    <w:p>
      <w:r>
        <w:rPr>
          <w:color w:val="000000"/>
        </w:rPr>
        <w:t>AAA.茶叶小妹小娟</w:t>
      </w:r>
      <w:r>
        <w:tab/>
      </w:r>
      <w:r>
        <w:rPr>
          <w:color w:val="000000"/>
        </w:rPr>
        <w:t>尽管周围环境已经无法辨认它曾经的模样，但有幸身处过伊提宫殿的你们，注意到了这庭院沧海桑田间未曾变过的一处喷泉。</w:t>
      </w:r>
    </w:p>
    <w:p>
      <w:r>
        <w:rPr>
          <w:color w:val="000000"/>
        </w:rPr>
        <w:t>AAA.茶叶小妹小娟</w:t>
      </w:r>
      <w:r>
        <w:tab/>
      </w:r>
      <w:r>
        <w:rPr>
          <w:color w:val="000000"/>
        </w:rPr>
        <w:t>喷泉里的水已经干涸了，大理石砖上画有一圈标记，与电梯门上的标记相同。</w:t>
      </w:r>
    </w:p>
    <w:p>
      <w:r>
        <w:rPr>
          <w:color w:val="0000FF"/>
        </w:rPr>
        <w:t>春城 朔</w:t>
      </w:r>
      <w:r>
        <w:tab/>
      </w:r>
      <w:r>
        <w:rPr>
          <w:color w:val="0000FF"/>
        </w:rPr>
        <w:t>“别扯那些有的没的了，我家没皇位我也还有爹呢，先找到出去的路再说劫后余生的疯话吧——这边！”我指向那一圈标记，率先将空的那只手按了上去。</w:t>
      </w:r>
    </w:p>
    <w:p>
      <w:r>
        <w:rPr>
          <w:color w:val="AA00AA"/>
        </w:rPr>
        <w:t>梦野 菊理</w:t>
      </w:r>
      <w:r>
        <w:tab/>
      </w:r>
      <w:r>
        <w:rPr>
          <w:color w:val="AA00AA"/>
        </w:rPr>
        <w:t>拉着空庭跟上去：“你爹也不是皇上啊……”</w:t>
      </w:r>
    </w:p>
    <w:p>
      <w:r>
        <w:rPr>
          <w:color w:val="0000FF"/>
        </w:rPr>
        <w:t>春城 朔</w:t>
      </w:r>
      <w:r>
        <w:tab/>
      </w:r>
      <w:r>
        <w:rPr>
          <w:color w:val="0000FF"/>
        </w:rPr>
        <w:t>（你觉得要不要让ccs和myjl吵一架）</w:t>
      </w:r>
    </w:p>
    <w:p>
      <w:r>
        <w:rPr>
          <w:color w:val="000000"/>
        </w:rPr>
        <w:t>AAA.茶叶小妹小娟</w:t>
      </w:r>
      <w:r>
        <w:tab/>
      </w:r>
      <w:r>
        <w:rPr>
          <w:color w:val="000000"/>
        </w:rPr>
        <w:t>穿过媒介，随着身体和意识又一次分解重组，重新出现在你们眼前的，是七零八落倒了一地的摄像机，此时摄影棚空无一人。检查那些摄像机，可以发现相连设备在二十分钟以前自动断联。</w:t>
      </w:r>
    </w:p>
    <w:p>
      <w:r>
        <w:rPr>
          <w:color w:val="000000"/>
        </w:rPr>
        <w:t>AAA.茶叶小妹小娟</w:t>
      </w:r>
      <w:r>
        <w:tab/>
      </w:r>
      <w:r>
        <w:rPr>
          <w:color w:val="000000"/>
        </w:rPr>
        <w:t>“…这次之后我感觉恢复至少要半个月。”空庭捂着腿上的伤口倒抽气，他瞥了一眼你，不知为何你从他的眼中莫名其妙的读出了幽怨的情绪。“这都多亏了菊理先生。”</w:t>
      </w:r>
    </w:p>
    <w:p>
      <w:r>
        <w:rPr>
          <w:color w:val="000000"/>
        </w:rPr>
        <w:t>AAA.茶叶小妹小娟</w:t>
      </w:r>
      <w:r>
        <w:tab/>
      </w:r>
      <w:r>
        <w:rPr>
          <w:color w:val="000000"/>
        </w:rPr>
        <w:t>（你们要rp吗）</w:t>
      </w:r>
    </w:p>
    <w:p>
      <w:r>
        <w:rPr>
          <w:color w:val="AA00AA"/>
        </w:rPr>
        <w:t>梦野 菊理</w:t>
      </w:r>
      <w:r>
        <w:tab/>
      </w:r>
      <w:r>
        <w:rPr>
          <w:color w:val="AA00AA"/>
        </w:rPr>
        <w:t>（他们两个吵啥架）</w:t>
      </w:r>
    </w:p>
    <w:p>
      <w:r>
        <w:rPr>
          <w:color w:val="000000"/>
        </w:rPr>
        <w:t>AAA.茶叶小妹小娟</w:t>
      </w:r>
      <w:r>
        <w:tab/>
      </w:r>
      <w:r>
        <w:rPr>
          <w:color w:val="000000"/>
        </w:rPr>
        <w:t>（谁是皇族之争）</w:t>
      </w:r>
    </w:p>
    <w:p>
      <w:r>
        <w:rPr>
          <w:color w:val="000000"/>
        </w:rPr>
        <w:t>AAA.茶叶小妹小娟</w:t>
      </w:r>
      <w:r>
        <w:tab/>
      </w:r>
      <w:r>
        <w:rPr>
          <w:color w:val="000000"/>
        </w:rPr>
        <w:t>（世子之争向来如此）</w:t>
      </w:r>
    </w:p>
    <w:p>
      <w:r>
        <w:rPr>
          <w:color w:val="0000FF"/>
        </w:rPr>
        <w:t>春城 朔</w:t>
      </w:r>
      <w:r>
        <w:tab/>
      </w:r>
      <w:r>
        <w:rPr>
          <w:color w:val="0000FF"/>
        </w:rPr>
        <w:t>（让ccs爆发说对我父亲不是皇帝是风月院岚说丢就丢的一把刀而已）</w:t>
      </w:r>
    </w:p>
    <w:p>
      <w:r>
        <w:rPr>
          <w:color w:val="0000FF"/>
        </w:rPr>
        <w:t>春城 朔</w:t>
      </w:r>
      <w:r>
        <w:tab/>
      </w:r>
      <w:r>
        <w:rPr>
          <w:color w:val="0000FF"/>
        </w:rPr>
        <w:t>（，，，）</w:t>
      </w:r>
    </w:p>
    <w:p>
      <w:r>
        <w:rPr>
          <w:color w:val="0000FF"/>
        </w:rPr>
        <w:t>春城 朔</w:t>
      </w:r>
      <w:r>
        <w:tab/>
      </w:r>
      <w:r>
        <w:rPr>
          <w:color w:val="0000FF"/>
        </w:rPr>
        <w:t>（蒽）</w:t>
      </w:r>
    </w:p>
    <w:p>
      <w:r>
        <w:rPr>
          <w:color w:val="AA00AA"/>
        </w:rPr>
        <w:t>梦野 菊理</w:t>
      </w:r>
      <w:r>
        <w:tab/>
      </w:r>
      <w:r>
        <w:rPr>
          <w:color w:val="AA00AA"/>
        </w:rPr>
        <w:t>“嗯那真是好死啊恭喜空庭警官。”松开抓着空庭的手检查一下周围，确认没有威胁后终于如释重负。</w:t>
      </w:r>
    </w:p>
    <w:p>
      <w:r>
        <w:rPr>
          <w:color w:val="AA00AA"/>
        </w:rPr>
        <w:t>梦野 菊理</w:t>
      </w:r>
      <w:r>
        <w:tab/>
      </w:r>
      <w:r>
        <w:rPr>
          <w:color w:val="AA00AA"/>
        </w:rPr>
        <w:t>（你说吧）</w:t>
      </w:r>
    </w:p>
    <w:p>
      <w:r>
        <w:rPr>
          <w:color w:val="AA00AA"/>
        </w:rPr>
        <w:t>梦野 菊理</w:t>
      </w:r>
      <w:r>
        <w:tab/>
      </w:r>
      <w:r>
        <w:rPr>
          <w:color w:val="AA00AA"/>
        </w:rPr>
        <w:t>（你要是这么说我只会说更男同的话）</w:t>
      </w:r>
    </w:p>
    <w:p>
      <w:r>
        <w:rPr>
          <w:color w:val="0000FF"/>
        </w:rPr>
        <w:t>春城 朔</w:t>
      </w:r>
      <w:r>
        <w:tab/>
      </w:r>
      <w:r>
        <w:rPr>
          <w:color w:val="0000FF"/>
        </w:rPr>
        <w:t>（好南通）</w:t>
      </w:r>
    </w:p>
    <w:p>
      <w:r>
        <w:rPr>
          <w:color w:val="0000FF"/>
        </w:rPr>
        <w:t>春城 朔</w:t>
      </w:r>
      <w:r>
        <w:tab/>
      </w:r>
      <w:r>
        <w:rPr>
          <w:color w:val="0000FF"/>
        </w:rPr>
        <w:t>（有种在父亲灵堂前面给大家都发中药说对不起我爹是男同的感觉）</w:t>
      </w:r>
    </w:p>
    <w:p>
      <w:r>
        <w:rPr>
          <w:color w:val="0000FF"/>
        </w:rPr>
        <w:t>春城 朔</w:t>
      </w:r>
      <w:r>
        <w:tab/>
      </w:r>
      <w:r>
        <w:rPr>
          <w:color w:val="0000FF"/>
        </w:rPr>
        <w:t>（把爹抓去配冥婚的地狱感）</w:t>
      </w:r>
    </w:p>
    <w:p>
      <w:r>
        <w:rPr>
          <w:color w:val="000000"/>
        </w:rPr>
        <w:t>AAA.茶叶小妹小娟</w:t>
      </w:r>
      <w:r>
        <w:tab/>
      </w:r>
      <w:r>
        <w:rPr>
          <w:color w:val="000000"/>
        </w:rPr>
        <w:t>（，，好地狱）</w:t>
      </w:r>
    </w:p>
    <w:p>
      <w:r>
        <w:rPr>
          <w:color w:val="AA00AA"/>
        </w:rPr>
        <w:t>梦野 菊理</w:t>
      </w:r>
      <w:r>
        <w:tab/>
      </w:r>
      <w:r>
        <w:rPr>
          <w:color w:val="AA00AA"/>
        </w:rPr>
        <w:t>（永远怀念）</w:t>
      </w:r>
    </w:p>
    <w:p>
      <w:r>
        <w:rPr>
          <w:color w:val="0000FF"/>
        </w:rPr>
        <w:t>春城 朔</w:t>
      </w:r>
      <w:r>
        <w:tab/>
      </w:r>
      <w:r>
        <w:rPr>
          <w:color w:val="0000FF"/>
        </w:rPr>
        <w:t>周围的环境恢复成现代的模样才松懈下来，冬鸠闹出来的事情既然已经解决，那我也不装聋作哑了。“对，我父亲确实不是皇帝，只是风月院岚说丢就丢的一把刀而已，这样说你满意了吧？那轮到你来给我一个满意的答案了：为什么风月院岚非要让我父亲染上艺术病？”</w:t>
      </w:r>
    </w:p>
    <w:p>
      <w:r>
        <w:rPr>
          <w:color w:val="0000FF"/>
        </w:rPr>
        <w:t>春城 朔</w:t>
      </w:r>
      <w:r>
        <w:tab/>
      </w:r>
      <w:r>
        <w:rPr>
          <w:color w:val="0000FF"/>
        </w:rPr>
        <w:t>（虽然不确定，但是我诈唬一下）</w:t>
      </w:r>
    </w:p>
    <w:p>
      <w:r>
        <w:rPr>
          <w:color w:val="0000FF"/>
        </w:rPr>
        <w:t>春城 朔</w:t>
      </w:r>
      <w:r>
        <w:tab/>
      </w:r>
      <w:r>
        <w:rPr>
          <w:color w:val="0000FF"/>
        </w:rPr>
        <w:t>（我总感觉我爹染了）</w:t>
      </w:r>
    </w:p>
    <w:p>
      <w:r>
        <w:rPr>
          <w:color w:val="0000FF"/>
        </w:rPr>
        <w:t>春城 朔</w:t>
      </w:r>
      <w:r>
        <w:tab/>
      </w:r>
      <w:r>
        <w:rPr>
          <w:color w:val="0000FF"/>
        </w:rPr>
        <w:t>（这话说得像ccls是研4一样）</w:t>
      </w:r>
    </w:p>
    <w:p>
      <w:r>
        <w:rPr>
          <w:color w:val="0000FF"/>
        </w:rPr>
        <w:t>春城 朔</w:t>
      </w:r>
      <w:r>
        <w:tab/>
      </w:r>
      <w:r>
        <w:rPr>
          <w:color w:val="0000FF"/>
        </w:rPr>
        <w:t>（，，，）</w:t>
      </w:r>
    </w:p>
    <w:p>
      <w:r>
        <w:rPr>
          <w:color w:val="000000"/>
        </w:rPr>
        <w:t>AAA.茶叶小妹小娟</w:t>
      </w:r>
      <w:r>
        <w:tab/>
      </w:r>
      <w:r>
        <w:rPr>
          <w:color w:val="000000"/>
        </w:rPr>
        <w:t>（，，，，，）</w:t>
      </w:r>
    </w:p>
    <w:p>
      <w:r>
        <w:rPr>
          <w:color w:val="000000"/>
        </w:rPr>
        <w:t>AAA.茶叶小妹小娟</w:t>
      </w:r>
      <w:r>
        <w:tab/>
      </w:r>
      <w:r>
        <w:rPr>
          <w:color w:val="000000"/>
        </w:rPr>
        <w:t>（ccls和烟丝是一样的命苦）</w:t>
      </w:r>
    </w:p>
    <w:p>
      <w:r>
        <w:rPr>
          <w:color w:val="0000FF"/>
        </w:rPr>
        <w:t>春城 朔</w:t>
      </w:r>
      <w:r>
        <w:tab/>
      </w:r>
      <w:r>
        <w:rPr>
          <w:color w:val="0000FF"/>
        </w:rPr>
        <w:t>（ccls确实很像研四吧，家人死了然后和某人签了卖身契（迷思））</w:t>
      </w:r>
    </w:p>
    <w:p>
      <w:r>
        <w:rPr>
          <w:color w:val="000000"/>
        </w:rPr>
        <w:t>AAA.茶叶小妹小娟</w:t>
      </w:r>
      <w:r>
        <w:tab/>
      </w:r>
      <w:r>
        <w:rPr>
          <w:color w:val="000000"/>
        </w:rPr>
        <w:t>（。。。）</w:t>
      </w:r>
    </w:p>
    <w:p>
      <w:r>
        <w:rPr>
          <w:color w:val="000000"/>
        </w:rPr>
        <w:t>AAA.茶叶小妹小娟</w:t>
      </w:r>
      <w:r>
        <w:tab/>
      </w:r>
      <w:r>
        <w:rPr>
          <w:color w:val="000000"/>
        </w:rPr>
        <w:t>（我草ccls是烟丝）</w:t>
      </w:r>
    </w:p>
    <w:p>
      <w:r>
        <w:rPr>
          <w:color w:val="0000FF"/>
        </w:rPr>
        <w:t>春城 朔</w:t>
      </w:r>
      <w:r>
        <w:tab/>
      </w:r>
      <w:r>
        <w:rPr>
          <w:color w:val="0000FF"/>
        </w:rPr>
        <w:t>（tyjn是宇宙起源）</w:t>
      </w:r>
    </w:p>
    <w:p>
      <w:r>
        <w:rPr>
          <w:color w:val="0000FF"/>
        </w:rPr>
        <w:t>春城 朔</w:t>
      </w:r>
      <w:r>
        <w:tab/>
      </w:r>
      <w:r>
        <w:rPr>
          <w:color w:val="0000FF"/>
        </w:rPr>
        <w:t>（当地研小鬼如是说）</w:t>
      </w:r>
    </w:p>
    <w:p>
      <w:r>
        <w:rPr>
          <w:color w:val="AA00AA"/>
        </w:rPr>
        <w:t>梦野 菊理</w:t>
      </w:r>
      <w:r>
        <w:tab/>
      </w:r>
      <w:r>
        <w:rPr>
          <w:color w:val="AA00AA"/>
        </w:rPr>
        <w:t>“你在说什么我听不懂。”非常困惑地看着他，然后冲过去毫不留情地拽着他的脸盯着他眼睛和他对视：“伯父得了艺术病？真的假的，如果是真的那我非常遗憾…。不对，所以那关我爸什么事情，不要说的好像我爸举着枪对着他脑袋逼着他站街一样。证据在哪，没有证据这就是诽谤哦。还有，如果你觉得当刀不开心的话你也可以当飞机杯或者按摩棒，当工具总比当性工具还好吧。上一辈子的事情你应该去问他们——所以说，他们到底关我什么事情啊你对我发什么脾气，你是不是发瘟啊给我道歉！！”</w:t>
      </w:r>
    </w:p>
    <w:p>
      <w:r>
        <w:rPr>
          <w:color w:val="0000FF"/>
        </w:rPr>
        <w:t>春城 朔</w:t>
      </w:r>
      <w:r>
        <w:tab/>
      </w:r>
      <w:r>
        <w:rPr>
          <w:color w:val="0000FF"/>
        </w:rPr>
        <w:t>“——喂！”没反应过他忽然扑来的举动下意识往后退了半步，却依然是不甘示弱的样子抬起下巴俯视比自己略矮一些的梦野。“就是十二号晚上，那天他回来之后就非常不正常，还宣布了要复出演出……他自然是喜欢落语的，但这和他的性格完全不一样，太反常了、何况他还说出了类似‘为了这次表演去死都无所谓’的话。冬鸠说了不是他给我父亲送的卡片，那除了风月院岚还能是谁？明明他已经给风月院岚当了很久的刀吧，那厚厚一叠照片你也看过哦——我不会道歉的，明明手握铁证的是我吧！”</w:t>
      </w:r>
    </w:p>
    <w:p>
      <w:r>
        <w:rPr>
          <w:color w:val="0000FF"/>
        </w:rPr>
        <w:t>春城 朔</w:t>
      </w:r>
      <w:r>
        <w:tab/>
      </w:r>
      <w:r>
        <w:rPr>
          <w:color w:val="0000FF"/>
        </w:rPr>
        <w:t>（虽然其实我没法证明我爹真的得了艺术病，我没有拿到小卡片）</w:t>
      </w:r>
    </w:p>
    <w:p>
      <w:r>
        <w:rPr>
          <w:color w:val="0000FF"/>
        </w:rPr>
        <w:t>春城 朔</w:t>
      </w:r>
      <w:r>
        <w:tab/>
      </w:r>
      <w:r>
        <w:rPr>
          <w:color w:val="0000FF"/>
        </w:rPr>
        <w:t>（。。。）</w:t>
      </w:r>
    </w:p>
    <w:p>
      <w:r>
        <w:rPr>
          <w:color w:val="000000"/>
        </w:rPr>
        <w:t>AAA.茶叶小妹小娟</w:t>
      </w:r>
      <w:r>
        <w:tab/>
      </w:r>
      <w:r>
        <w:rPr>
          <w:color w:val="000000"/>
        </w:rPr>
        <w:t>（没绷住）</w:t>
      </w:r>
    </w:p>
    <w:p>
      <w:r>
        <w:rPr>
          <w:color w:val="AA00AA"/>
        </w:rPr>
        <w:t>梦野 菊理</w:t>
      </w:r>
      <w:r>
        <w:tab/>
      </w:r>
      <w:r>
        <w:rPr>
          <w:color w:val="AA00AA"/>
        </w:rPr>
        <w:t>“那你去问我爹，你凶我干什么，是不是有病？”捏着他的鼻子往外面走：“现在就和我回家，你去当面问我爹，是不是他给春城伯父送的卡片，走啊。”</w:t>
      </w:r>
    </w:p>
    <w:p>
      <w:r>
        <w:rPr>
          <w:color w:val="0000FF"/>
        </w:rPr>
        <w:t>春城 朔</w:t>
      </w:r>
      <w:r>
        <w:tab/>
      </w:r>
      <w:r>
        <w:rPr>
          <w:color w:val="0000FF"/>
        </w:rPr>
        <w:t>（结果吵了半天发现ccls只是那天更年期了）</w:t>
      </w:r>
    </w:p>
    <w:p>
      <w:r>
        <w:rPr>
          <w:color w:val="000000"/>
        </w:rPr>
        <w:t>AAA.茶叶小妹小娟</w:t>
      </w:r>
      <w:r>
        <w:tab/>
      </w:r>
      <w:r>
        <w:rPr>
          <w:color w:val="000000"/>
        </w:rPr>
        <w:t>（……）</w:t>
      </w:r>
    </w:p>
    <w:p>
      <w:r>
        <w:rPr>
          <w:color w:val="000000"/>
        </w:rPr>
        <w:t>AAA.茶叶小妹小娟</w:t>
      </w:r>
      <w:r>
        <w:tab/>
      </w:r>
      <w:r>
        <w:rPr>
          <w:color w:val="000000"/>
        </w:rPr>
        <w:t>（三十六就更年期啊）</w:t>
      </w:r>
    </w:p>
    <w:p>
      <w:r>
        <w:rPr>
          <w:color w:val="0000FF"/>
        </w:rPr>
        <w:t>春城 朔</w:t>
      </w:r>
      <w:r>
        <w:tab/>
      </w:r>
      <w:r>
        <w:rPr>
          <w:color w:val="0000FF"/>
        </w:rPr>
        <w:t>我见他这么笃定的样子也有些气虚，况且还是被捏着鼻子走，只能哼哼唧唧。“…我不，要是他一口咬死没送怎么邦，我要先回我kia把卡片找出来再说。”</w:t>
      </w:r>
    </w:p>
    <w:p>
      <w:r>
        <w:rPr>
          <w:color w:val="000000"/>
        </w:rPr>
        <w:t>AAA.茶叶小妹小娟</w:t>
      </w:r>
      <w:r>
        <w:tab/>
      </w:r>
      <w:r>
        <w:rPr>
          <w:color w:val="000000"/>
        </w:rPr>
        <w:t>（唉男人的操劳）</w:t>
      </w:r>
    </w:p>
    <w:p>
      <w:r>
        <w:rPr>
          <w:color w:val="0000FF"/>
        </w:rPr>
        <w:t>春城 朔</w:t>
      </w:r>
      <w:r>
        <w:tab/>
      </w:r>
      <w:r>
        <w:rPr>
          <w:color w:val="0000FF"/>
        </w:rPr>
        <w:t>（唉男人的操劳）</w:t>
      </w:r>
    </w:p>
    <w:p>
      <w:r>
        <w:rPr>
          <w:color w:val="000000"/>
        </w:rPr>
        <w:t>AAA.茶叶小妹小娟</w:t>
      </w:r>
      <w:r>
        <w:tab/>
      </w:r>
      <w:r>
        <w:rPr>
          <w:color w:val="000000"/>
        </w:rPr>
        <w:t>（dj你们如何处置）</w:t>
      </w:r>
    </w:p>
    <w:p>
      <w:r>
        <w:rPr>
          <w:color w:val="0000FF"/>
        </w:rPr>
        <w:t>春城 朔</w:t>
      </w:r>
      <w:r>
        <w:tab/>
      </w:r>
      <w:r>
        <w:rPr>
          <w:color w:val="0000FF"/>
        </w:rPr>
        <w:t>（我抓走）</w:t>
      </w:r>
    </w:p>
    <w:p>
      <w:r>
        <w:rPr>
          <w:color w:val="0000FF"/>
        </w:rPr>
        <w:t>春城 朔</w:t>
      </w:r>
      <w:r>
        <w:tab/>
      </w:r>
      <w:r>
        <w:rPr>
          <w:color w:val="0000FF"/>
        </w:rPr>
        <w:t>（把这鸟翅膀捆起来）</w:t>
      </w:r>
    </w:p>
    <w:p>
      <w:r>
        <w:rPr>
          <w:color w:val="AA00AA"/>
        </w:rPr>
        <w:t>梦野 菊理</w:t>
      </w:r>
      <w:r>
        <w:tab/>
      </w:r>
      <w:r>
        <w:rPr>
          <w:color w:val="AA00AA"/>
        </w:rPr>
        <w:t>“……是不是脑残！？如果真的送了那怎么可能卡片还在你们家那边，这玩意肯定阅后即焚了啊。”露出一种看白痴的表情盯着他，随后转头督了旁边的空庭，再恨铁不成钢地狠狠地捏脸他的鼻尖：“还有那边那个，你真的要麻烦空庭警官把那边那个冬鸠带回去吗？那可是一等功喔，至于他们相不相信这玩意就是他们的事情——所以，喂，你到底要干嘛，你真的能继承你们家产业吗笨蛋。”</w:t>
      </w:r>
    </w:p>
    <w:p>
      <w:r>
        <w:rPr>
          <w:color w:val="AA00AA"/>
        </w:rPr>
        <w:t>梦野 菊理</w:t>
      </w:r>
      <w:r>
        <w:tab/>
      </w:r>
      <w:r>
        <w:rPr>
          <w:color w:val="AA00AA"/>
        </w:rPr>
        <w:t>（ccs太蠢了）</w:t>
      </w:r>
    </w:p>
    <w:p>
      <w:r>
        <w:rPr>
          <w:color w:val="0000FF"/>
        </w:rPr>
        <w:t>春城 朔</w:t>
      </w:r>
      <w:r>
        <w:tab/>
      </w:r>
      <w:r>
        <w:rPr>
          <w:color w:val="0000FF"/>
        </w:rPr>
        <w:t>（555）</w:t>
      </w:r>
    </w:p>
    <w:p>
      <w:r>
        <w:rPr>
          <w:color w:val="0000FF"/>
        </w:rPr>
        <w:t>春城 朔</w:t>
      </w:r>
      <w:r>
        <w:tab/>
      </w:r>
      <w:r>
        <w:rPr>
          <w:color w:val="0000FF"/>
        </w:rPr>
        <w:t>（所以鸟给kt带走吗）</w:t>
      </w:r>
    </w:p>
    <w:p>
      <w:r>
        <w:rPr>
          <w:color w:val="0000FF"/>
        </w:rPr>
        <w:t>春城 朔</w:t>
      </w:r>
      <w:r>
        <w:tab/>
      </w:r>
      <w:r>
        <w:rPr>
          <w:color w:val="0000FF"/>
        </w:rPr>
        <w:t>（好神秘）</w:t>
      </w:r>
    </w:p>
    <w:p>
      <w:r>
        <w:rPr>
          <w:color w:val="AA00AA"/>
        </w:rPr>
        <w:t>梦野 菊理</w:t>
      </w:r>
      <w:r>
        <w:tab/>
      </w:r>
      <w:r>
        <w:rPr>
          <w:color w:val="AA00AA"/>
        </w:rPr>
        <w:t>（你带走啊）</w:t>
      </w:r>
    </w:p>
    <w:p>
      <w:r>
        <w:rPr>
          <w:color w:val="AA00AA"/>
        </w:rPr>
        <w:t>梦野 菊理</w:t>
      </w:r>
      <w:r>
        <w:tab/>
      </w:r>
      <w:r>
        <w:rPr>
          <w:color w:val="AA00AA"/>
        </w:rPr>
        <w:t>（我的意思是你不带走就要被kt抓走了）</w:t>
      </w:r>
    </w:p>
    <w:p>
      <w:r>
        <w:rPr>
          <w:color w:val="0000FF"/>
        </w:rPr>
        <w:t>春城 朔</w:t>
      </w:r>
      <w:r>
        <w:tab/>
      </w:r>
      <w:r>
        <w:rPr>
          <w:color w:val="0000FF"/>
        </w:rPr>
        <w:t>“可是这种事难道直接去问他本人？万一他把我也直接灭口了怎么办？那天他们是都出门了一整天吧…那卡片也确实可能不在父亲这里。”吃痛去拍他的手，努力挺直腰板顺带去拽着失魂落魄的冬鸠。“我先把这家伙安置好，如果找到证据了再和风月院算账……总会有办法解除吧，父亲昨天似乎状态就正常一些了，而且还有五天。”</w:t>
      </w:r>
    </w:p>
    <w:p>
      <w:r>
        <w:rPr>
          <w:color w:val="0000FF"/>
        </w:rPr>
        <w:t>春城 朔</w:t>
      </w:r>
      <w:r>
        <w:tab/>
      </w:r>
      <w:r>
        <w:rPr>
          <w:color w:val="0000FF"/>
        </w:rPr>
        <w:t>（主要是父亲不让我接触fyyl喵喵喵喵）</w:t>
      </w:r>
    </w:p>
    <w:p>
      <w:r>
        <w:rPr>
          <w:color w:val="0000FF"/>
        </w:rPr>
        <w:t>春城 朔</w:t>
      </w:r>
      <w:r>
        <w:tab/>
      </w:r>
      <w:r>
        <w:rPr>
          <w:color w:val="0000FF"/>
        </w:rPr>
        <w:t>（全自动闯祸机）</w:t>
      </w:r>
    </w:p>
    <w:p>
      <w:r>
        <w:rPr>
          <w:color w:val="AA00AA"/>
        </w:rPr>
        <w:t>梦野 菊理</w:t>
      </w:r>
      <w:r>
        <w:tab/>
      </w:r>
      <w:r>
        <w:rPr>
          <w:color w:val="AA00AA"/>
        </w:rPr>
        <w:t>（你爹不让你和fyyl见面你见不见）</w:t>
      </w:r>
    </w:p>
    <w:p>
      <w:r>
        <w:rPr>
          <w:color w:val="AA00AA"/>
        </w:rPr>
        <w:t>梦野 菊理</w:t>
      </w:r>
      <w:r>
        <w:tab/>
      </w:r>
      <w:r>
        <w:rPr>
          <w:color w:val="AA00AA"/>
        </w:rPr>
        <w:t>（你死都得见）</w:t>
      </w:r>
    </w:p>
    <w:p>
      <w:r>
        <w:rPr>
          <w:color w:val="AA00AA"/>
        </w:rPr>
        <w:t>梦野 菊理</w:t>
      </w:r>
      <w:r>
        <w:tab/>
      </w:r>
      <w:r>
        <w:rPr>
          <w:color w:val="AA00AA"/>
        </w:rPr>
        <w:t>（那你问，老师老师，我爹逮到了怎么办）</w:t>
      </w:r>
    </w:p>
    <w:p>
      <w:r>
        <w:rPr>
          <w:color w:val="AA00AA"/>
        </w:rPr>
        <w:t>梦野 菊理</w:t>
      </w:r>
      <w:r>
        <w:tab/>
      </w:r>
      <w:r>
        <w:rPr>
          <w:color w:val="AA00AA"/>
        </w:rPr>
        <w:t>（你这都不是事，你和mygl你一起的啊，fyyl总不能当他儿子面杀人吧，连严重警告都不是）</w:t>
      </w:r>
    </w:p>
    <w:p>
      <w:r>
        <w:rPr>
          <w:color w:val="0000FF"/>
        </w:rPr>
        <w:t>春城 朔</w:t>
      </w:r>
      <w:r>
        <w:tab/>
      </w:r>
      <w:r>
        <w:rPr>
          <w:color w:val="0000FF"/>
        </w:rPr>
        <w:t>（所以ccls是必死吗（真的好奇））</w:t>
      </w:r>
    </w:p>
    <w:p>
      <w:r>
        <w:rPr>
          <w:color w:val="AA00AA"/>
        </w:rPr>
        <w:t>梦野 菊理</w:t>
      </w:r>
      <w:r>
        <w:tab/>
      </w:r>
      <w:r>
        <w:rPr>
          <w:color w:val="AA00AA"/>
        </w:rPr>
        <w:t>（那你问老师老师如果我爹又逮到了怎么办）</w:t>
      </w:r>
    </w:p>
    <w:p>
      <w:r>
        <w:rPr>
          <w:color w:val="AA00AA"/>
        </w:rPr>
        <w:t>梦野 菊理</w:t>
      </w:r>
      <w:r>
        <w:tab/>
      </w:r>
      <w:r>
        <w:rPr>
          <w:color w:val="AA00AA"/>
        </w:rPr>
        <w:t>（那你就笑，很尴尬的笑）</w:t>
      </w:r>
    </w:p>
    <w:p>
      <w:r>
        <w:rPr>
          <w:color w:val="000000"/>
        </w:rPr>
        <w:t>AAA.茶叶小妹小娟</w:t>
      </w:r>
      <w:r>
        <w:tab/>
      </w:r>
      <w:r>
        <w:rPr>
          <w:color w:val="000000"/>
        </w:rPr>
        <w:t>“教唆别人自杀这个罪名已经够了，”空庭一直在你们旁边安静的听着，识趣的没有插嘴。“很棘手，虽然找不到证据，不过今天的直播姑且也能算的话应该没问题。”因为腿部的伤痛他干脆找了片空地坐，无所谓的说道。 “不要试图包庇罪犯，反正我们现在在这里谁也跑不掉，不过在那之前，”他瞟一眼冬鸠收回目光，冷哼一声。 “菊理先生和春城先生肯定不会同意我带走这家伙，我现在还不至于自找苦吃，你最好能把他安置在警察找不到的地方。”</w:t>
      </w:r>
    </w:p>
    <w:p>
      <w:r>
        <w:rPr>
          <w:color w:val="000000"/>
        </w:rPr>
        <w:t>AAA.茶叶小妹小娟</w:t>
      </w:r>
      <w:r>
        <w:tab/>
      </w:r>
      <w:r>
        <w:rPr>
          <w:color w:val="000000"/>
        </w:rPr>
        <w:t>（呃其实确实呃这个）</w:t>
      </w:r>
    </w:p>
    <w:p>
      <w:r>
        <w:rPr>
          <w:color w:val="000000"/>
        </w:rPr>
        <w:t>AAA.茶叶小妹小娟</w:t>
      </w:r>
      <w:r>
        <w:tab/>
      </w:r>
      <w:r>
        <w:rPr>
          <w:color w:val="000000"/>
        </w:rPr>
        <w:t>（ccls是必死猫啊哈哈哈）</w:t>
      </w:r>
    </w:p>
    <w:p>
      <w:r>
        <w:rPr>
          <w:color w:val="000000"/>
        </w:rPr>
        <w:t>AAA.茶叶小妹小娟</w:t>
      </w:r>
      <w:r>
        <w:tab/>
      </w:r>
      <w:r>
        <w:rPr>
          <w:color w:val="000000"/>
        </w:rPr>
        <w:t>（哈哈）</w:t>
      </w:r>
    </w:p>
    <w:p>
      <w:r>
        <w:rPr>
          <w:color w:val="AA00AA"/>
        </w:rPr>
        <w:t>梦野 菊理</w:t>
      </w:r>
      <w:r>
        <w:tab/>
      </w:r>
      <w:r>
        <w:rPr>
          <w:color w:val="AA00AA"/>
        </w:rPr>
        <w:t>非常心安理得的松手：“随便你反正我在风月院家里大驾光临，喔对了，记得来我的成年礼喔。”</w:t>
      </w:r>
    </w:p>
    <w:p>
      <w:r>
        <w:rPr>
          <w:color w:val="AA00AA"/>
        </w:rPr>
        <w:t>梦野 菊理</w:t>
      </w:r>
      <w:r>
        <w:tab/>
      </w:r>
      <w:r>
        <w:rPr>
          <w:color w:val="AA00AA"/>
        </w:rPr>
        <w:t>（哇不要能捞吗我真的很喜欢这个老男同性恋感觉好可怜好怜爱）</w:t>
      </w:r>
    </w:p>
    <w:p>
      <w:r>
        <w:rPr>
          <w:color w:val="000000"/>
        </w:rPr>
        <w:t>AAA.茶叶小妹小娟</w:t>
      </w:r>
      <w:r>
        <w:tab/>
      </w:r>
      <w:r>
        <w:rPr>
          <w:color w:val="000000"/>
        </w:rPr>
        <w:t>（捞捞捞可以捞）</w:t>
      </w:r>
    </w:p>
    <w:p>
      <w:r>
        <w:rPr>
          <w:color w:val="AA00AA"/>
        </w:rPr>
        <w:t>梦野 菊理</w:t>
      </w:r>
      <w:r>
        <w:tab/>
      </w:r>
      <w:r>
        <w:rPr>
          <w:color w:val="AA00AA"/>
        </w:rPr>
        <w:t>（我怎么看谁都好可怜好可爱）</w:t>
      </w:r>
    </w:p>
    <w:p>
      <w:r>
        <w:rPr>
          <w:color w:val="0000FF"/>
        </w:rPr>
        <w:t>春城 朔</w:t>
      </w:r>
      <w:r>
        <w:tab/>
      </w:r>
      <w:r>
        <w:rPr>
          <w:color w:val="0000FF"/>
        </w:rPr>
        <w:t>（笑死我了啊啊啊啊啊）</w:t>
      </w:r>
    </w:p>
    <w:p>
      <w:r>
        <w:rPr>
          <w:color w:val="000000"/>
        </w:rPr>
        <w:t>AAA.茶叶小妹小娟</w:t>
      </w:r>
      <w:r>
        <w:tab/>
      </w:r>
      <w:r>
        <w:rPr>
          <w:color w:val="000000"/>
        </w:rPr>
        <w:t>（你跟fyyl说求求你惹放过隔壁春日亭那个惹人怜爱的老男人吧）</w:t>
      </w:r>
    </w:p>
    <w:p>
      <w:r>
        <w:rPr>
          <w:color w:val="000000"/>
        </w:rPr>
        <w:t>AAA.茶叶小妹小娟</w:t>
      </w:r>
      <w:r>
        <w:tab/>
      </w:r>
      <w:r>
        <w:rPr>
          <w:color w:val="000000"/>
        </w:rPr>
        <w:t>（说不定他就放过了）</w:t>
      </w:r>
    </w:p>
    <w:p>
      <w:r>
        <w:rPr>
          <w:color w:val="0000FF"/>
        </w:rPr>
        <w:t>春城 朔</w:t>
      </w:r>
      <w:r>
        <w:tab/>
      </w:r>
      <w:r>
        <w:rPr>
          <w:color w:val="0000FF"/>
        </w:rPr>
        <w:t>（啊啊啊啊啊）</w:t>
      </w:r>
    </w:p>
    <w:p>
      <w:r>
        <w:rPr>
          <w:color w:val="AA00AA"/>
        </w:rPr>
        <w:t>梦野 菊理</w:t>
      </w:r>
      <w:r>
        <w:tab/>
      </w:r>
      <w:r>
        <w:rPr>
          <w:color w:val="AA00AA"/>
        </w:rPr>
        <w:t>（）</w:t>
      </w:r>
    </w:p>
    <w:p>
      <w:r>
        <w:rPr>
          <w:color w:val="0000FF"/>
        </w:rPr>
        <w:t>春城 朔</w:t>
      </w:r>
      <w:r>
        <w:tab/>
      </w:r>
      <w:r>
        <w:rPr>
          <w:color w:val="0000FF"/>
        </w:rPr>
        <w:t>（原来fyyl是慈父）</w:t>
      </w:r>
    </w:p>
    <w:p>
      <w:r>
        <w:rPr>
          <w:color w:val="AA00AA"/>
        </w:rPr>
        <w:t>梦野 菊理</w:t>
      </w:r>
      <w:r>
        <w:tab/>
      </w:r>
      <w:r>
        <w:rPr>
          <w:color w:val="AA00AA"/>
        </w:rPr>
        <w:t>（我爹不会以为我是男同性恋吧）</w:t>
      </w:r>
    </w:p>
    <w:p>
      <w:r>
        <w:rPr>
          <w:color w:val="AA00AA"/>
        </w:rPr>
        <w:t>梦野 菊理</w:t>
      </w:r>
      <w:r>
        <w:tab/>
      </w:r>
      <w:r>
        <w:rPr>
          <w:color w:val="AA00AA"/>
        </w:rPr>
        <w:t>（不对）</w:t>
      </w:r>
    </w:p>
    <w:p>
      <w:r>
        <w:rPr>
          <w:color w:val="0000FF"/>
        </w:rPr>
        <w:t>春城 朔</w:t>
      </w:r>
      <w:r>
        <w:tab/>
      </w:r>
      <w:r>
        <w:rPr>
          <w:color w:val="0000FF"/>
        </w:rPr>
        <w:t>（你不是已经）</w:t>
      </w:r>
    </w:p>
    <w:p>
      <w:r>
        <w:rPr>
          <w:color w:val="AA00AA"/>
        </w:rPr>
        <w:t>梦野 菊理</w:t>
      </w:r>
      <w:r>
        <w:tab/>
      </w:r>
      <w:r>
        <w:rPr>
          <w:color w:val="AA00AA"/>
        </w:rPr>
        <w:t>（恋老劈）</w:t>
      </w:r>
    </w:p>
    <w:p>
      <w:r>
        <w:rPr>
          <w:color w:val="0000FF"/>
        </w:rPr>
        <w:t>春城 朔</w:t>
      </w:r>
      <w:r>
        <w:tab/>
      </w:r>
      <w:r>
        <w:rPr>
          <w:color w:val="0000FF"/>
        </w:rPr>
        <w:t>（在你爹面前展现了男同性恋的一面了吗）</w:t>
      </w:r>
    </w:p>
    <w:p>
      <w:r>
        <w:rPr>
          <w:color w:val="AA00AA"/>
        </w:rPr>
        <w:t>梦野 菊理</w:t>
      </w:r>
      <w:r>
        <w:tab/>
      </w:r>
      <w:r>
        <w:rPr>
          <w:color w:val="AA00AA"/>
        </w:rPr>
        <w:t>（男同性恋和恋老癖还是不一样的）</w:t>
      </w:r>
    </w:p>
    <w:p>
      <w:r>
        <w:rPr>
          <w:color w:val="000000"/>
        </w:rPr>
        <w:t>AAA.茶叶小妹小娟</w:t>
      </w:r>
      <w:r>
        <w:tab/>
      </w:r>
      <w:r>
        <w:rPr>
          <w:color w:val="000000"/>
        </w:rPr>
        <w:t>（可以和爸爸说男同性恋的话）</w:t>
      </w:r>
    </w:p>
    <w:p>
      <w:r>
        <w:rPr>
          <w:color w:val="000000"/>
        </w:rPr>
        <w:t>AAA.茶叶小妹小娟</w:t>
      </w:r>
      <w:r>
        <w:tab/>
      </w:r>
      <w:r>
        <w:rPr>
          <w:color w:val="000000"/>
        </w:rPr>
        <w:t>（那风雨欲来岂不是更老）</w:t>
      </w:r>
    </w:p>
    <w:p>
      <w:r>
        <w:rPr>
          <w:color w:val="000000"/>
        </w:rPr>
        <w:t>AAA.茶叶小妹小娟</w:t>
      </w:r>
      <w:r>
        <w:tab/>
      </w:r>
      <w:r>
        <w:rPr>
          <w:color w:val="000000"/>
        </w:rPr>
        <w:t>（ccls只能说是中登）</w:t>
      </w:r>
    </w:p>
    <w:p>
      <w:r>
        <w:rPr>
          <w:color w:val="AA00AA"/>
        </w:rPr>
        <w:t>梦野 菊理</w:t>
      </w:r>
      <w:r>
        <w:tab/>
      </w:r>
      <w:r>
        <w:rPr>
          <w:color w:val="AA00AA"/>
        </w:rPr>
        <w:t>（e）</w:t>
      </w:r>
    </w:p>
    <w:p>
      <w:r>
        <w:rPr>
          <w:color w:val="AA00AA"/>
        </w:rPr>
        <w:t>梦野 菊理</w:t>
      </w:r>
      <w:r>
        <w:tab/>
      </w:r>
      <w:r>
        <w:rPr>
          <w:color w:val="AA00AA"/>
        </w:rPr>
        <w:t>（中杯）</w:t>
      </w:r>
    </w:p>
    <w:p>
      <w:r>
        <w:rPr>
          <w:color w:val="000000"/>
        </w:rPr>
        <w:t>AAA.茶叶小妹小娟</w:t>
      </w:r>
      <w:r>
        <w:tab/>
      </w:r>
      <w:r>
        <w:rPr>
          <w:color w:val="000000"/>
        </w:rPr>
        <w:t>（中杯爸爸影响考公吗）</w:t>
      </w:r>
    </w:p>
    <w:p>
      <w:r>
        <w:rPr>
          <w:color w:val="0000FF"/>
        </w:rPr>
        <w:t>春城 朔</w:t>
      </w:r>
      <w:r>
        <w:tab/>
      </w:r>
      <w:r>
        <w:rPr>
          <w:color w:val="0000FF"/>
        </w:rPr>
        <w:t>“那感谢空庭警官的体谅了。”我看一眼冬鸠灰败的脸色叹口气，继续往外走。“至于梦野君的成年礼…等一切结束我会来的，如果父亲还能继续当春日亭的亭主，我也可以作为赔罪，请你去涩谷秋叶当地雷妹去牛郎店去女仆咖啡厅或者巴黎伦敦芝加哥…如果他出事了，一切就再说吧。”</w:t>
      </w:r>
    </w:p>
    <w:p>
      <w:r>
        <w:rPr>
          <w:color w:val="0000FF"/>
        </w:rPr>
        <w:t>春城 朔</w:t>
      </w:r>
      <w:r>
        <w:tab/>
      </w:r>
      <w:r>
        <w:rPr>
          <w:color w:val="0000FF"/>
        </w:rPr>
        <w:t>（影响啊）</w:t>
      </w:r>
    </w:p>
    <w:p>
      <w:r>
        <w:rPr>
          <w:color w:val="0000FF"/>
        </w:rPr>
        <w:t>春城 朔</w:t>
      </w:r>
      <w:r>
        <w:tab/>
      </w:r>
      <w:r>
        <w:rPr>
          <w:color w:val="0000FF"/>
        </w:rPr>
        <w:t>（，，，）</w:t>
      </w:r>
    </w:p>
    <w:p>
      <w:r>
        <w:rPr>
          <w:color w:val="0000FF"/>
        </w:rPr>
        <w:t>春城 朔</w:t>
      </w:r>
      <w:r>
        <w:tab/>
      </w:r>
      <w:r>
        <w:rPr>
          <w:color w:val="0000FF"/>
        </w:rPr>
        <w:t>（我不是职业已经被锁在春日亭了吗）</w:t>
      </w:r>
    </w:p>
    <w:p>
      <w:r>
        <w:rPr>
          <w:color w:val="AA00AA"/>
        </w:rPr>
        <w:t>梦野 菊理</w:t>
      </w:r>
      <w:r>
        <w:tab/>
      </w:r>
      <w:r>
        <w:rPr>
          <w:color w:val="AA00AA"/>
        </w:rPr>
        <w:t>（）</w:t>
      </w:r>
    </w:p>
    <w:p>
      <w:r>
        <w:rPr>
          <w:color w:val="AA00AA"/>
        </w:rPr>
        <w:t>梦野 菊理</w:t>
      </w:r>
      <w:r>
        <w:tab/>
      </w:r>
      <w:r>
        <w:rPr>
          <w:color w:val="AA00AA"/>
        </w:rPr>
        <w:t>（e）</w:t>
      </w:r>
    </w:p>
    <w:p>
      <w:r>
        <w:rPr>
          <w:color w:val="000000"/>
        </w:rPr>
        <w:t>AAA.茶叶小妹小娟</w:t>
      </w:r>
      <w:r>
        <w:tab/>
      </w:r>
      <w:r>
        <w:rPr>
          <w:color w:val="000000"/>
        </w:rPr>
        <w:t>（还有rp吗窝们）</w:t>
      </w:r>
    </w:p>
    <w:p>
      <w:r>
        <w:rPr>
          <w:color w:val="0000FF"/>
        </w:rPr>
        <w:t>春城 朔</w:t>
      </w:r>
      <w:r>
        <w:tab/>
      </w:r>
      <w:r>
        <w:rPr>
          <w:color w:val="0000FF"/>
        </w:rPr>
        <w:t>（我没有了）</w:t>
      </w:r>
    </w:p>
    <w:p>
      <w:r>
        <w:rPr>
          <w:color w:val="AA00AA"/>
        </w:rPr>
        <w:t>梦野 菊理</w:t>
      </w:r>
      <w:r>
        <w:tab/>
      </w:r>
      <w:r>
        <w:rPr>
          <w:color w:val="AA00AA"/>
        </w:rPr>
        <w:t>（我也没有了！）</w:t>
      </w:r>
    </w:p>
    <w:p>
      <w:r>
        <w:rPr>
          <w:color w:val="000000"/>
        </w:rPr>
        <w:t>AAA.茶叶小妹小娟</w:t>
      </w:r>
      <w:r>
        <w:tab/>
      </w:r>
      <w:r>
        <w:rPr>
          <w:color w:val="000000"/>
        </w:rPr>
        <w:t>这场中断的直播在因特网上引发了大规模讨论，电视台被封锁调查的时间在此之后又延长了很久。</w:t>
      </w:r>
    </w:p>
    <w:p>
      <w:r>
        <w:rPr>
          <w:color w:val="000000"/>
        </w:rPr>
        <w:t>AAA.茶叶小妹小娟</w:t>
      </w:r>
      <w:r>
        <w:tab/>
      </w:r>
      <w:r>
        <w:rPr>
          <w:color w:val="000000"/>
        </w:rPr>
        <w:t>你们的生活逐渐回归正轨，连日来所接触到超乎认知的一切仿若只是一场理智彼岸的幻梦，梦醒后就连颜色也模糊起来。唯余警局的案宗与公墓的新坟冷静提醒着那些逝去的生命。</w:t>
      </w:r>
    </w:p>
    <w:p>
      <w:r>
        <w:rPr>
          <w:color w:val="000000"/>
        </w:rPr>
        <w:t>AAA.茶叶小妹小娟</w:t>
      </w:r>
      <w:r>
        <w:tab/>
      </w:r>
      <w:r>
        <w:rPr>
          <w:color w:val="000000"/>
        </w:rPr>
        <w:t>神崎的报道最终没有发表，再次见面时她对你们的协助表达感谢，并给予了约定好的报酬。她说后来又去监狱探望过奈良神社的几位表演者——神识已经恢复了清明，但提及表演时却只会回以麻木的沉默，未来的人生被毁去，在牢狱中度过。艺术病已经随着失败的演出一同落幕，但仍给幸存者留下了无法愈合的伤痕，不知时间能否治愈一切。</w:t>
      </w:r>
    </w:p>
    <w:p>
      <w:r>
        <w:rPr>
          <w:color w:val="000000"/>
        </w:rPr>
        <w:t>AAA.茶叶小妹小娟</w:t>
      </w:r>
      <w:r>
        <w:tab/>
      </w:r>
      <w:r>
        <w:rPr>
          <w:color w:val="000000"/>
        </w:rPr>
        <w:t>无论如何，今年的春天到底是来了，属于你们的故事，还远未结束。</w:t>
      </w:r>
    </w:p>
    <w:p>
      <w:r>
        <w:rPr>
          <w:color w:val="000000"/>
        </w:rPr>
        <w:t>AAA.茶叶小妹小娟</w:t>
      </w:r>
      <w:r>
        <w:tab/>
      </w:r>
      <w:r>
        <w:rPr>
          <w:color w:val="000000"/>
        </w:rPr>
        <w:t>所有的事情都暂时告一段落，和其他人作别后你乘坐原路返回，同样的，电梯下降到一层的时候扭曲的眩晕包裹住你，再回过神来，你已经站在了原先的起点。向四周张望，你看见了一抹熟悉的红色——你认得，那是风月院岚的新车，他站在与你相你一条街的位置等待，敏锐的捕捉到对面的异样。 风月院岚跨过街道奔向你，双手搭在你的肩上探查你有没有受伤，确认你安全无事后他长舒一口气，紧绷的神经终于缓解，将你揽入怀中，用温暖的臂弯包围住你。 “我看看，没受伤吧？还好菊理平安出来了…我派的跟随的人说你们进到这里就消失不见，我再赶到时，就怎么也进不去了。”</w:t>
      </w:r>
    </w:p>
    <w:p>
      <w:r>
        <w:rPr>
          <w:color w:val="000000"/>
        </w:rPr>
        <w:t>AAA.茶叶小妹小娟</w:t>
      </w:r>
      <w:r>
        <w:tab/>
      </w:r>
      <w:r>
        <w:rPr>
          <w:color w:val="000000"/>
        </w:rPr>
        <w:t>（就这样还要带新超跑）</w:t>
      </w:r>
    </w:p>
    <w:p>
      <w:r>
        <w:rPr>
          <w:color w:val="AA00AA"/>
        </w:rPr>
        <w:t>梦野 菊理</w:t>
      </w:r>
      <w:r>
        <w:tab/>
      </w:r>
      <w:r>
        <w:rPr>
          <w:color w:val="AA00AA"/>
        </w:rPr>
        <w:t>（）</w:t>
      </w:r>
    </w:p>
    <w:p>
      <w:r>
        <w:rPr>
          <w:color w:val="AA00AA"/>
        </w:rPr>
        <w:t>梦野 菊理</w:t>
      </w:r>
      <w:r>
        <w:tab/>
      </w:r>
      <w:r>
        <w:rPr>
          <w:color w:val="AA00AA"/>
        </w:rPr>
        <w:t>“没有关系，已经结束了，劳烦您担心了～不过好歹您没进去喔，不然可能就要麻烦了。”我抱住他感受到熟悉的心跳声后，让他缓了些许才把怀中的枪拿出来还给他：“结果根本没用到嘛！但是装逼还是很好用的…您也是，怎么开这么显眼的车就出来了，我还以为会小心行事呢。”</w:t>
      </w:r>
    </w:p>
    <w:p>
      <w:r>
        <w:rPr>
          <w:color w:val="000000"/>
        </w:rPr>
        <w:t>AAA.茶叶小妹小娟</w:t>
      </w:r>
      <w:r>
        <w:tab/>
      </w:r>
      <w:r>
        <w:rPr>
          <w:color w:val="000000"/>
        </w:rPr>
        <w:t>“早知道应该和你一起来的，”他松开怀抱后退一步，又仔仔细细的将你从上到下看了一遍方才安心。风月院岚将你递来的枪收回到宽大的衣袍下，“其他事怎么比得上菊理重要？菊理要是出了什么事父亲可是要伤心死了…啊，这个，我前些日子和菊理说过要兜风，既然是顺利的凯旋，就当做是庆祝吧。再者说，我开什么样的车还会有人置噱吗？”他轻轻的牵起你的手，终于才感受到踏实的安全感，带着你向对面走去。</w:t>
      </w:r>
    </w:p>
    <w:p>
      <w:r>
        <w:rPr>
          <w:color w:val="AA00AA"/>
        </w:rPr>
        <w:t>梦野 菊理</w:t>
      </w:r>
      <w:r>
        <w:tab/>
      </w:r>
      <w:r>
        <w:rPr>
          <w:color w:val="AA00AA"/>
        </w:rPr>
        <w:t>（fyyl太装逼了）</w:t>
      </w:r>
    </w:p>
    <w:p>
      <w:r>
        <w:rPr>
          <w:color w:val="000000"/>
        </w:rPr>
        <w:t>AAA.茶叶小妹小娟</w:t>
      </w:r>
      <w:r>
        <w:tab/>
      </w:r>
      <w:r>
        <w:rPr>
          <w:color w:val="000000"/>
        </w:rPr>
        <w:t>（bking属性无法阻挡）</w:t>
      </w:r>
    </w:p>
    <w:p>
      <w:r>
        <w:rPr>
          <w:color w:val="AA00AA"/>
        </w:rPr>
        <w:t>梦野 菊理</w:t>
      </w:r>
      <w:r>
        <w:tab/>
      </w:r>
      <w:r>
        <w:rPr>
          <w:color w:val="AA00AA"/>
        </w:rPr>
        <w:t>“兜风吗，我没问题，但是还请您别开太快了…”又想到自己刚才为了装逼演出的那段，结果现在真的就要坐在车上了。忽然想起来什么似的，拽了拽他的手，原本认真地说话到最后又变成了不管不顾的撒娇和撒泼：“对了，想问一下您真的对春城伯父……下了艺术病吗？倒是想请您手下留情，至少春城朔也帮了我不少，您也知道我朋友根本不是很多，基于这份情谊的话至少希望春城伯父不要莫名其妙死掉哇！那也太恐怖了！清水死了，空庭警官都骗我那么苦，春城朔再不陪我玩的话我就真的很无聊了啊！”</w:t>
      </w:r>
    </w:p>
    <w:p>
      <w:r>
        <w:rPr>
          <w:color w:val="000000"/>
        </w:rPr>
        <w:t>AAA.茶叶小妹小娟</w:t>
      </w:r>
      <w:r>
        <w:tab/>
      </w:r>
      <w:r>
        <w:rPr>
          <w:color w:val="000000"/>
        </w:rPr>
        <w:t>“没问题，最近发生了很多事情，我也只是想带菊理散散心罢了，长期处于压抑的状态下会很难受的…我们上去说吧。”他牵住你的手停滞了一下，随即恢复如常。你们坐上车，风月院岚替你贴心地系上安全带。 他听从你的话刻意放慢了车速，你能透过明净的车窗将外面的夜景尽收眼底，车还在行进着、驶离了喧闹的城市，繁华的大厦和店面开始变换成低矮的平房和光秃秃的农田，那是全然不同的、被繁星点缀的新世界，暗紫色天穹之上的星河旋转着闪烁，随身音响低沉温柔的曲调清晰入耳，星光之城，只偏爱夜色动人。 这一路他都没再说话，风月院岚看着前方的路况，眼睛不自觉的瞥向副驾的你，冷不丁的开口。 “…所以我说，有些事情菊理知道了一定会生气。倒是很敏锐，是朔告诉你的吗？”</w:t>
      </w:r>
    </w:p>
    <w:p>
      <w:r>
        <w:rPr>
          <w:color w:val="AA00AA"/>
        </w:rPr>
        <w:t>梦野 菊理</w:t>
      </w:r>
      <w:r>
        <w:tab/>
      </w:r>
      <w:r>
        <w:rPr>
          <w:color w:val="AA00AA"/>
        </w:rPr>
        <w:t>“嗯。”我没有看他，只是轻轻点了点头，望向外面的风景，呼吸新鲜空气，感受着音乐在耳畔流动的声响，手指点了点半降的玻璃窗：“生气吗？是父亲您瞒着我干的脏活还是什么？不，平心而论的话我其实根本不在乎春城伯父会不会死掉又或者其他，但是我大概猜出来了，您当时是去见春城伯父了吧。其他的艺术病是冬鸠下的，但是春城伯父身上的大概是您亲自种的，朔质问我难道春城伯父只是您手下的一把刀，用完了就扔——唉，我当然能理解您需要一个替罪羊，但是也和我刚才说的一样，春城朔帮了我许多，好不容易多了一个‘朋友’，知根知底的总比某些外来的要好吧。” 说完这段话扭过头坦坦荡荡地朝他甜甜地笑了起来：“说起来喔，您知道我在空庭那边说了什么吗？我说我要成为下一个‘风月院岚’。不过说实话，我不觉得我会比您更厉害，所以我也有过打算，我认为涉黑这方面确实有点太冒险了，而且万一有仇家报复您怎么办？正如之前所说啦，其他的人家伙我平心而论不在乎，但是您的安危肯定是第一吧？所以对于春城伯父的性命，就当是您给养的老狗养老送终吧，至于其他的脏活…”手指抬到唇边，佯装为难的困惑起来：“其实我在想，如果我都子承父业了，春城朔应该也可以吧？啊哈，开个玩笑，比起这个，还是在法律的边缘蹦迪更安全一点。”</w:t>
      </w:r>
    </w:p>
    <w:p>
      <w:r>
        <w:rPr>
          <w:color w:val="AA00AA"/>
        </w:rPr>
        <w:t>梦野 菊理</w:t>
      </w:r>
      <w:r>
        <w:tab/>
      </w:r>
      <w:r>
        <w:rPr>
          <w:color w:val="AA00AA"/>
        </w:rPr>
        <w:t>（。）</w:t>
      </w:r>
    </w:p>
    <w:p>
      <w:r>
        <w:rPr>
          <w:color w:val="AA00AA"/>
        </w:rPr>
        <w:t>梦野 菊理</w:t>
      </w:r>
      <w:r>
        <w:tab/>
      </w:r>
      <w:r>
        <w:rPr>
          <w:color w:val="AA00AA"/>
        </w:rPr>
        <w:t>（真坏透了）</w:t>
      </w:r>
    </w:p>
    <w:p>
      <w:r>
        <w:rPr>
          <w:color w:val="000000"/>
        </w:rPr>
        <w:t>AAA.茶叶小妹小娟</w:t>
      </w:r>
      <w:r>
        <w:tab/>
      </w:r>
      <w:r>
        <w:rPr>
          <w:color w:val="000000"/>
        </w:rPr>
        <w:t>“菊理很聪明，几乎都说中了哦，这一点真是让我欣慰，和你想的不错…我也和你说过最近某条产业链出了纰漏，这些罪责必须要有人顶上，就算警部想要息事宁人，也总需要个理由。”摇下车窗是清爽的风，不同于城市的浑浊，流通着雨后的清新、潮湿的味道，他依旧看着前方的路面，轻声回答。 “啊——朔那孩子的心情倒是可以理解，但对有些人来说，死亡才是另一种方式的解脱…你知道吗？菊理，我一直觉得那种人很可怜，被打压了十八年，还要为了莫名其妙的执念坚守着那样一个春日亭…但这有什么可值得同情的呢？越是这样，越是成全了我，当初我还真是怕他鱼死网破。”提及此处，风月院岚开怀的笑出声来，依旧是三月春风般和煦温暖的嗓音，吐出的话语却冷情刺骨。 “春城留声死了，他的父辈、他自己，还有很多不属于他的罪孽都会审判在他的身上，也只在他的身上，倒也印证了他所期望的，春日亭永远干干净净，曾经的仇怨和罪恶都会一笔勾销，不及后人。菊理明白吗？只有春城留声真真正正的死去，他一直以来的心愿才会达成。”他的指尖一下、一下的叩击着手刹旁边的塑料平台，斜眼对上你的笑容，车缓缓停在路边，不远处，是一栋修葺古朴清雅的尖顶房屋。 “啊呀、如果菊理想那么做的话，就去试试看吧，我是全力支持的，本来就是要留给你的产业，你当然有权利决定它的未来发展，我相信菊理不会让我失望。”他伸手揉了揉你的头发，“说了这么多，其实是来找我求情吧，这个月已经第二次了哦？难道我看上去是什么会做慈善的人吗。…俗话说事不过三，如果是菊理第二次的请求，还是可以勉强答应一下的，不过这下又少不了麻烦，菊理要怎么赔偿我好呢——说起来，马上到要入春的日子了，到时候陪父亲去看看祭典吧。”</w:t>
      </w:r>
    </w:p>
    <w:p>
      <w:r>
        <w:rPr>
          <w:color w:val="000000"/>
        </w:rPr>
        <w:t>AAA.茶叶小妹小娟</w:t>
      </w:r>
      <w:r>
        <w:tab/>
      </w:r>
      <w:r>
        <w:rPr>
          <w:color w:val="000000"/>
        </w:rPr>
        <w:t>（纳尼怎么这么多）</w:t>
      </w:r>
    </w:p>
    <w:p>
      <w:r>
        <w:rPr>
          <w:color w:val="000000"/>
        </w:rPr>
        <w:t>AAA.茶叶小妹小娟</w:t>
      </w:r>
      <w:r>
        <w:tab/>
      </w:r>
      <w:r>
        <w:rPr>
          <w:color w:val="000000"/>
        </w:rPr>
        <w:t>（早知道分开发了淦）</w:t>
      </w:r>
    </w:p>
    <w:p>
      <w:r>
        <w:rPr>
          <w:color w:val="AA00AA"/>
        </w:rPr>
        <w:t>梦野 菊理</w:t>
      </w:r>
      <w:r>
        <w:tab/>
      </w:r>
      <w:r>
        <w:rPr>
          <w:color w:val="AA00AA"/>
        </w:rPr>
        <w:t>（）</w:t>
      </w:r>
    </w:p>
    <w:p>
      <w:r>
        <w:rPr>
          <w:color w:val="AA00AA"/>
        </w:rPr>
        <w:t>梦野 菊理</w:t>
      </w:r>
      <w:r>
        <w:tab/>
      </w:r>
      <w:r>
        <w:rPr>
          <w:color w:val="AA00AA"/>
        </w:rPr>
        <w:t>（我受不了了）</w:t>
      </w:r>
    </w:p>
    <w:p>
      <w:r>
        <w:rPr>
          <w:color w:val="AA00AA"/>
        </w:rPr>
        <w:t>梦野 菊理</w:t>
      </w:r>
      <w:r>
        <w:tab/>
      </w:r>
      <w:r>
        <w:rPr>
          <w:color w:val="AA00AA"/>
        </w:rPr>
        <w:t>（这两人）</w:t>
      </w:r>
    </w:p>
    <w:p>
      <w:r>
        <w:rPr>
          <w:color w:val="AA00AA"/>
        </w:rPr>
        <w:t>梦野 菊理</w:t>
      </w:r>
      <w:r>
        <w:tab/>
      </w:r>
      <w:r>
        <w:rPr>
          <w:color w:val="AA00AA"/>
        </w:rPr>
        <w:t>（为什么这么搞笑）</w:t>
      </w:r>
    </w:p>
    <w:p>
      <w:r>
        <w:rPr>
          <w:color w:val="000000"/>
        </w:rPr>
        <w:t>AAA.茶叶小妹小娟</w:t>
      </w:r>
      <w:r>
        <w:tab/>
      </w:r>
      <w:r>
        <w:rPr>
          <w:color w:val="000000"/>
        </w:rPr>
        <w:t>（，，，没关系奶牛猫会自动分段的奶牛猫加油）</w:t>
      </w:r>
    </w:p>
    <w:p>
      <w:r>
        <w:rPr>
          <w:color w:val="AA00AA"/>
        </w:rPr>
        <w:t>梦野 菊理</w:t>
      </w:r>
      <w:r>
        <w:tab/>
      </w:r>
      <w:r>
        <w:rPr>
          <w:color w:val="AA00AA"/>
        </w:rPr>
        <w:t>（奶牛猫加油）</w:t>
      </w:r>
    </w:p>
    <w:p>
      <w:r>
        <w:rPr>
          <w:color w:val="AA00AA"/>
        </w:rPr>
        <w:t>梦野 菊理</w:t>
      </w:r>
      <w:r>
        <w:tab/>
      </w:r>
      <w:r>
        <w:rPr>
          <w:color w:val="AA00AA"/>
        </w:rPr>
        <w:t>“只是拜托您放过他吧，至于春城伯父之后的行为就看他们自己了。至于春城伯父会不会失望，会不会和春城朔吵架，那就是他们自己的事情了。这样就很像那种，被吊在病房的植物人，自己希望死，但是孩子们还是会砸钱养着他们，就是为了那个念想吧。”低着头顺从地让他揉着脑袋，想到自己的比喻又忍不住偷笑起来，听到他的话忍不住开始抱着他的胳膊晃而晃，卖乖地笑眯眯：“我知道爹最好啦——哎呀，人家之前也没要过什么东西嘛！就这两次，之后肯定不回了哦。您肯定也是知道之后祭典和C102撞了啊！嗯嗯但是没关系我会陪您去的，到时候要穿和服还是什么的都完全OK～不过说起来，这是哪里？”</w:t>
      </w:r>
    </w:p>
    <w:p>
      <w:r>
        <w:rPr>
          <w:color w:val="000000"/>
        </w:rPr>
        <w:t>AAA.茶叶小妹小娟</w:t>
      </w:r>
      <w:r>
        <w:tab/>
      </w:r>
      <w:r>
        <w:rPr>
          <w:color w:val="000000"/>
        </w:rPr>
        <w:t>“…那就当留个念想吧？反正是菊理要求的，干脆好事做到底，送他个顺水人情。”风月院岚耸耸肩，撩起一缕发丝旋在手中把玩。“人在困境的时候总会混乱呢，虽然我们才算是罪魁祸首…不过朔再怎么怨恨我都无所谓，只要他记住菊理的恩情就够了。”</w:t>
      </w:r>
    </w:p>
    <w:p>
      <w:r>
        <w:rPr>
          <w:color w:val="000000"/>
        </w:rPr>
        <w:t>AAA.茶叶小妹小娟</w:t>
      </w:r>
      <w:r>
        <w:tab/>
      </w:r>
      <w:r>
        <w:rPr>
          <w:color w:val="000000"/>
        </w:rPr>
        <w:t>“春日亭没有春城留声才会干净，警局那边数罪并罚，恐怕是只有绞刑才能够，但受刑的是谁可就不一定了。”他将车熄火，带着你走到房屋前，或许更应该称作是庭院，虽然还是冬日的荒凉，地下深埋的种子在未来会破土而出、生根发芽，届时又是一派生机盎然的景象。</w:t>
      </w:r>
    </w:p>
    <w:p>
      <w:r>
        <w:rPr>
          <w:color w:val="000000"/>
        </w:rPr>
        <w:t>AAA.茶叶小妹小娟</w:t>
      </w:r>
      <w:r>
        <w:tab/>
      </w:r>
      <w:r>
        <w:rPr>
          <w:color w:val="000000"/>
        </w:rPr>
        <w:t>“就当是了他一桩心愿吧，只要名义上这个人不存在，所有过往都会一笔勾销…唉、要不是菊理这么好心，我可不会做这些后患无穷又多余的事，早知道该教你不能心软的，总要害了你。”风月院岚似乎是被自己这句话逗笑了，羽织宽大的袖子掩住嘴角。“我自己又何尝不是呢，都说人一旦有了软肋就会变得脆弱，到底和菊理妥协多少次了？不说这个了。”</w:t>
      </w:r>
    </w:p>
    <w:p>
      <w:r>
        <w:rPr>
          <w:color w:val="000000"/>
        </w:rPr>
        <w:t>AAA.茶叶小妹小娟</w:t>
      </w:r>
      <w:r>
        <w:tab/>
      </w:r>
      <w:r>
        <w:rPr>
          <w:color w:val="000000"/>
        </w:rPr>
        <w:t>他带你走入庭院的房屋，内部的装潢华丽又不乏现代感，这里所有的陈设都是按照你的喜好所设计，风月院岚的手指向屋顶的天窗，那里倒映着天河的璀璨。</w:t>
      </w:r>
    </w:p>
    <w:p>
      <w:r>
        <w:rPr>
          <w:color w:val="000000"/>
        </w:rPr>
        <w:t>AAA.茶叶小妹小娟</w:t>
      </w:r>
      <w:r>
        <w:tab/>
      </w:r>
      <w:r>
        <w:rPr>
          <w:color w:val="000000"/>
        </w:rPr>
        <w:t>“这是我送给菊理的第一件礼物。”他凑近你的耳畔，“像某些人长期压抑着心情会生病的…但我想菊理一生平安喜乐、顺遂无忧，不管是作为平时的消遣、悲伤时的去处还是单纯的资产都可以，这里晚上抬头就能看见满天星河，用来放松也不错，我的菊理适合最好的。”</w:t>
      </w:r>
    </w:p>
    <w:p>
      <w:r>
        <w:rPr>
          <w:color w:val="AA00AA"/>
        </w:rPr>
        <w:t>梦野 菊理</w:t>
      </w:r>
      <w:r>
        <w:tab/>
      </w:r>
      <w:r>
        <w:rPr>
          <w:color w:val="AA00AA"/>
        </w:rPr>
        <w:t>“朔这家伙其实是个笨蛋，冬鸠对他随便勾勾手指，就相信了这个来路不明的外地人做搭档，我义正言辞地说让他来找您质问，他就哑火的觉得一切都是其他人做的。”踏入此间屋子简直眼前一亮，转了个圈后兴高采烈地憋不住笑意，望着漫天星河掏出手机就咔咔咔连拍九宫格，半开玩笑地吐槽：“您说错了！这不叫心软，这叫合理利用资源，又或者说可以叫共情和怜悯吧。处于上位者手中漏出些许的资源都能让下位者感恩戴德，既然您都决意要抛弃春城伯父了，那我也要为自己培养出替罪羊和心腹吧～”</w:t>
      </w:r>
    </w:p>
    <w:p>
      <w:r>
        <w:rPr>
          <w:color w:val="AA00AA"/>
        </w:rPr>
        <w:t>梦野 菊理</w:t>
      </w:r>
      <w:r>
        <w:tab/>
      </w:r>
      <w:r>
        <w:rPr>
          <w:color w:val="AA00AA"/>
        </w:rPr>
        <w:t>“您这话说得有点像是内涵某些人，但是我对此点破不说破。”语气被吹到耳边有些痒，稍微往后退了退提起洋装的衣摆朝他转了两圈，微微躬身朝他毕恭毕敬地低头，像是展示自己的发旋。随后毫无顾忌地牵起他的手，没有比一个父亲更了解他的孩子，毕竟他早知道自己好似要剥开洋葱表皮一样层层包裹下是空空荡荡的芯，精致漂亮的洋娃娃其实本质上也和他没有任何的区别：“您送我的东西太多太满，不管是真心还是假意，从十年前您在孤儿院牵起我的手的时候我就认定您为我的父亲——我根本没有任何对我亲生父母的印象，也是您让我体会到了京都独生子的优越之处。所以说呀还是养育之恩更重一些吧？您送我的太多了，这些礼物倒不是最重要的。我最想要的是您之后如同那句祝福一样平安顺遂，如果您做不到的话，恐怕我永远也不会不幸福不快乐。”</w:t>
      </w:r>
    </w:p>
    <w:p>
      <w:r>
        <w:rPr>
          <w:color w:val="AA00AA"/>
        </w:rPr>
        <w:t>梦野 菊理</w:t>
      </w:r>
      <w:r>
        <w:tab/>
      </w:r>
      <w:r>
        <w:rPr>
          <w:color w:val="AA00AA"/>
        </w:rPr>
        <w:t>“这就是我十八岁的生日愿望，希望风月院岚可以永远健康永远平安顺遂…当然，最好也不要经历更年期。”</w:t>
      </w:r>
    </w:p>
    <w:p>
      <w:r>
        <w:rPr>
          <w:color w:val="000000"/>
        </w:rPr>
        <w:t>AAA.茶叶小妹小娟</w:t>
      </w:r>
      <w:r>
        <w:tab/>
      </w:r>
      <w:r>
        <w:rPr>
          <w:color w:val="000000"/>
        </w:rPr>
        <w:t>“那就是菊理的事情了哦？往后这些也不归我来管，只要不是错信他人就好…啊、这个我会替你解决的。”月影爬上树梢，皎洁的白穿过窗。他浸泡在琉璃般的流光中，披着悲悯的光尘。</w:t>
      </w:r>
    </w:p>
    <w:p>
      <w:r>
        <w:rPr>
          <w:color w:val="000000"/>
        </w:rPr>
        <w:t>AAA.茶叶小妹小娟</w:t>
      </w:r>
      <w:r>
        <w:tab/>
      </w:r>
      <w:r>
        <w:rPr>
          <w:color w:val="000000"/>
        </w:rPr>
        <w:t>你想起在很多年前，他似乎也是这样笑着，那是除却风月的另一种清绝，他牵起你的手，将你带离了原本枯燥的黑白，从此世界开始有了颜色。 无论真心或是假意，在时间的检验下总会证明一切，十多年来的依存与陪伴，虚假也成了真情。风月院岚回握住你，你的手被包裹在他温暖的手掌中。</w:t>
      </w:r>
    </w:p>
    <w:p>
      <w:r>
        <w:rPr>
          <w:color w:val="000000"/>
        </w:rPr>
        <w:t>AAA.茶叶小妹小娟</w:t>
      </w:r>
      <w:r>
        <w:tab/>
      </w:r>
      <w:r>
        <w:rPr>
          <w:color w:val="000000"/>
        </w:rPr>
        <w:t>“那借你吉言，就算是为了菊理父亲也会好好努力的？”岁月从来未在他脸上留下痕迹，像受时间眷顾的人，也会因你的话而害怕离去。风月院岚将你的手牵引、虔诚的抵住他的额头。“之前我从未想过这些，或许只是达到目的就足够了，但菊理是不同的，倒是真让我舍不得就草率的离开这个世界了。咳、这是什么话，我还没有老到那个地步吧。”</w:t>
      </w:r>
    </w:p>
    <w:p>
      <w:r>
        <w:rPr>
          <w:color w:val="000000"/>
        </w:rPr>
        <w:t>AAA.茶叶小妹小娟</w:t>
      </w:r>
      <w:r>
        <w:tab/>
      </w:r>
      <w:r>
        <w:rPr>
          <w:color w:val="000000"/>
        </w:rPr>
        <w:t>他的声音停顿了一下。</w:t>
      </w:r>
    </w:p>
    <w:p>
      <w:r>
        <w:rPr>
          <w:color w:val="000000"/>
        </w:rPr>
        <w:t>AAA.茶叶小妹小娟</w:t>
      </w:r>
      <w:r>
        <w:tab/>
      </w:r>
      <w:r>
        <w:rPr>
          <w:color w:val="000000"/>
        </w:rPr>
        <w:t>“我知道你可能不信…但菊理，我现在所说的话，句句真心。”</w:t>
      </w:r>
    </w:p>
    <w:p>
      <w:r>
        <w:rPr>
          <w:color w:val="000000"/>
        </w:rPr>
        <w:t>AAA.茶叶小妹小娟</w:t>
      </w:r>
      <w:r>
        <w:tab/>
      </w:r>
      <w:r>
        <w:rPr>
          <w:color w:val="000000"/>
        </w:rPr>
        <w:t>细碎的流沙铺成的天河流淌在青紫色的天宇之上，熄了灯的城郊静谧，树影稀疏。你能感受到他额头的温热，触觉是真实的。</w:t>
      </w:r>
    </w:p>
    <w:p>
      <w:r>
        <w:rPr>
          <w:color w:val="000000"/>
        </w:rPr>
        <w:t>AAA.茶叶小妹小娟</w:t>
      </w:r>
      <w:r>
        <w:tab/>
      </w:r>
      <w:r>
        <w:rPr>
          <w:color w:val="000000"/>
        </w:rPr>
        <w:t>如果神明肯听一听我的愿望，那么我想你晚安，愿你的梦里总有星星。 可惜我不信神明，却有着同样的愿景，只想将明天予你、将春天予你，将我所有的一切全部赠你。</w:t>
      </w:r>
    </w:p>
    <w:p>
      <w:r>
        <w:rPr>
          <w:color w:val="000000"/>
        </w:rPr>
        <w:t>AAA.茶叶小妹小娟</w:t>
      </w:r>
      <w:r>
        <w:tab/>
      </w:r>
      <w:r>
        <w:rPr>
          <w:color w:val="000000"/>
        </w:rPr>
        <w:t>2月14日已经过去，时间不会为任何一人所停驻，经历了几番波折，你迎来了一段平静的日子，不再有生离死别的烂俗桥段，生活还要继续下去。只是自天台之后，有的人好像人间蒸发。半个月以来，你没有收到和“空庭安久乐”这个名字有关的任何消息。</w:t>
      </w:r>
    </w:p>
    <w:p>
      <w:r>
        <w:rPr>
          <w:color w:val="000000"/>
        </w:rPr>
        <w:t>AAA.茶叶小妹小娟</w:t>
      </w:r>
      <w:r>
        <w:tab/>
      </w:r>
      <w:r>
        <w:rPr>
          <w:color w:val="000000"/>
        </w:rPr>
        <w:t>后来你接到诊所联络，空庭将你先前替他缴费的钱留在诊所病床上，接着又不见踪影。</w:t>
      </w:r>
    </w:p>
    <w:p>
      <w:r>
        <w:rPr>
          <w:color w:val="000000"/>
        </w:rPr>
        <w:t>AAA.茶叶小妹小娟</w:t>
      </w:r>
      <w:r>
        <w:tab/>
      </w:r>
      <w:r>
        <w:rPr>
          <w:color w:val="000000"/>
        </w:rPr>
        <w:t>没有署名，也没有其他文字留言。</w:t>
      </w:r>
    </w:p>
    <w:p>
      <w:r>
        <w:rPr>
          <w:color w:val="000000"/>
        </w:rPr>
        <w:t>AAA.茶叶小妹小娟</w:t>
      </w:r>
      <w:r>
        <w:tab/>
      </w:r>
      <w:r>
        <w:rPr>
          <w:color w:val="000000"/>
        </w:rPr>
        <w:t>之后陆续是一些点心、花束、你喜欢的谷子以及其他五花八门的东西，像乌鸦喜好收集的习惯，衔着亮晶晶的小玩意儿放在家门口，它们无一例外是空庭那段时间作为“私生饭”带过的礼物。</w:t>
      </w:r>
    </w:p>
    <w:p>
      <w:r>
        <w:rPr>
          <w:color w:val="000000"/>
        </w:rPr>
        <w:t>AAA.茶叶小妹小娟</w:t>
      </w:r>
      <w:r>
        <w:tab/>
      </w:r>
      <w:r>
        <w:rPr>
          <w:color w:val="000000"/>
        </w:rPr>
        <w:t>你不确定这样莫名其妙的行为能否和“道歉”画上等号……连道歉都不会当面说出口的人，想想是空庭安久乐，一瞬间好像也合理了起来。</w:t>
      </w:r>
    </w:p>
    <w:p>
      <w:r>
        <w:rPr>
          <w:color w:val="AA00AA"/>
        </w:rPr>
        <w:t>梦野 菊理</w:t>
      </w:r>
      <w:r>
        <w:tab/>
      </w:r>
      <w:r>
        <w:rPr>
          <w:color w:val="AA00AA"/>
        </w:rPr>
        <w:t>（）</w:t>
      </w:r>
    </w:p>
    <w:p>
      <w:r>
        <w:rPr>
          <w:color w:val="000000"/>
        </w:rPr>
        <w:t>AAA.茶叶小妹小娟</w:t>
      </w:r>
      <w:r>
        <w:tab/>
      </w:r>
      <w:r>
        <w:rPr>
          <w:color w:val="000000"/>
        </w:rPr>
        <w:t>（。。。）</w:t>
      </w:r>
    </w:p>
    <w:p>
      <w:r>
        <w:rPr>
          <w:color w:val="AA00AA"/>
        </w:rPr>
        <w:t>梦野 菊理</w:t>
      </w:r>
      <w:r>
        <w:tab/>
      </w:r>
      <w:r>
        <w:rPr>
          <w:color w:val="AA00AA"/>
        </w:rPr>
        <w:t>（哪来的乌鸦！！）</w:t>
      </w:r>
    </w:p>
    <w:p>
      <w:r>
        <w:rPr>
          <w:color w:val="000000"/>
        </w:rPr>
        <w:t>AAA.茶叶小妹小娟</w:t>
      </w:r>
      <w:r>
        <w:tab/>
      </w:r>
      <w:r>
        <w:rPr>
          <w:color w:val="000000"/>
        </w:rPr>
        <w:t>（白色乌鸦的报恩）</w:t>
      </w:r>
    </w:p>
    <w:p>
      <w:r>
        <w:rPr>
          <w:color w:val="AA00AA"/>
        </w:rPr>
        <w:t>梦野 菊理</w:t>
      </w:r>
      <w:r>
        <w:tab/>
      </w:r>
      <w:r>
        <w:rPr>
          <w:color w:val="AA00AA"/>
        </w:rPr>
        <w:t>除了谷子以外，其他的都让他原封不动的摆在那边，谷子不能生锈啊…顺便还是很生气的把那些谷子挂煤炉。</w:t>
      </w:r>
    </w:p>
    <w:p>
      <w:r>
        <w:rPr>
          <w:color w:val="000000"/>
        </w:rPr>
        <w:t>AAA.茶叶小妹小娟</w:t>
      </w:r>
      <w:r>
        <w:tab/>
      </w:r>
      <w:r>
        <w:rPr>
          <w:color w:val="000000"/>
        </w:rPr>
        <w:t>即使送过来的礼物依旧被摆放在那里，甚至于花束开始枯萎、食物开始腐烂，对方似乎也没有气馁的样子，不间断的每天送着不同的花样，几天后，送来的点心上贴了一张便利签： 「菊理先生，这些赔礼是我送的，不是陌生人，您可以放心收下。」</w:t>
      </w:r>
    </w:p>
    <w:p>
      <w:r>
        <w:rPr>
          <w:color w:val="000000"/>
        </w:rPr>
        <w:t>AAA.茶叶小妹小娟</w:t>
      </w:r>
      <w:r>
        <w:tab/>
      </w:r>
      <w:r>
        <w:rPr>
          <w:color w:val="000000"/>
        </w:rPr>
        <w:t>不知道为什么，这个人好像总自大到觉得自己很贴心的样子。</w:t>
      </w:r>
    </w:p>
    <w:p>
      <w:r>
        <w:rPr>
          <w:color w:val="AA00AA"/>
        </w:rPr>
        <w:t>梦野 菊理</w:t>
      </w:r>
      <w:r>
        <w:tab/>
      </w:r>
      <w:r>
        <w:rPr>
          <w:color w:val="AA00AA"/>
        </w:rPr>
        <w:t>（……）</w:t>
      </w:r>
    </w:p>
    <w:p>
      <w:r>
        <w:rPr>
          <w:color w:val="000000"/>
        </w:rPr>
        <w:t>AAA.茶叶小妹小娟</w:t>
      </w:r>
      <w:r>
        <w:tab/>
      </w:r>
      <w:r>
        <w:rPr>
          <w:color w:val="000000"/>
        </w:rPr>
        <w:t>（很神金这个人）</w:t>
      </w:r>
    </w:p>
    <w:p>
      <w:r>
        <w:rPr>
          <w:color w:val="AA00AA"/>
        </w:rPr>
        <w:t>梦野 菊理</w:t>
      </w:r>
      <w:r>
        <w:tab/>
      </w:r>
      <w:r>
        <w:rPr>
          <w:color w:val="AA00AA"/>
        </w:rPr>
        <w:t>同样也写便签：就是因为是你的礼物吧！？要道歉倒是老老实实道歉啊！！</w:t>
      </w:r>
    </w:p>
    <w:p>
      <w:r>
        <w:rPr>
          <w:color w:val="000000"/>
        </w:rPr>
        <w:t>AAA.茶叶小妹小娟</w:t>
      </w:r>
      <w:r>
        <w:tab/>
      </w:r>
      <w:r>
        <w:rPr>
          <w:color w:val="000000"/>
        </w:rPr>
        <w:t>你将同样的便签留在原处，第二天清晨再路过时，你留下的便签和点心一同消失在门口，没有明确的态度，也没有回话。</w:t>
      </w:r>
    </w:p>
    <w:p>
      <w:r>
        <w:rPr>
          <w:color w:val="000000"/>
        </w:rPr>
        <w:t>AAA.茶叶小妹小娟</w:t>
      </w:r>
      <w:r>
        <w:tab/>
      </w:r>
      <w:r>
        <w:rPr>
          <w:color w:val="000000"/>
        </w:rPr>
        <w:t>就当你以为又要自顾自的消失一段时间后，一个白色的扎着高马尾的脑袋从栏杆处探出头来，伴随着驱走薄雾的晨曦微光，出现在你眼前、将近半个月未见的空庭。空庭站起身，脸颊紧贴住栏杆，被拦在外面眼巴巴的望着你，就像你第一次见、像他每一次来找你一样。</w:t>
      </w:r>
    </w:p>
    <w:p>
      <w:r>
        <w:rPr>
          <w:color w:val="000000"/>
        </w:rPr>
        <w:t>AAA.茶叶小妹小娟</w:t>
      </w:r>
      <w:r>
        <w:tab/>
      </w:r>
      <w:r>
        <w:rPr>
          <w:color w:val="000000"/>
        </w:rPr>
        <w:t>他今天穿着一身风衣，虽然左腿依然有些趔趄，但看上去能够不依靠拐杖正常行走了。</w:t>
      </w:r>
    </w:p>
    <w:p>
      <w:r>
        <w:rPr>
          <w:color w:val="AA00AA"/>
        </w:rPr>
        <w:t>梦野 菊理</w:t>
      </w:r>
      <w:r>
        <w:tab/>
      </w:r>
      <w:r>
        <w:rPr>
          <w:color w:val="AA00AA"/>
        </w:rPr>
        <w:t>（哇冷酷萨摩耶）</w:t>
      </w:r>
    </w:p>
    <w:p>
      <w:r>
        <w:rPr>
          <w:color w:val="000000"/>
        </w:rPr>
        <w:t>AAA.茶叶小妹小娟</w:t>
      </w:r>
      <w:r>
        <w:tab/>
      </w:r>
      <w:r>
        <w:rPr>
          <w:color w:val="000000"/>
        </w:rPr>
        <w:t>“……菊理先生！”他犹豫片刻，想要喊住你。</w:t>
      </w:r>
    </w:p>
    <w:p>
      <w:r>
        <w:rPr>
          <w:color w:val="000000"/>
        </w:rPr>
        <w:t>AAA.茶叶小妹小娟</w:t>
      </w:r>
      <w:r>
        <w:tab/>
      </w:r>
      <w:r>
        <w:rPr>
          <w:color w:val="000000"/>
        </w:rPr>
        <w:t>（不装男大爱穿风衣的冷酷装逼耶耶）</w:t>
      </w:r>
    </w:p>
    <w:p>
      <w:r>
        <w:rPr>
          <w:color w:val="AA00AA"/>
        </w:rPr>
        <w:t>梦野 菊理</w:t>
      </w:r>
      <w:r>
        <w:tab/>
      </w:r>
      <w:r>
        <w:rPr>
          <w:color w:val="AA00AA"/>
        </w:rPr>
        <w:t>“怎么了，空庭警官。”我站在庭院另一侧，抱臂和他谈话：“谷子还没卖出去呢，到时候把钱也一起还给你。”</w:t>
      </w:r>
    </w:p>
    <w:p>
      <w:r>
        <w:rPr>
          <w:color w:val="000000"/>
        </w:rPr>
        <w:t>AAA.茶叶小妹小娟</w:t>
      </w:r>
      <w:r>
        <w:tab/>
      </w:r>
      <w:r>
        <w:rPr>
          <w:color w:val="000000"/>
        </w:rPr>
        <w:t>“…不要，那是送给菊理先生的礼物，我没有收回来的道理。”他将手抬上来，拿着一对你很熟悉、又是重新缝纫的布偶。</w:t>
      </w:r>
    </w:p>
    <w:p>
      <w:r>
        <w:rPr>
          <w:color w:val="000000"/>
        </w:rPr>
        <w:t>AAA.茶叶小妹小娟</w:t>
      </w:r>
      <w:r>
        <w:tab/>
      </w:r>
      <w:r>
        <w:rPr>
          <w:color w:val="000000"/>
        </w:rPr>
        <w:t>“你当我是来道歉的也可以。”空庭低下头，将脸埋入风衣的领子，声音闷闷的传出来。“虽然这是必要的欺骗，但是我没有欺骗感情…我对菊理先生说的话都是真心的…再送半个月的礼物，可不可以算把之前一个月的感情还完了？”</w:t>
      </w:r>
    </w:p>
    <w:p>
      <w:r>
        <w:rPr>
          <w:color w:val="000000"/>
        </w:rPr>
        <w:t>AAA.茶叶小妹小娟</w:t>
      </w:r>
      <w:r>
        <w:tab/>
      </w:r>
      <w:r>
        <w:rPr>
          <w:color w:val="000000"/>
        </w:rPr>
        <w:t>空庭小心翼翼地把布偶们放在平台上，虽然隔着距离看不清楚，但你觉得他的缝纫技术好像并没有长进。</w:t>
      </w:r>
    </w:p>
    <w:p>
      <w:r>
        <w:rPr>
          <w:color w:val="AA00AA"/>
        </w:rPr>
        <w:t>梦野 菊理</w:t>
      </w:r>
      <w:r>
        <w:tab/>
      </w:r>
      <w:r>
        <w:rPr>
          <w:color w:val="AA00AA"/>
        </w:rPr>
        <w:t>（）</w:t>
      </w:r>
    </w:p>
    <w:p>
      <w:r>
        <w:rPr>
          <w:color w:val="AA00AA"/>
        </w:rPr>
        <w:t>梦野 菊理</w:t>
      </w:r>
      <w:r>
        <w:tab/>
      </w:r>
      <w:r>
        <w:rPr>
          <w:color w:val="AA00AA"/>
        </w:rPr>
        <w:t>（谁在喜欢这个爹味男）</w:t>
      </w:r>
    </w:p>
    <w:p>
      <w:r>
        <w:rPr>
          <w:color w:val="000000"/>
        </w:rPr>
        <w:t>AAA.茶叶小妹小娟</w:t>
      </w:r>
      <w:r>
        <w:tab/>
      </w:r>
      <w:r>
        <w:rPr>
          <w:color w:val="000000"/>
        </w:rPr>
        <w:t>（喜欢白毛的人）</w:t>
      </w:r>
    </w:p>
    <w:p>
      <w:r>
        <w:rPr>
          <w:color w:val="000000"/>
        </w:rPr>
        <w:t>AAA.茶叶小妹小娟</w:t>
      </w:r>
      <w:r>
        <w:tab/>
      </w:r>
      <w:r>
        <w:rPr>
          <w:color w:val="000000"/>
        </w:rPr>
        <w:t>（我草他甚至原模组要放狠话啊）</w:t>
      </w:r>
    </w:p>
    <w:p>
      <w:r>
        <w:rPr>
          <w:color w:val="000000"/>
        </w:rPr>
        <w:t>AAA.茶叶小妹小娟</w:t>
      </w:r>
      <w:r>
        <w:tab/>
      </w:r>
      <w:r>
        <w:rPr>
          <w:color w:val="000000"/>
        </w:rPr>
        <w:t>（神如经）</w:t>
      </w:r>
    </w:p>
    <w:p>
      <w:r>
        <w:rPr>
          <w:color w:val="AA00AA"/>
        </w:rPr>
        <w:t>梦野 菊理</w:t>
      </w:r>
      <w:r>
        <w:tab/>
      </w:r>
      <w:r>
        <w:rPr>
          <w:color w:val="AA00AA"/>
        </w:rPr>
        <w:t>露出一种以为自己听错的表情，哈？了一句：“所以你觉得还完这些礼物，甚至还是我没收下，自顾自地送完后就觉得可以两清了？空庭警官，你家里人没告诉你道歉应该怎么做吗，至少要让被道歉对象感受到确实很愧疚吧。”</w:t>
      </w:r>
    </w:p>
    <w:p>
      <w:r>
        <w:rPr>
          <w:color w:val="000000"/>
        </w:rPr>
        <w:t>AAA.茶叶小妹小娟</w:t>
      </w:r>
      <w:r>
        <w:tab/>
      </w:r>
      <w:r>
        <w:rPr>
          <w:color w:val="000000"/>
        </w:rPr>
        <w:t>“咦…我不是那个意思，嗯、现在也没有家人，不过我现在可以把事情分开来了，你不知道的事情，本来就不应该怪罪在不相干的人身上。”相当不合时宜的话，不过如果是眼前这个人也不奇怪，他用指尖将两个玩偶一点一点往里推。</w:t>
      </w:r>
    </w:p>
    <w:p>
      <w:r>
        <w:rPr>
          <w:color w:val="000000"/>
        </w:rPr>
        <w:t>AAA.茶叶小妹小娟</w:t>
      </w:r>
      <w:r>
        <w:tab/>
      </w:r>
      <w:r>
        <w:rPr>
          <w:color w:val="000000"/>
        </w:rPr>
        <w:t>“…我知道菊理先生不喜欢欺骗，也不喜欢隐瞒，所以我想和菊理先生重新认识一次，如果坦诚一点，你可不可以原谅我呢。”空庭顿了一下，补充道，你发现他的耳尖红的滴血，似乎在你的印象里，他如此坦诚的承认事实还是第一次。 “这是我很努力用半个月想出来的方法，如果哪里有问题希望菊理先生可以告诉我。”</w:t>
      </w:r>
    </w:p>
    <w:p>
      <w:r>
        <w:rPr>
          <w:color w:val="AA00AA"/>
        </w:rPr>
        <w:t>梦野 菊理</w:t>
      </w:r>
      <w:r>
        <w:tab/>
      </w:r>
      <w:r>
        <w:rPr>
          <w:color w:val="AA00AA"/>
        </w:rPr>
        <w:t>“……梦野菊理，十七岁，目前是停月剧场的歌舞伎主演。”盯着他看了许久，最终还是叹了口气，把那两个玩偶捡起来认真检查：“……之前你给我那个还被我放在抽屉里呢，我还没扔，该你了。”</w:t>
      </w:r>
    </w:p>
    <w:p>
      <w:r>
        <w:rPr>
          <w:color w:val="000000"/>
        </w:rPr>
        <w:t>AAA.茶叶小妹小娟</w:t>
      </w:r>
      <w:r>
        <w:tab/>
      </w:r>
      <w:r>
        <w:rPr>
          <w:color w:val="000000"/>
        </w:rPr>
        <w:t>“空庭安久乐…二十六岁，是警视厅的警察…只是暂时被停职而已，嗯、现在在餐厅打工，所以目前也不算是无业游民。”像泅泳的游鱼跃出水面，激起振荡的涟漪，他暗沉、死水般的眼睛里映入了清晨的朝阳，有了璀璨的光彩。在那些事之前，空庭总是那双亮晶晶的、无辜的眼眸和你诉说，连掺杂的几分假意都会被忽略，这个人的演技哪里都很拙劣，唯独在这里足够有迷惑性。</w:t>
      </w:r>
    </w:p>
    <w:p>
      <w:r>
        <w:rPr>
          <w:color w:val="000000"/>
        </w:rPr>
        <w:t>AAA.茶叶小妹小娟</w:t>
      </w:r>
      <w:r>
        <w:tab/>
      </w:r>
      <w:r>
        <w:rPr>
          <w:color w:val="000000"/>
        </w:rPr>
        <w:t>“那个…这次里面没有定位器和窃听器，这件事我也要道歉，我不会再那么做了。”开了口之后一切都顺理成章，他有些羞赧的垂下头，似乎可以幻视某种失落的大型犬类。“虽然现在这句话说很煞风景…但是我还是不会停止对停月剧场的追查的，至少在菊理先生彻底改变它之前。”</w:t>
      </w:r>
    </w:p>
    <w:p>
      <w:r>
        <w:rPr>
          <w:color w:val="AA00AA"/>
        </w:rPr>
        <w:t>梦野 菊理</w:t>
      </w:r>
      <w:r>
        <w:tab/>
      </w:r>
      <w:r>
        <w:rPr>
          <w:color w:val="AA00AA"/>
        </w:rPr>
        <w:t>“……什么定位器和窃听器？啊？”露出了种困惑的表情后，像是不敢相信自己听到了什么一样，猛然回头看了眼自己住宅的地方。忍不住指着他：“你你你…你干了什么……！？不对，之前礼物有什么东西…喂，喂！那这半个月里你不会半夜在偷听吧……”</w:t>
      </w:r>
    </w:p>
    <w:p>
      <w:r>
        <w:rPr>
          <w:color w:val="AA00AA"/>
        </w:rPr>
        <w:t>梦野 菊理</w:t>
      </w:r>
      <w:r>
        <w:tab/>
      </w:r>
      <w:r>
        <w:rPr>
          <w:color w:val="AA00AA"/>
        </w:rPr>
        <w:t>（喂！？？这真的不是私生饭了吗！？喔本来就是）</w:t>
      </w:r>
    </w:p>
    <w:p>
      <w:r>
        <w:rPr>
          <w:color w:val="000000"/>
        </w:rPr>
        <w:t>AAA.茶叶小妹小娟</w:t>
      </w:r>
      <w:r>
        <w:tab/>
      </w:r>
      <w:r>
        <w:rPr>
          <w:color w:val="000000"/>
        </w:rPr>
        <w:t>（其实就是在干私生的事情啊哈哈哈）</w:t>
      </w:r>
    </w:p>
    <w:p>
      <w:r>
        <w:rPr>
          <w:color w:val="AA00AA"/>
        </w:rPr>
        <w:t>梦野 菊理</w:t>
      </w:r>
      <w:r>
        <w:tab/>
      </w:r>
      <w:r>
        <w:rPr>
          <w:color w:val="AA00AA"/>
        </w:rPr>
        <w:t>（万一my半夜做手活咋办啊大哥）</w:t>
      </w:r>
    </w:p>
    <w:p>
      <w:r>
        <w:rPr>
          <w:color w:val="000000"/>
        </w:rPr>
        <w:t>AAA.茶叶小妹小娟</w:t>
      </w:r>
      <w:r>
        <w:tab/>
      </w:r>
      <w:r>
        <w:rPr>
          <w:color w:val="000000"/>
        </w:rPr>
        <w:t>“…原来菊理先生不知道？！不、我是说——啊…这个也搞砸了。”空庭耷拉着眉毛，看起来更失落了。“我没有偷听菊理先生，就是之前想要探查风月院家的事情…所以安装了定位，绝对没有半夜偷听这回事，”他的手紧紧攥住栏杆，让人怀疑他下一秒是不是要直接掰开闯进来，不过他显然没有那样的力气，只是将手卡进来在空气中扒拉两下。</w:t>
      </w:r>
    </w:p>
    <w:p>
      <w:r>
        <w:rPr>
          <w:color w:val="000000"/>
        </w:rPr>
        <w:t>AAA.茶叶小妹小娟</w:t>
      </w:r>
      <w:r>
        <w:tab/>
      </w:r>
      <w:r>
        <w:rPr>
          <w:color w:val="000000"/>
        </w:rPr>
        <w:t>“是真的，请相信我，我甚至都没有怎么用过。”苍白无力的解释，“——总之有新的了那个请菊理先生扔掉吧！！”</w:t>
      </w:r>
    </w:p>
    <w:p>
      <w:r>
        <w:rPr>
          <w:color w:val="000000"/>
        </w:rPr>
        <w:t>AAA.茶叶小妹小娟</w:t>
      </w:r>
      <w:r>
        <w:tab/>
      </w:r>
      <w:r>
        <w:rPr>
          <w:color w:val="000000"/>
        </w:rPr>
        <w:t>（关掉一定要关掉）</w:t>
      </w:r>
    </w:p>
    <w:p>
      <w:r>
        <w:rPr>
          <w:color w:val="AA00AA"/>
        </w:rPr>
        <w:t>梦野 菊理</w:t>
      </w:r>
      <w:r>
        <w:tab/>
      </w:r>
      <w:r>
        <w:rPr>
          <w:color w:val="AA00AA"/>
        </w:rPr>
        <w:t>“……我会留下来的，但是我会把窃听器什么的都拿走。”稳定了情绪后这么回复他，低头看向他的左腿，把两个娃娃捏在手中：“现在好了？嗯，其实我还在生气，但是这两个小家伙就勉为其难收下了。还有，其他的礼物就别送了，之后有空请我吃饭吧。”</w:t>
      </w:r>
    </w:p>
    <w:p>
      <w:r>
        <w:rPr>
          <w:color w:val="000000"/>
        </w:rPr>
        <w:t>AAA.茶叶小妹小娟</w:t>
      </w:r>
      <w:r>
        <w:tab/>
      </w:r>
      <w:r>
        <w:rPr>
          <w:color w:val="000000"/>
        </w:rPr>
        <w:t>“那么在菊理先生消气之前我会继续努力的。”他相当有自信的自顾自点点头，“菊理先生可以来我现在打工的餐厅，我可以监督厨师不会有任何偷工减料的行为…需要我服务也没问题。”</w:t>
      </w:r>
    </w:p>
    <w:p>
      <w:r>
        <w:rPr>
          <w:color w:val="000000"/>
        </w:rPr>
        <w:t>AAA.茶叶小妹小娟</w:t>
      </w:r>
      <w:r>
        <w:tab/>
      </w:r>
      <w:r>
        <w:rPr>
          <w:color w:val="000000"/>
        </w:rPr>
        <w:t>“——但是礼物还是要送的，菊理先生的成人礼快要到了，虽然我肯定去不了现场。”他打开手机查询了一下本月银行卡余额，嘴角一抽左手攥拳轻咳一声。“好在还有一段时间…等我攒够钱了会提前送过来的。”</w:t>
      </w:r>
    </w:p>
    <w:p>
      <w:r>
        <w:rPr>
          <w:color w:val="AA00AA"/>
        </w:rPr>
        <w:t>梦野 菊理</w:t>
      </w:r>
      <w:r>
        <w:tab/>
      </w:r>
      <w:r>
        <w:rPr>
          <w:color w:val="AA00AA"/>
        </w:rPr>
        <w:t>“……没关系，心意到了就行，其他的我没有特别想要的。”结果其实和之前没什么变化，已经习惯他这样不着调的回应，无奈的摇摇头，忍不住又揶揄几句：“毕竟来日方长…要是真的没饭吃还是可以投靠我的。”</w:t>
      </w:r>
    </w:p>
    <w:p>
      <w:r>
        <w:rPr>
          <w:color w:val="000000"/>
        </w:rPr>
        <w:t>AAA.茶叶小妹小娟</w:t>
      </w:r>
      <w:r>
        <w:tab/>
      </w:r>
      <w:r>
        <w:rPr>
          <w:color w:val="000000"/>
        </w:rPr>
        <w:t>“…那不可以，就算是加上赔礼，要更隆重一点，因为这是菊理先生人生中只有一次的、很重要的典礼吧。”空庭说完这些话，阳光已彻底掀开灰白的薄纱，渐次泛白的天际又燃起绯红的热焰，世界开始苏醒，街边响起早餐摊叫卖的声音，早起上班的人们在十字路口的红绿灯里穿行，热闹的好像你们所经历的故事才是日常生活下的非日常。他松开扒在栏杆上的手，后退两步看看腕表上的时间。</w:t>
      </w:r>
    </w:p>
    <w:p>
      <w:r>
        <w:rPr>
          <w:color w:val="000000"/>
        </w:rPr>
        <w:t>AAA.茶叶小妹小娟</w:t>
      </w:r>
      <w:r>
        <w:tab/>
      </w:r>
      <w:r>
        <w:rPr>
          <w:color w:val="000000"/>
        </w:rPr>
        <w:t>“我才不会没饭吃，当然是来日方长，既然之前那么说了，我就会认真监督的，如果菊理先生犯罪，我一定会亲手把您送进去…糟糕，等一下要到打卡的时间了，那么我先走了——那个、联系方式还是一直没变…之后我回联系菊理先生的，请不要不回我。”</w:t>
      </w:r>
    </w:p>
    <w:p>
      <w:r>
        <w:rPr>
          <w:color w:val="000000"/>
        </w:rPr>
        <w:t>AAA.茶叶小妹小娟</w:t>
      </w:r>
      <w:r>
        <w:tab/>
      </w:r>
      <w:r>
        <w:rPr>
          <w:color w:val="000000"/>
        </w:rPr>
        <w:t>栏杆的投影斜放，他转身投入街道上来往人流。</w:t>
      </w:r>
    </w:p>
    <w:p>
      <w:r>
        <w:rPr>
          <w:color w:val="000000"/>
        </w:rPr>
        <w:t>AAA.茶叶小妹小娟</w:t>
      </w:r>
      <w:r>
        <w:tab/>
      </w:r>
      <w:r>
        <w:rPr>
          <w:color w:val="000000"/>
        </w:rPr>
        <w:t>你还不懂得时间的微妙，它不是只会流逝，还会回卷，像涨潮时的浪。 假如你在便利店货架上挑选着瓶装饮料，它们整整齐齐摆在那里，“再来一瓶”的概率是多少？</w:t>
      </w:r>
    </w:p>
    <w:p>
      <w:r>
        <w:rPr>
          <w:color w:val="000000"/>
        </w:rPr>
        <w:t>AAA.茶叶小妹小娟</w:t>
      </w:r>
      <w:r>
        <w:tab/>
      </w:r>
      <w:r>
        <w:rPr>
          <w:color w:val="000000"/>
        </w:rPr>
        <w:t>你拧开其中一瓶，瓶盖的内侧没有印刷字体，一个扎着高马尾的青年从你身边路过，他随手拿下一瓶饮料，走向收银台。</w:t>
      </w:r>
    </w:p>
    <w:p>
      <w:r>
        <w:rPr>
          <w:color w:val="000000"/>
        </w:rPr>
        <w:t>AAA.茶叶小妹小娟</w:t>
      </w:r>
      <w:r>
        <w:tab/>
      </w:r>
      <w:r>
        <w:rPr>
          <w:color w:val="000000"/>
        </w:rPr>
        <w:t>你拧开其中一瓶，瓶盖的内侧没有印刷字体，一个扎着高马尾的青年注意到逃出孤儿院的你，他帮你处理好一身伤口，牵着你的手来到警察局，认真交代以后推门离开。</w:t>
      </w:r>
    </w:p>
    <w:p>
      <w:r>
        <w:rPr>
          <w:color w:val="000000"/>
        </w:rPr>
        <w:t>AAA.茶叶小妹小娟</w:t>
      </w:r>
      <w:r>
        <w:tab/>
      </w:r>
      <w:r>
        <w:rPr>
          <w:color w:val="000000"/>
        </w:rPr>
        <w:t>你拧开其中一瓶，瓶盖的内侧没有印刷字体，一个扎着高马尾的青年将“计算机社团”的招新传单交给走进大学的你，你摆摆手拒绝。</w:t>
      </w:r>
    </w:p>
    <w:p>
      <w:r>
        <w:rPr>
          <w:color w:val="000000"/>
        </w:rPr>
        <w:t>AAA.茶叶小妹小娟</w:t>
      </w:r>
      <w:r>
        <w:tab/>
      </w:r>
      <w:r>
        <w:rPr>
          <w:color w:val="000000"/>
        </w:rPr>
        <w:t>你拧开其中一瓶，瓶盖的内侧没有印刷字体，一个扎着高马尾的青年救下无故被卷入涉黑案件的你，你作为幸存者参加了那一场葬礼。</w:t>
      </w:r>
    </w:p>
    <w:p>
      <w:r>
        <w:rPr>
          <w:color w:val="000000"/>
        </w:rPr>
        <w:t>AAA.茶叶小妹小娟</w:t>
      </w:r>
      <w:r>
        <w:tab/>
      </w:r>
      <w:r>
        <w:rPr>
          <w:color w:val="000000"/>
        </w:rPr>
        <w:t>……</w:t>
      </w:r>
    </w:p>
    <w:p>
      <w:r>
        <w:rPr>
          <w:color w:val="000000"/>
        </w:rPr>
        <w:t>AAA.茶叶小妹小娟</w:t>
      </w:r>
      <w:r>
        <w:tab/>
      </w:r>
      <w:r>
        <w:rPr>
          <w:color w:val="000000"/>
        </w:rPr>
        <w:t>世界是由无数个概率事件拼凑成的，站在不同选择的脊梁之上，你们会陌路、相识、离别、重逢。全世界的水都会重逢，北冰洋与尼罗河会在湿云中交融。百川入海，水流交织的缘分汇成命运的河流，此时此刻，让他能够站在你的面前。</w:t>
      </w:r>
    </w:p>
    <w:p>
      <w:r>
        <w:rPr>
          <w:color w:val="000000"/>
        </w:rPr>
        <w:t>AAA.茶叶小妹小娟</w:t>
      </w:r>
      <w:r>
        <w:tab/>
      </w:r>
      <w:r>
        <w:rPr>
          <w:color w:val="000000"/>
        </w:rPr>
        <w:t>无论停月剧场里藏着多少罪恶，它又多是堂皇，未来又在何方，而忙碌于生计的人们只会匆匆而过，揉到皱皱巴巴的成绩单，便利店八点以后的半价便当，这才是这座城市的常态，但每个人都是自我故事篇章中的主角，至少，你们现在可以、有机会用笔绘下未来的蓝图。</w:t>
      </w:r>
    </w:p>
    <w:p>
      <w:r>
        <w:rPr>
          <w:color w:val="000000"/>
        </w:rPr>
        <w:t>AAA.茶叶小妹小娟</w:t>
      </w:r>
      <w:r>
        <w:tab/>
      </w:r>
      <w:r>
        <w:rPr>
          <w:color w:val="000000"/>
        </w:rPr>
        <w:t>自然是来日方长，未来可期。你拧开其中一瓶，这一回瓶盖的内侧印刷着“再来一瓶”。</w:t>
      </w:r>
    </w:p>
    <w:p>
      <w:r>
        <w:rPr>
          <w:color w:val="000000"/>
        </w:rPr>
        <w:t>AAA.茶叶小妹小娟</w:t>
      </w:r>
      <w:r>
        <w:tab/>
      </w:r>
      <w:r>
        <w:rPr>
          <w:color w:val="000000"/>
        </w:rPr>
        <w:t>口袋里的手机震动作响，解开锁屏，你收到某个白色小狗头像发来的表情包。</w:t>
      </w:r>
    </w:p>
    <w:p>
      <w:r>
        <w:rPr>
          <w:color w:val="AA00AA"/>
        </w:rPr>
        <w:t>梦野 菊理</w:t>
      </w:r>
      <w:r>
        <w:tab/>
      </w:r>
      <w:r>
        <w:rPr>
          <w:color w:val="AA00AA"/>
        </w:rPr>
        <w:t>（是什么）</w:t>
      </w:r>
    </w:p>
    <w:p>
      <w:r>
        <w:rPr>
          <w:color w:val="AA00AA"/>
        </w:rPr>
        <w:t>梦野 菊理</w:t>
      </w:r>
      <w:r>
        <w:tab/>
      </w:r>
      <w:r>
        <w:rPr>
          <w:color w:val="AA00AA"/>
        </w:rPr>
        <w:t>（。）</w:t>
      </w:r>
    </w:p>
    <w:p>
      <w:r>
        <w:rPr>
          <w:color w:val="AA00AA"/>
        </w:rPr>
        <w:t>梦野 菊理</w:t>
      </w:r>
      <w:r>
        <w:tab/>
      </w:r>
      <w:r>
        <w:rPr>
          <w:color w:val="AA00AA"/>
        </w:rPr>
        <w:t>（送葬人）</w:t>
      </w:r>
    </w:p>
    <w:p>
      <w:r>
        <w:rPr>
          <w:color w:val="000000"/>
        </w:rPr>
        <w:t>AAA.茶叶小妹小娟</w:t>
      </w:r>
      <w:r>
        <w:tab/>
      </w:r>
      <w:r>
        <w:rPr>
          <w:color w:val="000000"/>
        </w:rPr>
        <w:t>（。）</w:t>
      </w:r>
    </w:p>
    <w:p>
      <w:r>
        <w:rPr>
          <w:color w:val="AA00AA"/>
        </w:rPr>
        <w:t>梦野 菊理</w:t>
      </w:r>
      <w:r>
        <w:tab/>
      </w:r>
      <w:r>
        <w:rPr>
          <w:color w:val="AA00AA"/>
        </w:rPr>
        <w:t>（。）</w:t>
      </w:r>
    </w:p>
    <w:p>
      <w:r>
        <w:rPr>
          <w:color w:val="AA00AA"/>
        </w:rPr>
        <w:t>梦野 菊理</w:t>
      </w:r>
      <w:r>
        <w:tab/>
      </w:r>
      <w:r>
        <w:rPr>
          <w:color w:val="AA00AA"/>
        </w:rPr>
        <w:t>（他真的很送葬人）</w:t>
      </w:r>
    </w:p>
    <w:p>
      <w:r>
        <w:rPr>
          <w:color w:val="000000"/>
        </w:rPr>
        <w:t>AAA.茶叶小妹小娟</w:t>
      </w:r>
      <w:r>
        <w:tab/>
      </w:r>
      <w:r>
        <w:rPr>
          <w:color w:val="000000"/>
        </w:rPr>
        <w:t>（kt296说我感到疑惑）</w:t>
      </w:r>
    </w:p>
    <w:p>
      <w:r>
        <w:rPr>
          <w:color w:val="AA00AA"/>
        </w:rPr>
        <w:t>梦野 菊理</w:t>
      </w:r>
      <w:r>
        <w:tab/>
      </w:r>
      <w:r>
        <w:rPr>
          <w:color w:val="AA00AA"/>
        </w:rPr>
        <w:t>（蒽）</w:t>
      </w:r>
    </w:p>
    <w:p>
      <w:r>
        <w:rPr>
          <w:color w:val="000000"/>
        </w:rPr>
        <w:t>AAA.茶叶小妹小娟</w:t>
      </w:r>
      <w:r>
        <w:tab/>
      </w:r>
      <w:r>
        <w:rPr>
          <w:color w:val="000000"/>
        </w:rPr>
        <w:t>（我们飞速的过完）</w:t>
      </w:r>
    </w:p>
    <w:p>
      <w:r>
        <w:rPr>
          <w:color w:val="AA00AA"/>
        </w:rPr>
        <w:t>梦野 菊理</w:t>
      </w:r>
      <w:r>
        <w:tab/>
      </w:r>
      <w:r>
        <w:rPr>
          <w:color w:val="AA00AA"/>
        </w:rPr>
        <w:t>（好！）</w:t>
      </w:r>
    </w:p>
    <w:p>
      <w:r>
        <w:rPr>
          <w:color w:val="AA00AA"/>
        </w:rPr>
        <w:t>梦野 菊理</w:t>
      </w:r>
      <w:r>
        <w:tab/>
      </w:r>
      <w:r>
        <w:rPr>
          <w:color w:val="AA00AA"/>
        </w:rPr>
        <w:t>（不对）</w:t>
      </w:r>
    </w:p>
    <w:p>
      <w:r>
        <w:rPr>
          <w:color w:val="AA00AA"/>
        </w:rPr>
        <w:t>梦野 菊理</w:t>
      </w:r>
      <w:r>
        <w:tab/>
      </w:r>
      <w:r>
        <w:rPr>
          <w:color w:val="AA00AA"/>
        </w:rPr>
        <w:t>（kt这个还有吗！）</w:t>
      </w:r>
    </w:p>
    <w:p>
      <w:r>
        <w:rPr>
          <w:color w:val="000000"/>
        </w:rPr>
        <w:t>AAA.茶叶小妹小娟</w:t>
      </w:r>
      <w:r>
        <w:tab/>
      </w:r>
      <w:r>
        <w:rPr>
          <w:color w:val="000000"/>
        </w:rPr>
        <w:t>（诶没有了）</w:t>
      </w:r>
    </w:p>
    <w:p>
      <w:r>
        <w:rPr>
          <w:color w:val="000000"/>
        </w:rPr>
        <w:t>AAA.茶叶小妹小娟</w:t>
      </w:r>
      <w:r>
        <w:tab/>
      </w:r>
      <w:r>
        <w:rPr>
          <w:color w:val="000000"/>
        </w:rPr>
        <w:t>（哦哦哦哦睡觉！）</w:t>
      </w:r>
    </w:p>
    <w:p>
      <w:r>
        <w:rPr>
          <w:color w:val="AA00AA"/>
        </w:rPr>
        <w:t>梦野 菊理</w:t>
      </w:r>
      <w:r>
        <w:tab/>
      </w:r>
      <w:r>
        <w:rPr>
          <w:color w:val="AA00AA"/>
        </w:rPr>
        <w:t>（那先sv！我困我困……）</w:t>
      </w:r>
    </w:p>
    <w:p>
      <w:r>
        <w:rPr>
          <w:color w:val="000000"/>
        </w:rPr>
        <w:t>AAA.茶叶小妹小娟</w:t>
      </w:r>
      <w:r>
        <w:tab/>
      </w:r>
      <w:r>
        <w:rPr>
          <w:color w:val="000000"/>
        </w:rPr>
        <w:t>时间总是在细水长流的日常生活中平静的流逝，今天已经是你成人礼的前夜，透过明净的落地窗，暮云叆叇，可以看见今夜的月亮被云遮挡了些许。</w:t>
      </w:r>
    </w:p>
    <w:p>
      <w:r>
        <w:rPr>
          <w:color w:val="AA00AA"/>
        </w:rPr>
        <w:t>梦野 菊理</w:t>
      </w:r>
      <w:r>
        <w:tab/>
      </w:r>
      <w:r>
        <w:rPr>
          <w:color w:val="AA00AA"/>
        </w:rPr>
        <w:t>（大人我可以rp和我说一声！）</w:t>
      </w:r>
    </w:p>
    <w:p>
      <w:r>
        <w:rPr>
          <w:color w:val="000000"/>
        </w:rPr>
        <w:t>AAA.茶叶小妹小娟</w:t>
      </w:r>
      <w:r>
        <w:tab/>
      </w:r>
      <w:r>
        <w:rPr>
          <w:color w:val="000000"/>
        </w:rPr>
        <w:t>就在今天上午，空庭将他攒着钱准备的礼物亲自交给了你，是一个莹润通透的白色玉镯，即使是外行也从材质能看得出对方的用心。</w:t>
      </w:r>
    </w:p>
    <w:p>
      <w:r>
        <w:rPr>
          <w:color w:val="000000"/>
        </w:rPr>
        <w:t>AAA.茶叶小妹小娟</w:t>
      </w:r>
      <w:r>
        <w:tab/>
      </w:r>
      <w:r>
        <w:rPr>
          <w:color w:val="000000"/>
        </w:rPr>
        <w:t>灯前，风月院岚通过镜子端详着你的面容，他站在你身后，将你垂落在耳侧的发丝朝后捋，接着细细观摩起你的耳朵，问道：“菊理想在哪边打耳洞？”</w:t>
      </w:r>
    </w:p>
    <w:p>
      <w:r>
        <w:rPr>
          <w:color w:val="000000"/>
        </w:rPr>
        <w:t>AAA.茶叶小妹小娟</w:t>
      </w:r>
      <w:r>
        <w:tab/>
      </w:r>
      <w:r>
        <w:rPr>
          <w:color w:val="000000"/>
        </w:rPr>
        <w:t>（可以rp了！）</w:t>
      </w:r>
    </w:p>
    <w:p>
      <w:r>
        <w:rPr>
          <w:color w:val="0000FF"/>
        </w:rPr>
        <w:t>春城 朔</w:t>
      </w:r>
      <w:r>
        <w:tab/>
      </w:r>
      <w:r>
        <w:rPr>
          <w:color w:val="0000FF"/>
        </w:rPr>
        <w:t>（探头）</w:t>
      </w:r>
    </w:p>
    <w:p>
      <w:r>
        <w:rPr>
          <w:color w:val="000000"/>
        </w:rPr>
        <w:t>AAA.茶叶小妹小娟</w:t>
      </w:r>
      <w:r>
        <w:tab/>
      </w:r>
      <w:r>
        <w:rPr>
          <w:color w:val="000000"/>
        </w:rPr>
        <w:t>春日亭亭主复出演出的消息早已很快地传开，自消息发布后，春城留声便一直处于闭门谢客的状态，你如何敲门也再未得到他的回应。天台那一场风波后次日，你收到了风月院家那边模棱两可的回应，意思大体上是让你安心，可事情未成定局之前总让人隐隐不安。</w:t>
      </w:r>
    </w:p>
    <w:p>
      <w:r>
        <w:rPr>
          <w:color w:val="000000"/>
        </w:rPr>
        <w:t>AAA.茶叶小妹小娟</w:t>
      </w:r>
      <w:r>
        <w:tab/>
      </w:r>
      <w:r>
        <w:rPr>
          <w:color w:val="000000"/>
        </w:rPr>
        <w:t>二月十九日，雨水时节。长风沛雨，暗淡的云遮蔽天宇，花针、丝线般的绵绵春雨细细密密的斜织，汇成水流自屋檐滑落，风吹乱枯木的枝条，或许今日过后它们就会抽条、生出嫩绿的枝芽，但现在留下的唯有冬的狂欢后入骨的寒冷。</w:t>
      </w:r>
    </w:p>
    <w:p>
      <w:r>
        <w:rPr>
          <w:color w:val="000000"/>
        </w:rPr>
        <w:t>AAA.茶叶小妹小娟</w:t>
      </w:r>
      <w:r>
        <w:tab/>
      </w:r>
      <w:r>
        <w:rPr>
          <w:color w:val="000000"/>
        </w:rPr>
        <w:t>即使如此，寄席中依旧是座无虚席，师哥师姐们在后院热切讨论着，十几年来终于能够目睹亭主演出，春城留声对此并没有反应，一个人前往休息室。</w:t>
      </w:r>
    </w:p>
    <w:p>
      <w:r>
        <w:rPr>
          <w:color w:val="0000FF"/>
        </w:rPr>
        <w:t>春城 朔</w:t>
      </w:r>
      <w:r>
        <w:tab/>
      </w:r>
      <w:r>
        <w:rPr>
          <w:color w:val="0000FF"/>
        </w:rPr>
        <w:t>（父亲父亲TT）</w:t>
      </w:r>
    </w:p>
    <w:p>
      <w:r>
        <w:rPr>
          <w:color w:val="0000FF"/>
        </w:rPr>
        <w:t>春城 朔</w:t>
      </w:r>
      <w:r>
        <w:tab/>
      </w:r>
      <w:r>
        <w:rPr>
          <w:color w:val="0000FF"/>
        </w:rPr>
        <w:t>（我能去找他吗还是）</w:t>
      </w:r>
    </w:p>
    <w:p>
      <w:r>
        <w:rPr>
          <w:color w:val="000000"/>
        </w:rPr>
        <w:t>AAA.茶叶小妹小娟</w:t>
      </w:r>
      <w:r>
        <w:tab/>
      </w:r>
      <w:r>
        <w:rPr>
          <w:color w:val="000000"/>
        </w:rPr>
        <w:t>再过去一小时、半小时，又或许是几分钟后，就要发生些什么。最后的剧幕里，时间被无限的拉伸延长，春城留声只是一遍又一遍的抚着手中折扇，在你推门以后，迟迟抬头分给你一道目光。</w:t>
      </w:r>
    </w:p>
    <w:p>
      <w:r>
        <w:rPr>
          <w:color w:val="000000"/>
        </w:rPr>
        <w:t>AAA.茶叶小妹小娟</w:t>
      </w:r>
      <w:r>
        <w:tab/>
      </w:r>
      <w:r>
        <w:rPr>
          <w:color w:val="000000"/>
        </w:rPr>
        <w:t>（其实已经找了（喂）</w:t>
      </w:r>
    </w:p>
    <w:p>
      <w:r>
        <w:rPr>
          <w:color w:val="AA00AA"/>
        </w:rPr>
        <w:t>梦野 菊理</w:t>
      </w:r>
      <w:r>
        <w:tab/>
      </w:r>
      <w:r>
        <w:rPr>
          <w:color w:val="AA00AA"/>
        </w:rPr>
        <w:t>“两边都可以吧。”思考了片刻后，指了指右眼下方的痣：“要不然，您觉得左边？是不是看上去对称一点…啊，要不然两边都打？这样我就可以每天随着心情换耳坠了。”</w:t>
      </w:r>
    </w:p>
    <w:p>
      <w:r>
        <w:rPr>
          <w:color w:val="0000FF"/>
        </w:rPr>
        <w:t>春城 朔</w:t>
      </w:r>
      <w:r>
        <w:tab/>
      </w:r>
      <w:r>
        <w:rPr>
          <w:color w:val="0000FF"/>
        </w:rPr>
        <w:t>（那我可以说话了吗！还是他有话先说）</w:t>
      </w:r>
    </w:p>
    <w:p>
      <w:r>
        <w:rPr>
          <w:color w:val="000000"/>
        </w:rPr>
        <w:t>AAA.茶叶小妹小娟</w:t>
      </w:r>
      <w:r>
        <w:tab/>
      </w:r>
      <w:r>
        <w:rPr>
          <w:color w:val="000000"/>
        </w:rPr>
        <w:t>（还有话还有话）</w:t>
      </w:r>
    </w:p>
    <w:p>
      <w:r>
        <w:rPr>
          <w:color w:val="0000FF"/>
        </w:rPr>
        <w:t>春城 朔</w:t>
      </w:r>
      <w:r>
        <w:tab/>
      </w:r>
      <w:r>
        <w:rPr>
          <w:color w:val="0000FF"/>
        </w:rPr>
        <w:t>（好之！）</w:t>
      </w:r>
    </w:p>
    <w:p>
      <w:r>
        <w:rPr>
          <w:color w:val="000000"/>
        </w:rPr>
        <w:t>AAA.茶叶小妹小娟</w:t>
      </w:r>
      <w:r>
        <w:tab/>
      </w:r>
      <w:r>
        <w:rPr>
          <w:color w:val="000000"/>
        </w:rPr>
        <w:t>“你的袭名演出安排在一周以后。”或许是为了演出前的调整，他今日的状态并不像几日前你所见到的那般阴沉狂乱，但似乎比往日还要反常，纯净、蔚蓝的眼中倒映着你的影子，像坠入一汪清泉，他平静的说道。 “之后你将成为新的亭主，四代目遅日……春城遅日。”</w:t>
      </w:r>
    </w:p>
    <w:p>
      <w:r>
        <w:rPr>
          <w:color w:val="000000"/>
        </w:rPr>
        <w:t>AAA.茶叶小妹小娟</w:t>
      </w:r>
      <w:r>
        <w:tab/>
      </w:r>
      <w:r>
        <w:rPr>
          <w:color w:val="000000"/>
        </w:rPr>
        <w:t>（可以rp了大人！！）</w:t>
      </w:r>
    </w:p>
    <w:p>
      <w:r>
        <w:rPr>
          <w:color w:val="0000FF"/>
        </w:rPr>
        <w:t>春城 朔</w:t>
      </w:r>
      <w:r>
        <w:tab/>
      </w:r>
      <w:r>
        <w:rPr>
          <w:color w:val="0000FF"/>
        </w:rPr>
        <w:t>（大脑发光，搜索袭名演出是什么）</w:t>
      </w:r>
    </w:p>
    <w:p>
      <w:r>
        <w:rPr>
          <w:color w:val="0000FF"/>
        </w:rPr>
        <w:t>春城 朔</w:t>
      </w:r>
      <w:r>
        <w:tab/>
      </w:r>
      <w:r>
        <w:rPr>
          <w:color w:val="0000FF"/>
        </w:rPr>
        <w:t>（还要改名啊）</w:t>
      </w:r>
    </w:p>
    <w:p>
      <w:r>
        <w:rPr>
          <w:color w:val="000000"/>
        </w:rPr>
        <w:t>AAA.茶叶小妹小娟</w:t>
      </w:r>
      <w:r>
        <w:tab/>
      </w:r>
      <w:r>
        <w:rPr>
          <w:color w:val="000000"/>
        </w:rPr>
        <w:t>“那也可以。只不过可能要辛苦菊理的右耳再稍微等几天哦？毕竟当时传给我的时候也只有一边，要打造配套的还是得找个称心的工匠来。” 决定过后，风月院岚示意你转过身去面对他，他俯身探手，摩挲着你的耳垂。</w:t>
      </w:r>
    </w:p>
    <w:p>
      <w:r>
        <w:rPr>
          <w:color w:val="000000"/>
        </w:rPr>
        <w:t>AAA.茶叶小妹小娟</w:t>
      </w:r>
      <w:r>
        <w:tab/>
      </w:r>
      <w:r>
        <w:rPr>
          <w:color w:val="000000"/>
        </w:rPr>
        <w:t>“虽然想说不会痛，这种事情果然还是因人而异……哎呀。”</w:t>
      </w:r>
    </w:p>
    <w:p>
      <w:r>
        <w:rPr>
          <w:color w:val="000000"/>
        </w:rPr>
        <w:t>AAA.茶叶小妹小娟</w:t>
      </w:r>
      <w:r>
        <w:tab/>
      </w:r>
      <w:r>
        <w:rPr>
          <w:color w:val="000000"/>
        </w:rPr>
        <w:t>桌旁不知何时被人放好了相关工具，风月院岚用棉签蘸着酒精，酒精反复涂抹着耳垂肌肤，一道冰凉的触感朝四周晕染，替代了先前被揉捏的触觉。</w:t>
      </w:r>
    </w:p>
    <w:p>
      <w:r>
        <w:rPr>
          <w:color w:val="000000"/>
        </w:rPr>
        <w:t>AAA.茶叶小妹小娟</w:t>
      </w:r>
      <w:r>
        <w:tab/>
      </w:r>
      <w:r>
        <w:rPr>
          <w:color w:val="000000"/>
        </w:rPr>
        <w:t>一切准备妥当以后，风月院岚摘下一直戴在他左耳的月牙耳坠，他将耳坠挂饰置换上已经消过毒的新耳钉，在你的耳垂前面比划了一下，冰冰凉凉的金属链条轻飘飘蹭过肌肤。</w:t>
      </w:r>
    </w:p>
    <w:p>
      <w:r>
        <w:rPr>
          <w:color w:val="000000"/>
        </w:rPr>
        <w:t>AAA.茶叶小妹小娟</w:t>
      </w:r>
      <w:r>
        <w:tab/>
      </w:r>
      <w:r>
        <w:rPr>
          <w:color w:val="000000"/>
        </w:rPr>
        <w:t>“那就这样决定了，先打左边的耳洞吧？这样菊理和我也算是选了同一边呢…害怕的话闭上眼睛。”</w:t>
      </w:r>
    </w:p>
    <w:p>
      <w:r>
        <w:rPr>
          <w:color w:val="000000"/>
        </w:rPr>
        <w:t>AAA.茶叶小妹小娟</w:t>
      </w:r>
      <w:r>
        <w:tab/>
      </w:r>
      <w:r>
        <w:rPr>
          <w:color w:val="000000"/>
        </w:rPr>
        <w:t>风月院岚轻声说道，因为你们之间的距离缩短，他的声音清晰传入耳蜗。</w:t>
      </w:r>
    </w:p>
    <w:p>
      <w:r>
        <w:rPr>
          <w:color w:val="000000"/>
        </w:rPr>
        <w:t>AAA.茶叶小妹小娟</w:t>
      </w:r>
      <w:r>
        <w:tab/>
      </w:r>
      <w:r>
        <w:rPr>
          <w:color w:val="000000"/>
        </w:rPr>
        <w:t>（就是这个这个我想想）</w:t>
      </w:r>
    </w:p>
    <w:p>
      <w:r>
        <w:rPr>
          <w:color w:val="000000"/>
        </w:rPr>
        <w:t>AAA.茶叶小妹小娟</w:t>
      </w:r>
      <w:r>
        <w:tab/>
      </w:r>
      <w:r>
        <w:rPr>
          <w:color w:val="000000"/>
        </w:rPr>
        <w:t>（就是你继承家业的演出）</w:t>
      </w:r>
    </w:p>
    <w:p>
      <w:r>
        <w:rPr>
          <w:color w:val="0000FF"/>
        </w:rPr>
        <w:t>春城 朔</w:t>
      </w:r>
      <w:r>
        <w:tab/>
      </w:r>
      <w:r>
        <w:rPr>
          <w:color w:val="0000FF"/>
        </w:rPr>
        <w:t>（我先rp着（rp着））</w:t>
      </w:r>
    </w:p>
    <w:p>
      <w:r>
        <w:rPr>
          <w:color w:val="0000FF"/>
        </w:rPr>
        <w:t>春城 朔</w:t>
      </w:r>
      <w:r>
        <w:tab/>
      </w:r>
      <w:r>
        <w:rPr>
          <w:color w:val="0000FF"/>
        </w:rPr>
        <w:t>（哦哦哦）</w:t>
      </w:r>
    </w:p>
    <w:p>
      <w:r>
        <w:rPr>
          <w:color w:val="000000"/>
        </w:rPr>
        <w:t>AAA.茶叶小妹小娟</w:t>
      </w:r>
      <w:r>
        <w:tab/>
      </w:r>
      <w:r>
        <w:rPr>
          <w:color w:val="000000"/>
        </w:rPr>
        <w:t>（袭名亭主然后你就是亭主了！）</w:t>
      </w:r>
    </w:p>
    <w:p>
      <w:r>
        <w:rPr>
          <w:color w:val="000000"/>
        </w:rPr>
        <w:t>AAA.茶叶小妹小娟</w:t>
      </w:r>
      <w:r>
        <w:tab/>
      </w:r>
      <w:r>
        <w:rPr>
          <w:color w:val="000000"/>
        </w:rPr>
        <w:t>（可以rp一下要是没有可以继续！！）</w:t>
      </w:r>
    </w:p>
    <w:p>
      <w:r>
        <w:rPr>
          <w:color w:val="AA00AA"/>
        </w:rPr>
        <w:t>梦野 菊理</w:t>
      </w:r>
      <w:r>
        <w:tab/>
      </w:r>
      <w:r>
        <w:rPr>
          <w:color w:val="AA00AA"/>
        </w:rPr>
        <w:t>眨眨眼完全不害怕的样子，把头发撩起来让他自由发挥：“其实还好，或者再打一个太阳形状的呢？配套的总感觉太单调了～感觉日星月这样反而更独特，毕竟总归是属于我的独一无二的。”</w:t>
      </w:r>
    </w:p>
    <w:p>
      <w:r>
        <w:rPr>
          <w:color w:val="AA00AA"/>
        </w:rPr>
        <w:t>梦野 菊理</w:t>
      </w:r>
      <w:r>
        <w:tab/>
      </w:r>
      <w:r>
        <w:rPr>
          <w:color w:val="AA00AA"/>
        </w:rPr>
        <w:t>（可以！）</w:t>
      </w:r>
    </w:p>
    <w:p>
      <w:r>
        <w:rPr>
          <w:color w:val="0000FF"/>
        </w:rPr>
        <w:t>春城 朔</w:t>
      </w:r>
      <w:r>
        <w:tab/>
      </w:r>
      <w:r>
        <w:rPr>
          <w:color w:val="0000FF"/>
        </w:rPr>
        <w:t>方才推门进来，还未和往常一般向他问好，便被父亲这般笃定的安排后打乱了阵脚，“父亲…可是、您不做亭主了吗？我要学的还有许多。” 我揣摩着原先那模糊的消息是否自己领会错了什么，边快步走到我一贯的位置跪坐下。“…我先前也答应了您，会为春日亭负起责任的，可是，这是否太快了些？”</w:t>
      </w:r>
    </w:p>
    <w:p>
      <w:r>
        <w:rPr>
          <w:color w:val="000000"/>
        </w:rPr>
        <w:t>AAA.茶叶小妹小娟</w:t>
      </w:r>
      <w:r>
        <w:tab/>
      </w:r>
      <w:r>
        <w:rPr>
          <w:color w:val="000000"/>
        </w:rPr>
        <w:t>“嗯？这的确是个不错的想法，现在年轻人里也流行这种不大对称的外观…就按菊理说的那样去做吧。”夜的静谧之下，他的声音太过清晰，反而失真，空心针刺破皮肉，疼痛刹那间蔓延开来。</w:t>
      </w:r>
    </w:p>
    <w:p>
      <w:r>
        <w:rPr>
          <w:color w:val="000000"/>
        </w:rPr>
        <w:t>AAA.茶叶小妹小娟</w:t>
      </w:r>
      <w:r>
        <w:tab/>
      </w:r>
      <w:r>
        <w:rPr>
          <w:color w:val="000000"/>
        </w:rPr>
        <w:t>这一瞬间的感官被无尽延长，甚至起了阵阵耳鸣，今夜零点跨过的不只有今天和明天。镜中风月院岚的口还在开合，他的面容被水波荡漾开来，像水中月，又像镜中花。</w:t>
      </w:r>
    </w:p>
    <w:p>
      <w:r>
        <w:rPr>
          <w:color w:val="000000"/>
        </w:rPr>
        <w:t>AAA.茶叶小妹小娟</w:t>
      </w:r>
      <w:r>
        <w:tab/>
      </w:r>
      <w:r>
        <w:rPr>
          <w:color w:val="000000"/>
        </w:rPr>
        <w:t>“……菊理是独一无二的，当然值得独一无二的东西。”</w:t>
      </w:r>
    </w:p>
    <w:p>
      <w:r>
        <w:rPr>
          <w:color w:val="000000"/>
        </w:rPr>
        <w:t>AAA.茶叶小妹小娟</w:t>
      </w:r>
      <w:r>
        <w:tab/>
      </w:r>
      <w:r>
        <w:rPr>
          <w:color w:val="000000"/>
        </w:rPr>
        <w:t>恍惚间你只听到了他的这句话，前后文不得而知。</w:t>
      </w:r>
    </w:p>
    <w:p>
      <w:r>
        <w:rPr>
          <w:color w:val="000000"/>
        </w:rPr>
        <w:t>AAA.茶叶小妹小娟</w:t>
      </w:r>
      <w:r>
        <w:tab/>
      </w:r>
      <w:r>
        <w:rPr>
          <w:color w:val="000000"/>
        </w:rPr>
        <w:t>——可月亮分明是真实存在的。耳钉被推入，你再一次感受到链条蹭过脖颈的触感，月形挂饰垂落在锁骨。</w:t>
      </w:r>
    </w:p>
    <w:p>
      <w:r>
        <w:rPr>
          <w:color w:val="000000"/>
        </w:rPr>
        <w:t>AAA.茶叶小妹小娟</w:t>
      </w:r>
      <w:r>
        <w:tab/>
      </w:r>
      <w:r>
        <w:rPr>
          <w:color w:val="000000"/>
        </w:rPr>
        <w:t>风月院岚的动作没有因你的反应而迟疑，这种情况大抵也最忌讳犹豫不决，空心针穿透耳洞以后被取出，同样的，尖利的针尖又刺入你的右耳，拔出后暂时的装配上简单的耳钉。棉签围绕着新生伤口又一次涂抹，直到你的颈肩都有些发麻，风月院岚迟迟放下棉签，示意你可以起身放松。</w:t>
      </w:r>
    </w:p>
    <w:p>
      <w:r>
        <w:rPr>
          <w:color w:val="000000"/>
        </w:rPr>
        <w:t>AAA.茶叶小妹小娟</w:t>
      </w:r>
      <w:r>
        <w:tab/>
      </w:r>
      <w:r>
        <w:rPr>
          <w:color w:val="000000"/>
        </w:rPr>
        <w:t>似乎注意到你的目光，风月院岚下意识抬手想要触碰耳下，手指又停在空中，最后若无其事捻了一缕垂发，笑道。</w:t>
      </w:r>
    </w:p>
    <w:p>
      <w:r>
        <w:rPr>
          <w:color w:val="000000"/>
        </w:rPr>
        <w:t>AAA.茶叶小妹小娟</w:t>
      </w:r>
      <w:r>
        <w:tab/>
      </w:r>
      <w:r>
        <w:rPr>
          <w:color w:val="000000"/>
        </w:rPr>
        <w:t>“嗯……确实没有适合替换的，菊理想要父亲换成什么样式的？按你心意来吧。”</w:t>
      </w:r>
    </w:p>
    <w:p>
      <w:r>
        <w:rPr>
          <w:color w:val="000000"/>
        </w:rPr>
        <w:t>AAA.茶叶小妹小娟</w:t>
      </w:r>
      <w:r>
        <w:tab/>
      </w:r>
      <w:r>
        <w:rPr>
          <w:color w:val="000000"/>
        </w:rPr>
        <w:t>（可以了可以rp了！）</w:t>
      </w:r>
    </w:p>
    <w:p>
      <w:r>
        <w:rPr>
          <w:color w:val="AA00AA"/>
        </w:rPr>
        <w:t>梦野 菊理</w:t>
      </w:r>
      <w:r>
        <w:tab/>
      </w:r>
      <w:r>
        <w:rPr>
          <w:color w:val="AA00AA"/>
        </w:rPr>
        <w:t>“感觉怎么样的都很适合您啊，毕竟岁月不败美人。”笑眯眯地对着镜子拨弄了一下耳坠，虽然有些不适应但是还是挺好看的：“不过难怪您总是穿羽织，这耳坠确实不是很好搭其他的衣服，算了算了，就算是破布麻袋我也会穿出花的——真的吗？那我会给您选很多款式，那些家伙们躺在我的购物车很久了。”</w:t>
      </w:r>
    </w:p>
    <w:p>
      <w:r>
        <w:rPr>
          <w:color w:val="000000"/>
        </w:rPr>
        <w:t>AAA.茶叶小妹小娟</w:t>
      </w:r>
      <w:r>
        <w:tab/>
      </w:r>
      <w:r>
        <w:rPr>
          <w:color w:val="000000"/>
        </w:rPr>
        <w:t>“不、应该说还迟了些。春日亭……本就不该有我的存在，何况是亭主这个名讳。”他慢慢的说着，手指慢慢拧紧，你的印象中他一直都是木讷寡言的，现在却好似在长梦不醒的糊涂中清明过来。“…朔，之前和你说了那些，你应该明白，或许你也应该有猜测，只有我不在了，春日亭才能够彻底干净，我只是、想有话对你说。”</w:t>
      </w:r>
    </w:p>
    <w:p>
      <w:r>
        <w:rPr>
          <w:color w:val="0000FF"/>
        </w:rPr>
        <w:t>春城 朔</w:t>
      </w:r>
      <w:r>
        <w:tab/>
      </w:r>
      <w:r>
        <w:rPr>
          <w:color w:val="0000FF"/>
        </w:rPr>
        <w:t>一时不知该不该点头，怕是父亲一倾吐完自己的心声、就更没有留下的意愿了，可多年来的习惯还是使得驯顺的话先一步冒了出来。“…您请说，我在听着。”</w:t>
      </w:r>
    </w:p>
    <w:p>
      <w:r>
        <w:rPr>
          <w:color w:val="000000"/>
        </w:rPr>
        <w:t>AAA.茶叶小妹小娟</w:t>
      </w:r>
      <w:r>
        <w:tab/>
      </w:r>
      <w:r>
        <w:rPr>
          <w:color w:val="000000"/>
        </w:rPr>
        <w:t>“嗯——那父亲要做的是帮你清空购物车对不对？趁机再添几样东西也没问题。”风月院岚蜷起食指抵住下巴，俯下身端详着镜子中映出的你的面容，揶揄打趣道，“就算很难搭配合适的衣服，菊理戴着也一直这么漂亮…这和玉坠不一样，它并没有被赋予家族的意义，只是出于我个人的行为。”</w:t>
      </w:r>
    </w:p>
    <w:p>
      <w:r>
        <w:rPr>
          <w:color w:val="000000"/>
        </w:rPr>
        <w:t>AAA.茶叶小妹小娟</w:t>
      </w:r>
      <w:r>
        <w:tab/>
      </w:r>
      <w:r>
        <w:rPr>
          <w:color w:val="000000"/>
        </w:rPr>
        <w:t>“——过了今晚，我会向所有人正式的公开你风月院家继承人身份，总该让其他人明白我的态度，免得不识眼色的东西来打扰你…还有更换姓氏的事，菊理要好好适应新的身份哦？”</w:t>
      </w:r>
    </w:p>
    <w:p>
      <w:r>
        <w:rPr>
          <w:color w:val="AA00AA"/>
        </w:rPr>
        <w:t>梦野 菊理</w:t>
      </w:r>
      <w:r>
        <w:tab/>
      </w:r>
      <w:r>
        <w:rPr>
          <w:color w:val="AA00AA"/>
        </w:rPr>
        <w:t>“虽然一开始原本只是想当个游手好闲的笨蛋，而且这份任务听起来压力很大，但是真的落在手中还真是让人兴奋啊。”镜中浮现出自己和对方的容貌，虽然外表完全不像，但是骨子里的野心和欲望根本就是相连的：“其他的方面当然没有问题喔，不过真有那种蠢货其实也很好解决吧，果然都说了您太操心了…”</w:t>
      </w:r>
    </w:p>
    <w:p>
      <w:r>
        <w:rPr>
          <w:color w:val="000000"/>
        </w:rPr>
        <w:t>AAA.茶叶小妹小娟</w:t>
      </w:r>
      <w:r>
        <w:tab/>
      </w:r>
      <w:r>
        <w:rPr>
          <w:color w:val="000000"/>
        </w:rPr>
        <w:t>“……我不是一个好的父亲，甚至不是一个好人。”他深吸一口气，开口时才发觉嗓音艰涩，窗外的雨拍打在绵软的泥土上，冲刷洗涤着污浊的气息，你们被隔绝在雨帘之外的独立空间，春城留声的嘴张合着，在沙沙的白噪下模糊的像严重失焦的黑白电影，上演着吐露真心烂俗的结尾。</w:t>
      </w:r>
    </w:p>
    <w:p>
      <w:r>
        <w:rPr>
          <w:color w:val="000000"/>
        </w:rPr>
        <w:t>AAA.茶叶小妹小娟</w:t>
      </w:r>
      <w:r>
        <w:tab/>
      </w:r>
      <w:r>
        <w:rPr>
          <w:color w:val="000000"/>
        </w:rPr>
        <w:t>“…我只能说无愧于春日亭，但对于你，我似乎是缺席了太久，也亏欠了太多，到最后只是将你抚养成人，却要求你不要奢望太多。”</w:t>
      </w:r>
    </w:p>
    <w:p>
      <w:r>
        <w:rPr>
          <w:color w:val="000000"/>
        </w:rPr>
        <w:t>AAA.茶叶小妹小娟</w:t>
      </w:r>
      <w:r>
        <w:tab/>
      </w:r>
      <w:r>
        <w:rPr>
          <w:color w:val="000000"/>
        </w:rPr>
        <w:t>“…其实只是我不会爱人。”他迟疑的提起十三日的雨夜，“你说你会爱我，说我是你心中最好的父亲…我人生的第一个十八年一直在等待着这样的话，第二个十八年却一直在回避，从来没有人和我这么说过，久到最后听到爱的字眼都让我觉得刺耳，是不必要的怜悯、是讽刺。”</w:t>
      </w:r>
    </w:p>
    <w:p>
      <w:r>
        <w:rPr>
          <w:color w:val="000000"/>
        </w:rPr>
        <w:t>AAA.茶叶小妹小娟</w:t>
      </w:r>
      <w:r>
        <w:tab/>
      </w:r>
      <w:r>
        <w:rPr>
          <w:color w:val="000000"/>
        </w:rPr>
        <w:t>“我不知道怎样去爱你，爱、或者恨，我也分不清楚是什么样的感情，我最开始想要做一个好父亲，让你不要重蹈覆辙，但当你真的沐浴在阳光下生长的时候，我开始嫉妒我为什么从未拥有过这一切，但这本就是不该的。”</w:t>
      </w:r>
    </w:p>
    <w:p>
      <w:r>
        <w:rPr>
          <w:color w:val="0000FF"/>
        </w:rPr>
        <w:t>春城 朔</w:t>
      </w:r>
      <w:r>
        <w:tab/>
      </w:r>
      <w:r>
        <w:rPr>
          <w:color w:val="0000FF"/>
        </w:rPr>
        <w:t>（哦不爹）</w:t>
      </w:r>
    </w:p>
    <w:p>
      <w:r>
        <w:rPr>
          <w:color w:val="000000"/>
        </w:rPr>
        <w:t>AAA.茶叶小妹小娟</w:t>
      </w:r>
      <w:r>
        <w:tab/>
      </w:r>
      <w:r>
        <w:rPr>
          <w:color w:val="000000"/>
        </w:rPr>
        <w:t>春城留声像是不知道继续说些什么，讷讷移开视线，手持折扇，微微躬身向你弯下脊梁。</w:t>
      </w:r>
    </w:p>
    <w:p>
      <w:r>
        <w:rPr>
          <w:color w:val="000000"/>
        </w:rPr>
        <w:t>AAA.茶叶小妹小娟</w:t>
      </w:r>
      <w:r>
        <w:tab/>
      </w:r>
      <w:r>
        <w:rPr>
          <w:color w:val="000000"/>
        </w:rPr>
        <w:t>“我在恨命运的不公、恨所有人的偏心，甚至迁怒到你的身上，但明明这一切都和你无关。”他的语气中有着释然的洒脱，“对不起，不过在这之后，你也不用和我这个糟糕的父亲再打交道了。”</w:t>
      </w:r>
    </w:p>
    <w:p>
      <w:r>
        <w:rPr>
          <w:color w:val="0000FF"/>
        </w:rPr>
        <w:t>春城 朔</w:t>
      </w:r>
      <w:r>
        <w:tab/>
      </w:r>
      <w:r>
        <w:rPr>
          <w:color w:val="0000FF"/>
        </w:rPr>
        <w:t>（爹你这样说要给我们边牧整红温了）</w:t>
      </w:r>
    </w:p>
    <w:p>
      <w:r>
        <w:rPr>
          <w:color w:val="0000FF"/>
        </w:rPr>
        <w:t>春城 朔</w:t>
      </w:r>
      <w:r>
        <w:tab/>
      </w:r>
      <w:r>
        <w:rPr>
          <w:color w:val="0000FF"/>
        </w:rPr>
        <w:t>（狗，你敢坐下来和父亲谈谈爱吗）</w:t>
      </w:r>
    </w:p>
    <w:p>
      <w:r>
        <w:rPr>
          <w:color w:val="000000"/>
        </w:rPr>
        <w:t>AAA.茶叶小妹小娟</w:t>
      </w:r>
      <w:r>
        <w:tab/>
      </w:r>
      <w:r>
        <w:rPr>
          <w:color w:val="000000"/>
        </w:rPr>
        <w:t>（，，，）</w:t>
      </w:r>
    </w:p>
    <w:p>
      <w:r>
        <w:rPr>
          <w:color w:val="000000"/>
        </w:rPr>
        <w:t>AAA.茶叶小妹小娟</w:t>
      </w:r>
      <w:r>
        <w:tab/>
      </w:r>
      <w:r>
        <w:rPr>
          <w:color w:val="000000"/>
        </w:rPr>
        <w:t>（边牧边牧你怎么脸红红的原来是沉默藏獒说话了）</w:t>
      </w:r>
    </w:p>
    <w:p>
      <w:r>
        <w:rPr>
          <w:color w:val="000000"/>
        </w:rPr>
        <w:t>AAA.茶叶小妹小娟</w:t>
      </w:r>
      <w:r>
        <w:tab/>
      </w:r>
      <w:r>
        <w:rPr>
          <w:color w:val="000000"/>
        </w:rPr>
        <w:t>（狗狗一辈子不敢直视父亲深邃的眼睛。。。）</w:t>
      </w:r>
    </w:p>
    <w:p>
      <w:r>
        <w:rPr>
          <w:color w:val="0000FF"/>
        </w:rPr>
        <w:t>春城 朔</w:t>
      </w:r>
      <w:r>
        <w:tab/>
      </w:r>
      <w:r>
        <w:rPr>
          <w:color w:val="0000FF"/>
        </w:rPr>
        <w:t>（今天在隔壁rp爹没缓过来我先撤退我一下子转变不了rp儿子（投降））</w:t>
      </w:r>
    </w:p>
    <w:p>
      <w:r>
        <w:rPr>
          <w:color w:val="000000"/>
        </w:rPr>
        <w:t>AAA.茶叶小妹小娟</w:t>
      </w:r>
      <w:r>
        <w:tab/>
      </w:r>
      <w:r>
        <w:rPr>
          <w:color w:val="000000"/>
        </w:rPr>
        <w:t>“刚开始免不得要操心一些，很多事情没有想象的那么轻松和容易，我现在要做的，就是替菊理铺好路，才能让你更顺利的做自己想要的改变吧。”</w:t>
      </w:r>
    </w:p>
    <w:p>
      <w:r>
        <w:rPr>
          <w:color w:val="000000"/>
        </w:rPr>
        <w:t>AAA.茶叶小妹小娟</w:t>
      </w:r>
      <w:r>
        <w:tab/>
      </w:r>
      <w:r>
        <w:rPr>
          <w:color w:val="000000"/>
        </w:rPr>
        <w:t>“菊理果然和我很像呢，”你们离得太过相近，他飘落的声音像轻薄的羽吹到耳边。多年的陪伴和教导之下，性情和习惯早已渗透入对方的灵魂，是同路人、共犯、密不可分的永恒的亲密关系。</w:t>
      </w:r>
    </w:p>
    <w:p>
      <w:r>
        <w:rPr>
          <w:color w:val="000000"/>
        </w:rPr>
        <w:t>AAA.茶叶小妹小娟</w:t>
      </w:r>
      <w:r>
        <w:tab/>
      </w:r>
      <w:r>
        <w:rPr>
          <w:color w:val="000000"/>
        </w:rPr>
        <w:t>“——毕竟菊理是我的孩子啊。”</w:t>
      </w:r>
    </w:p>
    <w:p>
      <w:r>
        <w:rPr>
          <w:color w:val="000000"/>
        </w:rPr>
        <w:t>AAA.茶叶小妹小娟</w:t>
      </w:r>
      <w:r>
        <w:tab/>
      </w:r>
      <w:r>
        <w:rPr>
          <w:color w:val="000000"/>
        </w:rPr>
        <w:t>风月院岚领着你的手走向床铺，嘱托了几句护理事项，明日成人礼的流程已经走过一遍，而现在是流程之外的，属于你们之间的日常，明日过后的会是怎么样的？你们还有充裕的时间来体会、解答这个问题。</w:t>
      </w:r>
    </w:p>
    <w:p>
      <w:r>
        <w:rPr>
          <w:color w:val="000000"/>
        </w:rPr>
        <w:t>AAA.茶叶小妹小娟</w:t>
      </w:r>
      <w:r>
        <w:tab/>
      </w:r>
      <w:r>
        <w:rPr>
          <w:color w:val="000000"/>
        </w:rPr>
        <w:t>“晚安。”</w:t>
      </w:r>
    </w:p>
    <w:p>
      <w:r>
        <w:rPr>
          <w:color w:val="000000"/>
        </w:rPr>
        <w:t>AAA.茶叶小妹小娟</w:t>
      </w:r>
      <w:r>
        <w:tab/>
      </w:r>
      <w:r>
        <w:rPr>
          <w:color w:val="000000"/>
        </w:rPr>
        <w:t>话落，他关上灯，离开了你的房间。</w:t>
      </w:r>
    </w:p>
    <w:p>
      <w:r>
        <w:rPr>
          <w:color w:val="0000FF"/>
        </w:rPr>
        <w:t>春城 朔</w:t>
      </w:r>
      <w:r>
        <w:tab/>
      </w:r>
      <w:r>
        <w:rPr>
          <w:color w:val="0000FF"/>
        </w:rPr>
        <w:t>我没有说话，只是像每次听他关心或训诫时那样保持着沉默。</w:t>
      </w:r>
    </w:p>
    <w:p>
      <w:r>
        <w:rPr>
          <w:color w:val="0000FF"/>
        </w:rPr>
        <w:t>春城 朔</w:t>
      </w:r>
      <w:r>
        <w:tab/>
      </w:r>
      <w:r>
        <w:rPr>
          <w:color w:val="0000FF"/>
        </w:rPr>
        <w:t>起初，只觉得像在小时候和父亲一同坐在廊下、在保持着安静等一场雨停。可他口中字句落下的越来越多，我又恍惚意识到，这场雨仿佛不再可以被时间的维度所限，而是永远滞留在春日亭、或者我的胸腔中。在反应过来之前，我的身体已经不知什么时候朝着父亲的方向靠近了，正好能抱住因弯下了脊梁略显得佝偻了的父亲。或许这完全可以称为本能，而我也只能以这种方式抗拒着他或许要离开的事实了。</w:t>
      </w:r>
    </w:p>
    <w:p>
      <w:r>
        <w:rPr>
          <w:color w:val="0000FF"/>
        </w:rPr>
        <w:t>春城 朔</w:t>
      </w:r>
      <w:r>
        <w:tab/>
      </w:r>
      <w:r>
        <w:rPr>
          <w:color w:val="0000FF"/>
        </w:rPr>
        <w:t>“我先前说的那些，也不是为了安慰您或者…施舍。我是真心那样认为着的，无论您怎么说自己是糟糕的父亲也好、不能留在春日亭也罢……在我眼里，您都是我绝对不能缺少、最好的父亲。”</w:t>
      </w:r>
    </w:p>
    <w:p>
      <w:r>
        <w:rPr>
          <w:color w:val="0000FF"/>
        </w:rPr>
        <w:t>春城 朔</w:t>
      </w:r>
      <w:r>
        <w:tab/>
      </w:r>
      <w:r>
        <w:rPr>
          <w:color w:val="0000FF"/>
        </w:rPr>
        <w:t>“爱和恨究竟是什么，或许也没必要分那么清楚吧。我已经见过了您的酸楚，也知道自己一直都是在您的照料下长大、并没有觉得自己收到了亏欠，这就足够了吧？只是和我维持住春日亭现状，不需要探究那些感情究竟是什么，应该也不会是难事。我会对春日亭负起您负起过的责任，可如果您不在我身旁了，我又该怎么去做到这一切呢……真的不可以留下来吗？”</w:t>
      </w:r>
    </w:p>
    <w:p>
      <w:r>
        <w:rPr>
          <w:color w:val="0000FF"/>
        </w:rPr>
        <w:t>春城 朔</w:t>
      </w:r>
      <w:r>
        <w:tab/>
      </w:r>
      <w:r>
        <w:rPr>
          <w:color w:val="0000FF"/>
        </w:rPr>
        <w:t>我惴惴不安地吐出最后一句话，小心松开些许紧紧环绕他的手臂，偏头去看向他的眼睛……心死之人是不可能真的救活的，即便我再怎么不愿意面对最糟糕的结局，也还是得准备好迎接那份可能性。</w:t>
      </w:r>
    </w:p>
    <w:p>
      <w:r>
        <w:rPr>
          <w:color w:val="0000FF"/>
        </w:rPr>
        <w:t>春城 朔</w:t>
      </w:r>
      <w:r>
        <w:tab/>
      </w:r>
      <w:r>
        <w:rPr>
          <w:color w:val="0000FF"/>
        </w:rPr>
        <w:t>啊啊啊我来了</w:t>
      </w:r>
    </w:p>
    <w:p>
      <w:r>
        <w:rPr>
          <w:color w:val="0000FF"/>
        </w:rPr>
        <w:t>春城 朔</w:t>
      </w:r>
      <w:r>
        <w:tab/>
      </w:r>
      <w:r>
        <w:rPr>
          <w:color w:val="0000FF"/>
        </w:rPr>
        <w:t>（我没忍住睡着了然后忘了定闹钟。。。</w:t>
      </w:r>
    </w:p>
    <w:p>
      <w:r>
        <w:rPr>
          <w:color w:val="000000"/>
        </w:rPr>
        <w:t>AAA.茶叶小妹小娟</w:t>
      </w:r>
      <w:r>
        <w:tab/>
      </w:r>
      <w:r>
        <w:rPr>
          <w:color w:val="000000"/>
        </w:rPr>
        <w:t>（啊啊啊啊啊没事我刚刚洗完T T）</w:t>
      </w:r>
    </w:p>
    <w:p>
      <w:r>
        <w:rPr>
          <w:color w:val="000000"/>
        </w:rPr>
        <w:t>AAA.茶叶小妹小娟</w:t>
      </w:r>
      <w:r>
        <w:tab/>
      </w:r>
      <w:r>
        <w:rPr>
          <w:color w:val="000000"/>
        </w:rPr>
        <w:t>春城留声感受到你紧紧环绕的手臂，像深扎于地下渴求养分的树根，无声地诉说着不安，那拥抱的力道越是放轻，便愈发沉重。在他注定不见天日、永不放晴的生命中，鲜少有这样的怀抱，在十二日的夜、在十多年前的每一天，曾几何时他也会像每一个普通的父亲那样将你抱入怀里，等太阳穿过云层，等雨霁天青。但深陷于淤泥沼泽才惧怕阳光，一身污泥无所遁形最让人窒息。于是一切都似溟溟濛濛的水中月、镜中花，回忆再不真切。</w:t>
      </w:r>
    </w:p>
    <w:p>
      <w:r>
        <w:rPr>
          <w:color w:val="000000"/>
        </w:rPr>
        <w:t>AAA.茶叶小妹小娟</w:t>
      </w:r>
      <w:r>
        <w:tab/>
      </w:r>
      <w:r>
        <w:rPr>
          <w:color w:val="000000"/>
        </w:rPr>
        <w:t>“…我不可能永远在你身边，而且，没有我，你也一样会做的很好。”仅此而已，明知这有可能是你们最后一次对话，他还是一如既往，连一句像样的、告别的声音也不曾留下。</w:t>
      </w:r>
    </w:p>
    <w:p>
      <w:r>
        <w:rPr>
          <w:color w:val="000000"/>
        </w:rPr>
        <w:t>AAA.茶叶小妹小娟</w:t>
      </w:r>
      <w:r>
        <w:tab/>
      </w:r>
      <w:r>
        <w:rPr>
          <w:color w:val="000000"/>
        </w:rPr>
        <w:t>那些未曾说出口的歉意，那些未曾弥补的遗憾，那场漓湿的雨，无声地浸透了岁月。他的手悬停在空中，最终轻柔的落在你的后背，回抱住你。而后你们的目光相对，话语像石子投入平静的湖面，自中心泛起一层涟漪。由爱故生忧，由爱故生怖，要分别离去才觉珍重，其实哪里分不清楚，只是爱和恨都不彻底，装聋作哑，只剩下一片荒芜的田地。</w:t>
      </w:r>
    </w:p>
    <w:p>
      <w:r>
        <w:rPr>
          <w:color w:val="000000"/>
        </w:rPr>
        <w:t>AAA.茶叶小妹小娟</w:t>
      </w:r>
      <w:r>
        <w:tab/>
      </w:r>
      <w:r>
        <w:rPr>
          <w:color w:val="000000"/>
        </w:rPr>
        <w:t>“你的师哥师姐们也会帮你，”春城留声的视线在你的脸上驻足片刻，眼中闪过一丝异样的光彩。 “…时间到了。朔，时间到了，就当是我最后一次的教导吧。”最后，他坚定的掰开你的手指，抽回手臂，从怀抱里挣脱，甚至没有给你反应的时间，义无反顾的离开休息室，逃也似的消失在寄席的后台。</w:t>
      </w:r>
    </w:p>
    <w:p>
      <w:r>
        <w:rPr>
          <w:color w:val="000000"/>
        </w:rPr>
        <w:t>AAA.茶叶小妹小娟</w:t>
      </w:r>
      <w:r>
        <w:tab/>
      </w:r>
      <w:r>
        <w:rPr>
          <w:color w:val="000000"/>
        </w:rPr>
        <w:t>只要回头就忍不住反悔。何其讽刺，春日亭、春日亭，却是走不出的冬眠，无法迎来的沉寂的春天。</w:t>
      </w:r>
    </w:p>
    <w:p>
      <w:r>
        <w:rPr>
          <w:color w:val="000000"/>
        </w:rPr>
        <w:t>AAA.茶叶小妹小娟</w:t>
      </w:r>
      <w:r>
        <w:tab/>
      </w:r>
      <w:r>
        <w:rPr>
          <w:color w:val="000000"/>
        </w:rPr>
        <w:t>————————</w:t>
      </w:r>
    </w:p>
    <w:p>
      <w:r>
        <w:rPr>
          <w:color w:val="000000"/>
        </w:rPr>
        <w:t>AAA.茶叶小妹小娟</w:t>
      </w:r>
      <w:r>
        <w:tab/>
      </w:r>
      <w:r>
        <w:rPr>
          <w:color w:val="000000"/>
        </w:rPr>
        <w:t>演出的时间最终还是到来，你在台下坐好，这是他为你留下的，观众席最中心的位置。</w:t>
      </w:r>
    </w:p>
    <w:p>
      <w:r>
        <w:rPr>
          <w:color w:val="000000"/>
        </w:rPr>
        <w:t>AAA.茶叶小妹小娟</w:t>
      </w:r>
      <w:r>
        <w:tab/>
      </w:r>
      <w:r>
        <w:rPr>
          <w:color w:val="000000"/>
        </w:rPr>
        <w:t>春城留声跪坐在铺着红毯平台软垫上，有那么一瞬间，你们的视线于此交汇。 也许是十几年来没有说过落语的缘故，春城留声的口开开合合，语速越来越快，包袱的节奏完全乱了套，这种情况下别说笑出声了——他到底在说什么？</w:t>
      </w:r>
    </w:p>
    <w:p>
      <w:r>
        <w:rPr>
          <w:color w:val="000000"/>
        </w:rPr>
        <w:t>AAA.茶叶小妹小娟</w:t>
      </w:r>
      <w:r>
        <w:tab/>
      </w:r>
      <w:r>
        <w:rPr>
          <w:color w:val="000000"/>
        </w:rPr>
        <w:t>像是完全沉浸在自己的世界里，没有得到观众任何正面回应，台上的表演者也没有停下，周围不断响起窃窃私语。他们众说纷纭这是多么失败的一场演出，而风月院岚在人群里笑着轻轻鼓掌。</w:t>
      </w:r>
    </w:p>
    <w:p>
      <w:r>
        <w:rPr>
          <w:color w:val="000000"/>
        </w:rPr>
        <w:t>AAA.茶叶小妹小娟</w:t>
      </w:r>
      <w:r>
        <w:tab/>
      </w:r>
      <w:r>
        <w:rPr>
          <w:color w:val="000000"/>
        </w:rPr>
        <w:t>——直到最后一个音节落下，在满堂倒喝彩里，一鞠躬，二鞠躬，三鞠躬。</w:t>
      </w:r>
    </w:p>
    <w:p>
      <w:r>
        <w:rPr>
          <w:color w:val="0000FF"/>
        </w:rPr>
        <w:t>春城 朔</w:t>
      </w:r>
      <w:r>
        <w:tab/>
      </w:r>
      <w:r>
        <w:rPr>
          <w:color w:val="0000FF"/>
        </w:rPr>
        <w:t>（我可以动吗还是）</w:t>
      </w:r>
    </w:p>
    <w:p>
      <w:r>
        <w:rPr>
          <w:color w:val="0000FF"/>
        </w:rPr>
        <w:t>春城 朔</w:t>
      </w:r>
      <w:r>
        <w:tab/>
      </w:r>
      <w:r>
        <w:rPr>
          <w:color w:val="0000FF"/>
        </w:rPr>
        <w:t>（我想加个摘眼镜看他的（唉））</w:t>
      </w:r>
    </w:p>
    <w:p>
      <w:r>
        <w:rPr>
          <w:color w:val="000000"/>
        </w:rPr>
        <w:t>AAA.茶叶小妹小娟</w:t>
      </w:r>
      <w:r>
        <w:tab/>
      </w:r>
      <w:r>
        <w:rPr>
          <w:color w:val="000000"/>
        </w:rPr>
        <w:t>（可以！！）</w:t>
      </w:r>
    </w:p>
    <w:p>
      <w:r>
        <w:rPr>
          <w:color w:val="000000"/>
        </w:rPr>
        <w:t>AAA.茶叶小妹小娟</w:t>
      </w:r>
      <w:r>
        <w:tab/>
      </w:r>
      <w:r>
        <w:rPr>
          <w:color w:val="000000"/>
        </w:rPr>
        <w:t>（请rp我等下再继续！而且感觉摘下眼镜看他也很合适接下来的！）</w:t>
      </w:r>
    </w:p>
    <w:p>
      <w:r>
        <w:rPr>
          <w:color w:val="0000FF"/>
        </w:rPr>
        <w:t>春城 朔</w:t>
      </w:r>
      <w:r>
        <w:tab/>
      </w:r>
      <w:r>
        <w:rPr>
          <w:color w:val="0000FF"/>
        </w:rPr>
        <w:t>（那接下来再rp好了，或者我rp了然后一直摘了眼镜看他（？））</w:t>
      </w:r>
    </w:p>
    <w:p>
      <w:r>
        <w:rPr>
          <w:color w:val="0000FF"/>
        </w:rPr>
        <w:t>春城 朔</w:t>
      </w:r>
      <w:r>
        <w:tab/>
      </w:r>
      <w:r>
        <w:rPr>
          <w:color w:val="0000FF"/>
        </w:rPr>
        <w:t>（我不知道怎么更合适）</w:t>
      </w:r>
    </w:p>
    <w:p>
      <w:r>
        <w:rPr>
          <w:color w:val="000000"/>
        </w:rPr>
        <w:t>AAA.茶叶小妹小娟</w:t>
      </w:r>
      <w:r>
        <w:tab/>
      </w:r>
      <w:r>
        <w:rPr>
          <w:color w:val="000000"/>
        </w:rPr>
        <w:t>（第二个会比较好！）</w:t>
      </w:r>
    </w:p>
    <w:p>
      <w:r>
        <w:rPr>
          <w:color w:val="000000"/>
        </w:rPr>
        <w:t>AAA.茶叶小妹小娟</w:t>
      </w:r>
      <w:r>
        <w:tab/>
      </w:r>
      <w:r>
        <w:rPr>
          <w:color w:val="000000"/>
        </w:rPr>
        <w:t>（马上要看不着了即将遭受正义制裁）</w:t>
      </w:r>
    </w:p>
    <w:p>
      <w:r>
        <w:rPr>
          <w:color w:val="0000FF"/>
        </w:rPr>
        <w:t>春城 朔</w:t>
      </w:r>
      <w:r>
        <w:tab/>
      </w:r>
      <w:r>
        <w:rPr>
          <w:color w:val="0000FF"/>
        </w:rPr>
        <w:t>（okk那我先rp好了）</w:t>
      </w:r>
    </w:p>
    <w:p>
      <w:r>
        <w:rPr>
          <w:color w:val="0000FF"/>
        </w:rPr>
        <w:t>春城 朔</w:t>
      </w:r>
      <w:r>
        <w:tab/>
      </w:r>
      <w:r>
        <w:rPr>
          <w:color w:val="0000FF"/>
        </w:rPr>
        <w:t>（以及天哪上一辈玩的好大（摇头））</w:t>
      </w:r>
    </w:p>
    <w:p>
      <w:r>
        <w:rPr>
          <w:color w:val="000000"/>
        </w:rPr>
        <w:t>AAA.茶叶小妹小娟</w:t>
      </w:r>
      <w:r>
        <w:tab/>
      </w:r>
      <w:r>
        <w:rPr>
          <w:color w:val="000000"/>
        </w:rPr>
        <w:t>（ 。。。）</w:t>
      </w:r>
    </w:p>
    <w:p>
      <w:r>
        <w:rPr>
          <w:color w:val="000000"/>
        </w:rPr>
        <w:t>AAA.茶叶小妹小娟</w:t>
      </w:r>
      <w:r>
        <w:tab/>
      </w:r>
      <w:r>
        <w:rPr>
          <w:color w:val="000000"/>
        </w:rPr>
        <w:t>（那玩的确实很大了这可是致命的危险♫）</w:t>
      </w:r>
    </w:p>
    <w:p>
      <w:r>
        <w:rPr>
          <w:color w:val="0000FF"/>
        </w:rPr>
        <w:t>春城 朔</w:t>
      </w:r>
      <w:r>
        <w:tab/>
      </w:r>
      <w:r>
        <w:rPr>
          <w:color w:val="0000FF"/>
        </w:rPr>
        <w:t>（啊啊啊致命的危险）</w:t>
      </w:r>
    </w:p>
    <w:p>
      <w:r>
        <w:rPr>
          <w:color w:val="0000FF"/>
        </w:rPr>
        <w:t>春城 朔</w:t>
      </w:r>
      <w:r>
        <w:tab/>
      </w:r>
      <w:r>
        <w:rPr>
          <w:color w:val="0000FF"/>
        </w:rPr>
        <w:t>我坐到父亲替自己安排好的座位上，在他出来之前便取下了眼镜收好——既然此番不会再面对面坐着，这样才能更好地看清他的每个动作才对。 自父亲的身影停在那抹红毯上，视线相交的瞬间不由一番恍惚：自我的身高追上他、或者自我第一次表演落语之后，有多久没有这样仰起头看他了？ …记不清了，或许自己也从未记过这个。 台下嘈杂的声音越来越多，我的心或许比台上的父亲还要混乱上几分，既没法出言制止他们、也没法实际上的安抚正在台上的父亲，只能尽力说服自己也只关注与这场演出本身。</w:t>
      </w:r>
    </w:p>
    <w:p>
      <w:r>
        <w:rPr>
          <w:color w:val="000000"/>
        </w:rPr>
        <w:t>AAA.茶叶小妹小娟</w:t>
      </w:r>
      <w:r>
        <w:tab/>
      </w:r>
      <w:r>
        <w:rPr>
          <w:color w:val="000000"/>
        </w:rPr>
        <w:t>演出到了尾声，该是谢幕的时候。春城留声合起折扇，一把刀尖从扇柄里弹出，银白的锋芒倒映着舞台的灯光。锐利的刀尖本该划破脖颈、刺入他的喉咙，但唯独看到你的眼睛、你们那双相同的眼睛，他手上的动作第一次出现了犹疑，而正是因为这片刻的停顿，察觉到了异样的人员从后台冲出，折扇掉落在地。</w:t>
      </w:r>
    </w:p>
    <w:p>
      <w:r>
        <w:rPr>
          <w:color w:val="000000"/>
        </w:rPr>
        <w:t>AAA.茶叶小妹小娟</w:t>
      </w:r>
      <w:r>
        <w:tab/>
      </w:r>
      <w:r>
        <w:rPr>
          <w:color w:val="000000"/>
        </w:rPr>
        <w:t>刀尖显形的那一刻起，场面更加的嘈杂混乱，惊呼、议论、切切私语充斥了整间寄席，你的身后忽然传来有人猛然推门而入的声音，数名警察闯进寄席，但他们显然不是为了这场荒诞的演出而来——他们全副武装，俨然是一副逮捕犯罪嫌疑人的姿态。</w:t>
      </w:r>
    </w:p>
    <w:p>
      <w:r>
        <w:rPr>
          <w:color w:val="000000"/>
        </w:rPr>
        <w:t>AAA.茶叶小妹小娟</w:t>
      </w:r>
      <w:r>
        <w:tab/>
      </w:r>
      <w:r>
        <w:rPr>
          <w:color w:val="000000"/>
        </w:rPr>
        <w:t>警察和对讲机的对话断断续续地传入你的耳中：“……犯罪嫌疑人……现已逮捕……”</w:t>
      </w:r>
    </w:p>
    <w:p>
      <w:r>
        <w:rPr>
          <w:color w:val="000000"/>
        </w:rPr>
        <w:t>AAA.茶叶小妹小娟</w:t>
      </w:r>
      <w:r>
        <w:tab/>
      </w:r>
      <w:r>
        <w:rPr>
          <w:color w:val="000000"/>
        </w:rPr>
        <w:t>（聆听）</w:t>
      </w:r>
    </w:p>
    <w:p>
      <w:r>
        <w:rPr>
          <w:color w:val="0000FF"/>
        </w:rPr>
        <w:t>春城 朔</w:t>
      </w:r>
      <w:r>
        <w:tab/>
      </w:r>
      <w:r>
        <w:rPr>
          <w:color w:val="0000FF"/>
        </w:rPr>
        <w:t>.ra聆听</w:t>
      </w:r>
    </w:p>
    <w:p>
      <w:r>
        <w:rPr>
          <w:color w:val="666666"/>
        </w:rPr>
        <w:t>这里有一只牛奶猫</w:t>
      </w:r>
      <w:r>
        <w:tab/>
      </w:r>
      <w:r>
        <w:rPr>
          <w:color w:val="666666"/>
        </w:rPr>
        <w:t>猫咪小姐捂住骰塔，黑与白的脚爪遮起全部目数。 春城 朔的聆听检定，答案是什么呢，要猜猜看吗？ D100=2/80 大成功呀！做得很好，如果能一直保持这个劲头就太棒了！*毛茸茸黑白脑袋柔软地凑到手心中</w:t>
      </w:r>
    </w:p>
    <w:p>
      <w:r>
        <w:rPr>
          <w:color w:val="0000FF"/>
        </w:rPr>
        <w:t>春城 朔</w:t>
      </w:r>
      <w:r>
        <w:tab/>
      </w:r>
      <w:r>
        <w:rPr>
          <w:color w:val="0000FF"/>
        </w:rPr>
        <w:t>（神秘大成功）</w:t>
      </w:r>
    </w:p>
    <w:p>
      <w:r>
        <w:rPr>
          <w:color w:val="0000FF"/>
        </w:rPr>
        <w:t>春城 朔</w:t>
      </w:r>
      <w:r>
        <w:tab/>
      </w:r>
      <w:r>
        <w:rPr>
          <w:color w:val="0000FF"/>
        </w:rPr>
        <w:t>（可见边牧确实因为听ccls讲落语把耳朵拉直了）</w:t>
      </w:r>
    </w:p>
    <w:p>
      <w:r>
        <w:rPr>
          <w:color w:val="000000"/>
        </w:rPr>
        <w:t>AAA.茶叶小妹小娟</w:t>
      </w:r>
      <w:r>
        <w:tab/>
      </w:r>
      <w:r>
        <w:rPr>
          <w:color w:val="000000"/>
        </w:rPr>
        <w:t>（ccls讲成这样也溺爱的听了。。）</w:t>
      </w:r>
    </w:p>
    <w:p>
      <w:r>
        <w:rPr>
          <w:color w:val="000000"/>
        </w:rPr>
        <w:t>AAA.茶叶小妹小娟</w:t>
      </w:r>
      <w:r>
        <w:tab/>
      </w:r>
      <w:r>
        <w:rPr>
          <w:color w:val="000000"/>
        </w:rPr>
        <w:t>（边牧真好）</w:t>
      </w:r>
    </w:p>
    <w:p>
      <w:r>
        <w:rPr>
          <w:color w:val="000000"/>
        </w:rPr>
        <w:t>AAA.茶叶小妹小娟</w:t>
      </w:r>
      <w:r>
        <w:tab/>
      </w:r>
      <w:r>
        <w:rPr>
          <w:color w:val="000000"/>
        </w:rPr>
        <w:t>你听见观众议论纷纷。 “警方这个架势、看来春日亭的亭主干了什么不得了的事情……”</w:t>
      </w:r>
    </w:p>
    <w:p>
      <w:r>
        <w:rPr>
          <w:color w:val="000000"/>
        </w:rPr>
        <w:t>AAA.茶叶小妹小娟</w:t>
      </w:r>
      <w:r>
        <w:tab/>
      </w:r>
      <w:r>
        <w:rPr>
          <w:color w:val="000000"/>
        </w:rPr>
        <w:t>“我还期待了好久呢，原来是畏罪自杀……”</w:t>
      </w:r>
    </w:p>
    <w:p>
      <w:r>
        <w:rPr>
          <w:color w:val="000000"/>
        </w:rPr>
        <w:t>AAA.茶叶小妹小娟</w:t>
      </w:r>
      <w:r>
        <w:tab/>
      </w:r>
      <w:r>
        <w:rPr>
          <w:color w:val="000000"/>
        </w:rPr>
        <w:t>“怪不得演得这么差劲……”</w:t>
      </w:r>
    </w:p>
    <w:p>
      <w:r>
        <w:rPr>
          <w:color w:val="000000"/>
        </w:rPr>
        <w:t>AAA.茶叶小妹小娟</w:t>
      </w:r>
      <w:r>
        <w:tab/>
      </w:r>
      <w:r>
        <w:rPr>
          <w:color w:val="000000"/>
        </w:rPr>
        <w:t>春城留声身处舆论风波的中心，他的手被反铐在身后，对周围一切的议论置若罔闻，只是面无表情的被迫看着地面。</w:t>
      </w:r>
    </w:p>
    <w:p>
      <w:r>
        <w:rPr>
          <w:color w:val="000000"/>
        </w:rPr>
        <w:t>AAA.茶叶小妹小娟</w:t>
      </w:r>
      <w:r>
        <w:tab/>
      </w:r>
      <w:r>
        <w:rPr>
          <w:color w:val="000000"/>
        </w:rPr>
        <w:t>很快，他被警方带走，警方搜查春日亭无功而返，如春城留声之前所说，春日亭没有受到更多牵连。作为家属，三日后你旁听了对他的处决，那些他亲手犯下的罪业，他并不知晓的罪业，在审判时全部回落在他的名上，春城留声对此供认不讳，法槌一声落下，仓促的做出了执行绞刑的判决。</w:t>
      </w:r>
    </w:p>
    <w:p>
      <w:r>
        <w:rPr>
          <w:color w:val="000000"/>
        </w:rPr>
        <w:t>AAA.茶叶小妹小娟</w:t>
      </w:r>
      <w:r>
        <w:tab/>
      </w:r>
      <w:r>
        <w:rPr>
          <w:color w:val="000000"/>
        </w:rPr>
        <w:t>而后舆论风向有人在推波助澜，春日亭是被他欺瞒和利用，为了一己私欲弃世代传承不顾，倒是叫人怜惜起现在的春日亭。纵然师哥师姐们不愿相信，夹杂真相的谎言也无可辩驳。</w:t>
      </w:r>
    </w:p>
    <w:p>
      <w:r>
        <w:rPr>
          <w:color w:val="0000FF"/>
        </w:rPr>
        <w:t>春城 朔</w:t>
      </w:r>
      <w:r>
        <w:tab/>
      </w:r>
      <w:r>
        <w:rPr>
          <w:color w:val="0000FF"/>
        </w:rPr>
        <w:t>（我突然想到那个老话：你不是说能控制住吗！）</w:t>
      </w:r>
    </w:p>
    <w:p>
      <w:r>
        <w:rPr>
          <w:color w:val="0000FF"/>
        </w:rPr>
        <w:t>春城 朔</w:t>
      </w:r>
      <w:r>
        <w:tab/>
      </w:r>
      <w:r>
        <w:rPr>
          <w:color w:val="0000FF"/>
        </w:rPr>
        <w:t>（然后我忘词了）</w:t>
      </w:r>
    </w:p>
    <w:p>
      <w:r>
        <w:rPr>
          <w:color w:val="000000"/>
        </w:rPr>
        <w:t>AAA.茶叶小妹小娟</w:t>
      </w:r>
      <w:r>
        <w:tab/>
      </w:r>
      <w:r>
        <w:rPr>
          <w:color w:val="000000"/>
        </w:rPr>
        <w:t>（哈哈哈哈哈哈哈哈哈哈哈）</w:t>
      </w:r>
    </w:p>
    <w:p>
      <w:r>
        <w:rPr>
          <w:color w:val="000000"/>
        </w:rPr>
        <w:t>AAA.茶叶小妹小娟</w:t>
      </w:r>
      <w:r>
        <w:tab/>
      </w:r>
      <w:r>
        <w:rPr>
          <w:color w:val="000000"/>
        </w:rPr>
        <w:t>自审判过后，东京连下了四日的大雨，奇迹般的，在你袭名演出那日天空开始放晴，演出将在下午进行。</w:t>
      </w:r>
    </w:p>
    <w:p>
      <w:r>
        <w:rPr>
          <w:color w:val="000000"/>
        </w:rPr>
        <w:t>AAA.茶叶小妹小娟</w:t>
      </w:r>
      <w:r>
        <w:tab/>
      </w:r>
      <w:r>
        <w:rPr>
          <w:color w:val="000000"/>
        </w:rPr>
        <w:t>雨后的世界如此清新，仿佛被重新洗过一般。露珠划过树梢，枝干开始抽芽，每一寸土地都在呼吸，潮湿的风裹挟着泥土的芬芳扑面而来。春天的前奏，大地在漫长的沉睡后，迎来了苏醒的时刻。</w:t>
      </w:r>
    </w:p>
    <w:p>
      <w:r>
        <w:rPr>
          <w:color w:val="000000"/>
        </w:rPr>
        <w:t>AAA.茶叶小妹小娟</w:t>
      </w:r>
      <w:r>
        <w:tab/>
      </w:r>
      <w:r>
        <w:rPr>
          <w:color w:val="000000"/>
        </w:rPr>
        <w:t>檐角滴落的水珠敲打着青石，本不该在这里的不速之客坐在后院的亭子中，随手抚过新生的树枝。或许是七天的牢狱生活并不如意，他看上去比审判当天还要狼狈憔悴，不过好在，你又再次见到他了。 “……希望我没有来的太迟。”他的眼神明显有些飘忽，掩饰性的轻咳一声。</w:t>
      </w:r>
    </w:p>
    <w:p>
      <w:r>
        <w:rPr>
          <w:color w:val="0000FF"/>
        </w:rPr>
        <w:t>春城 朔</w:t>
      </w:r>
      <w:r>
        <w:tab/>
      </w:r>
      <w:r>
        <w:rPr>
          <w:color w:val="0000FF"/>
        </w:rPr>
        <w:t>（爹你回来了，，，）</w:t>
      </w:r>
    </w:p>
    <w:p>
      <w:r>
        <w:rPr>
          <w:color w:val="0000FF"/>
        </w:rPr>
        <w:t>春城 朔</w:t>
      </w:r>
      <w:r>
        <w:tab/>
      </w:r>
      <w:r>
        <w:rPr>
          <w:color w:val="0000FF"/>
        </w:rPr>
        <w:t>（刚刚给我逮到昨天那个sfw还去大群说自己跑成摄像头给我看笑了）</w:t>
      </w:r>
    </w:p>
    <w:p>
      <w:r>
        <w:rPr>
          <w:color w:val="000000"/>
        </w:rPr>
        <w:t>AAA.茶叶小妹小娟</w:t>
      </w:r>
      <w:r>
        <w:tab/>
      </w:r>
      <w:r>
        <w:rPr>
          <w:color w:val="000000"/>
        </w:rPr>
        <w:t>（？？👂🏻）</w:t>
      </w:r>
    </w:p>
    <w:p>
      <w:r>
        <w:rPr>
          <w:color w:val="000000"/>
        </w:rPr>
        <w:t>AAA.茶叶小妹小娟</w:t>
      </w:r>
      <w:r>
        <w:tab/>
      </w:r>
      <w:r>
        <w:rPr>
          <w:color w:val="000000"/>
        </w:rPr>
        <w:t>（跑成摄像头吗明明是他自己啥都不说吧，）</w:t>
      </w:r>
    </w:p>
    <w:p>
      <w:r>
        <w:rPr>
          <w:color w:val="0000FF"/>
        </w:rPr>
        <w:t>春城 朔</w:t>
      </w:r>
      <w:r>
        <w:tab/>
      </w:r>
      <w:r>
        <w:rPr>
          <w:color w:val="0000FF"/>
        </w:rPr>
        <w:t>（这边我是讲了还是没讲）</w:t>
      </w:r>
    </w:p>
    <w:p>
      <w:r>
        <w:rPr>
          <w:color w:val="0000FF"/>
        </w:rPr>
        <w:t>春城 朔</w:t>
      </w:r>
      <w:r>
        <w:tab/>
      </w:r>
      <w:r>
        <w:rPr>
          <w:color w:val="0000FF"/>
        </w:rPr>
        <w:t>（蒽演出）</w:t>
      </w:r>
    </w:p>
    <w:p>
      <w:r>
        <w:rPr>
          <w:color w:val="000000"/>
        </w:rPr>
        <w:t>AAA.茶叶小妹小娟</w:t>
      </w:r>
      <w:r>
        <w:tab/>
      </w:r>
      <w:r>
        <w:rPr>
          <w:color w:val="000000"/>
        </w:rPr>
        <w:t>（没有现在应该素）</w:t>
      </w:r>
    </w:p>
    <w:p>
      <w:r>
        <w:rPr>
          <w:color w:val="000000"/>
        </w:rPr>
        <w:t>AAA.茶叶小妹小娟</w:t>
      </w:r>
      <w:r>
        <w:tab/>
      </w:r>
      <w:r>
        <w:rPr>
          <w:color w:val="000000"/>
        </w:rPr>
        <w:t>（中午）</w:t>
      </w:r>
    </w:p>
    <w:p>
      <w:r>
        <w:rPr>
          <w:color w:val="000000"/>
        </w:rPr>
        <w:t>AAA.茶叶小妹小娟</w:t>
      </w:r>
      <w:r>
        <w:tab/>
      </w:r>
      <w:r>
        <w:rPr>
          <w:color w:val="000000"/>
        </w:rPr>
        <w:t>（ccls可以给你做清水挂面）</w:t>
      </w:r>
    </w:p>
    <w:p>
      <w:r>
        <w:rPr>
          <w:color w:val="000000"/>
        </w:rPr>
        <w:t>AAA.茶叶小妹小娟</w:t>
      </w:r>
      <w:r>
        <w:tab/>
      </w:r>
      <w:r>
        <w:rPr>
          <w:color w:val="000000"/>
        </w:rPr>
        <w:t>（可以给dj盛一碗）</w:t>
      </w:r>
    </w:p>
    <w:p>
      <w:r>
        <w:rPr>
          <w:color w:val="000000"/>
        </w:rPr>
        <w:t>AAA.茶叶小妹小娟</w:t>
      </w:r>
      <w:r>
        <w:tab/>
      </w:r>
      <w:r>
        <w:rPr>
          <w:color w:val="000000"/>
        </w:rPr>
        <w:t>（他可能会命比较苦）</w:t>
      </w:r>
    </w:p>
    <w:p>
      <w:r>
        <w:rPr>
          <w:color w:val="0000FF"/>
        </w:rPr>
        <w:t>春城 朔</w:t>
      </w:r>
      <w:r>
        <w:tab/>
      </w:r>
      <w:r>
        <w:rPr>
          <w:color w:val="0000FF"/>
        </w:rPr>
        <w:t>（哦不dj笑死我了）</w:t>
      </w:r>
    </w:p>
    <w:p>
      <w:r>
        <w:rPr>
          <w:color w:val="000000"/>
        </w:rPr>
        <w:t>AAA.茶叶小妹小娟</w:t>
      </w:r>
      <w:r>
        <w:tab/>
      </w:r>
      <w:r>
        <w:rPr>
          <w:color w:val="000000"/>
        </w:rPr>
        <w:t>[图片]</w:t>
      </w:r>
    </w:p>
    <w:p>
      <w:r>
        <w:rPr>
          <w:color w:val="0000FF"/>
        </w:rPr>
        <w:t>春城 朔</w:t>
      </w:r>
      <w:r>
        <w:tab/>
      </w:r>
      <w:r>
        <w:rPr>
          <w:color w:val="0000FF"/>
        </w:rPr>
        <w:t>“父亲！”多日的忧心等待在此刻终于在此刻平复，我箭步冲上前握住他，小心翼翼上下打量着憔悴了许多的父亲，最终还是忍不住飞扑一般抱住他。“您可算回来了，我还以为…骗我来着。您这几天受苦了，他们是不是为难您了……我一直很害怕，怕那就是最后一面，但还好、您回来了就行……”</w:t>
      </w:r>
    </w:p>
    <w:p>
      <w:r>
        <w:rPr>
          <w:color w:val="000000"/>
        </w:rPr>
        <w:t>AAA.茶叶小妹小娟</w:t>
      </w:r>
      <w:r>
        <w:tab/>
      </w:r>
      <w:r>
        <w:rPr>
          <w:color w:val="000000"/>
        </w:rPr>
        <w:t>“…其实我也不知道为什么，不过，从名义上来说，春城留声应该已经死了。”面对你突如其来的热情，春城留声似乎是没适应的身体僵直了一下，随即你的耳畔清晰的传入了绵长的叹息，他的双臂环绕住你，续上了那个未完成的拥抱。 “本来活到现在是想着再和你说两句话…今天上午，有个人替换了我的身份，那人我也认得，是之前出卖过风月院岚的手下，虽然不知道为什么他会突然放过我。”</w:t>
      </w:r>
    </w:p>
    <w:p>
      <w:r>
        <w:rPr>
          <w:color w:val="000000"/>
        </w:rPr>
        <w:t>AAA.茶叶小妹小娟</w:t>
      </w:r>
      <w:r>
        <w:tab/>
      </w:r>
      <w:r>
        <w:rPr>
          <w:color w:val="000000"/>
        </w:rPr>
        <w:t>“…我缺席了你的第一次演出，所以这一次不希望再错过。”</w:t>
      </w:r>
    </w:p>
    <w:p>
      <w:r>
        <w:rPr>
          <w:color w:val="0000FF"/>
        </w:rPr>
        <w:t>春城 朔</w:t>
      </w:r>
      <w:r>
        <w:tab/>
      </w:r>
      <w:r>
        <w:rPr>
          <w:color w:val="0000FF"/>
        </w:rPr>
        <w:t>（焦急地翻找歌单）</w:t>
      </w:r>
    </w:p>
    <w:p>
      <w:r>
        <w:rPr>
          <w:color w:val="0000FF"/>
        </w:rPr>
        <w:t>春城 朔</w:t>
      </w:r>
      <w:r>
        <w:tab/>
      </w:r>
      <w:r>
        <w:rPr>
          <w:color w:val="0000FF"/>
        </w:rPr>
        <w:t>（要不还是和ccls听白马吧）</w:t>
      </w:r>
    </w:p>
    <w:p>
      <w:r>
        <w:rPr>
          <w:color w:val="0000FF"/>
        </w:rPr>
        <w:t>春城 朔</w:t>
      </w:r>
      <w:r>
        <w:tab/>
      </w:r>
      <w:r>
        <w:rPr>
          <w:color w:val="0000FF"/>
        </w:rPr>
        <w:t>（不然我要掏出楚子航那首了）</w:t>
      </w:r>
    </w:p>
    <w:p>
      <w:r>
        <w:rPr>
          <w:color w:val="000000"/>
        </w:rPr>
        <w:t>AAA.茶叶小妹小娟</w:t>
      </w:r>
      <w:r>
        <w:tab/>
      </w:r>
      <w:r>
        <w:rPr>
          <w:color w:val="000000"/>
        </w:rPr>
        <w:t>（我有！）</w:t>
      </w:r>
    </w:p>
    <w:p>
      <w:r>
        <w:rPr>
          <w:color w:val="000000"/>
        </w:rPr>
        <w:t>AAA.茶叶小妹小娟</w:t>
      </w:r>
      <w:r>
        <w:tab/>
      </w:r>
      <w:r>
        <w:rPr>
          <w:color w:val="000000"/>
        </w:rPr>
        <w:t>（这是比较适配的轻音乐）</w:t>
      </w:r>
    </w:p>
    <w:p>
      <w:r>
        <w:rPr>
          <w:color w:val="000000"/>
        </w:rPr>
        <w:t>AAA.茶叶小妹小娟</w:t>
      </w:r>
      <w:r>
        <w:tab/>
      </w:r>
      <w:r>
        <w:rPr>
          <w:color w:val="000000"/>
        </w:rPr>
        <w:t>（代餐曲我也翻翻）</w:t>
      </w:r>
    </w:p>
    <w:p>
      <w:r>
        <w:rPr>
          <w:color w:val="0000FF"/>
        </w:rPr>
        <w:t>春城 朔</w:t>
      </w:r>
      <w:r>
        <w:tab/>
      </w:r>
      <w:r>
        <w:rPr>
          <w:color w:val="0000FF"/>
        </w:rPr>
        <w:t>（可以可以喵）</w:t>
      </w:r>
    </w:p>
    <w:p>
      <w:r>
        <w:rPr>
          <w:color w:val="0000FF"/>
        </w:rPr>
        <w:t>春城 朔</w:t>
      </w:r>
      <w:r>
        <w:tab/>
      </w:r>
      <w:r>
        <w:rPr>
          <w:color w:val="0000FF"/>
        </w:rPr>
        <w:t>“可是两句话对我来说可不够啊…我还有许多想和父亲说的话，不管每天的清汤挂面也好、未来每一日见到的云彩也罢，我有太多说不完的话了。” 我埋在他的颈侧，松懈下来之后倒是无意识学着小时候的口吻对他撒娇。 “…那些事情也都随着处刑过去了吧？前两个十八年束缚您的枷锁都消失了，现在您已经自由了。”</w:t>
      </w:r>
    </w:p>
    <w:p>
      <w:r>
        <w:rPr>
          <w:color w:val="0000FF"/>
        </w:rPr>
        <w:t>春城 朔</w:t>
      </w:r>
      <w:r>
        <w:tab/>
      </w:r>
      <w:r>
        <w:rPr>
          <w:color w:val="0000FF"/>
        </w:rPr>
        <w:t>“下午便是演出了，父亲能在这时候回来我真的很高兴。”我有些不舍地松开他，抬手摘下一只耳机在手心把玩。“我也还记得第一次上台的事情……我那时候总以为自己长大了一些，不该也不敢把自己的世界向父亲完全敞开，不管怎么紧张，都只是自己一个人听着这里孤单的声音，可是这一次，我希望您能陪我在这坐一会、听听这些，可以吗？”</w:t>
      </w:r>
    </w:p>
    <w:p>
      <w:r>
        <w:rPr>
          <w:color w:val="0000FF"/>
        </w:rPr>
        <w:t>春城 朔</w:t>
      </w:r>
      <w:r>
        <w:tab/>
      </w:r>
      <w:r>
        <w:rPr>
          <w:color w:val="0000FF"/>
        </w:rPr>
        <w:t>（和ccls听完歌我去给dj投喂去）</w:t>
      </w:r>
    </w:p>
    <w:p>
      <w:r>
        <w:rPr>
          <w:color w:val="0000FF"/>
        </w:rPr>
        <w:t>春城 朔</w:t>
      </w:r>
      <w:r>
        <w:tab/>
      </w:r>
      <w:r>
        <w:rPr>
          <w:color w:val="0000FF"/>
        </w:rPr>
        <w:t>（听纯音乐好了）</w:t>
      </w:r>
    </w:p>
    <w:p>
      <w:r>
        <w:rPr>
          <w:color w:val="0000FF"/>
        </w:rPr>
        <w:t>春城 朔</w:t>
      </w:r>
      <w:r>
        <w:tab/>
      </w:r>
      <w:r>
        <w:rPr>
          <w:color w:val="0000FF"/>
        </w:rPr>
        <w:t>（我一想到ccs的歌单都是什么）</w:t>
      </w:r>
    </w:p>
    <w:p>
      <w:r>
        <w:rPr>
          <w:color w:val="000000"/>
        </w:rPr>
        <w:t>AAA.茶叶小妹小娟</w:t>
      </w:r>
      <w:r>
        <w:tab/>
      </w:r>
      <w:r>
        <w:rPr>
          <w:color w:val="000000"/>
        </w:rPr>
        <w:t>（可以可以那我直接就是）</w:t>
      </w:r>
    </w:p>
    <w:p>
      <w:r>
        <w:rPr>
          <w:color w:val="0000FF"/>
        </w:rPr>
        <w:t>春城 朔</w:t>
      </w:r>
      <w:r>
        <w:tab/>
      </w:r>
      <w:r>
        <w:rPr>
          <w:color w:val="0000FF"/>
        </w:rPr>
        <w:t>（alst）</w:t>
      </w:r>
    </w:p>
    <w:p>
      <w:r>
        <w:rPr>
          <w:color w:val="0000FF"/>
        </w:rPr>
        <w:t>春城 朔</w:t>
      </w:r>
      <w:r>
        <w:tab/>
      </w:r>
      <w:r>
        <w:rPr>
          <w:color w:val="0000FF"/>
        </w:rPr>
        <w:t>（我就想笑）</w:t>
      </w:r>
    </w:p>
    <w:p>
      <w:r>
        <w:rPr>
          <w:color w:val="000000"/>
        </w:rPr>
        <w:t>AAA.茶叶小妹小娟</w:t>
      </w:r>
      <w:r>
        <w:tab/>
      </w:r>
      <w:r>
        <w:rPr>
          <w:color w:val="000000"/>
        </w:rPr>
        <w:t>（cg全发了）</w:t>
      </w:r>
    </w:p>
    <w:p>
      <w:r>
        <w:rPr>
          <w:color w:val="000000"/>
        </w:rPr>
        <w:t>AAA.茶叶小妹小娟</w:t>
      </w:r>
      <w:r>
        <w:tab/>
      </w:r>
      <w:r>
        <w:rPr>
          <w:color w:val="000000"/>
        </w:rPr>
        <w:t>（啊啊啊啊啊啊啊这歌品）</w:t>
      </w:r>
    </w:p>
    <w:p>
      <w:r>
        <w:rPr>
          <w:color w:val="0000FF"/>
        </w:rPr>
        <w:t>春城 朔</w:t>
      </w:r>
      <w:r>
        <w:tab/>
      </w:r>
      <w:r>
        <w:rPr>
          <w:color w:val="0000FF"/>
        </w:rPr>
        <w:t>（可以可以）</w:t>
      </w:r>
    </w:p>
    <w:p>
      <w:r>
        <w:rPr>
          <w:color w:val="0000FF"/>
        </w:rPr>
        <w:t>春城 朔</w:t>
      </w:r>
      <w:r>
        <w:tab/>
      </w:r>
      <w:r>
        <w:rPr>
          <w:color w:val="0000FF"/>
        </w:rPr>
        <w:t>（中二病没救了）</w:t>
      </w:r>
    </w:p>
    <w:p>
      <w:r>
        <w:rPr>
          <w:color w:val="0000FF"/>
        </w:rPr>
        <w:t>春城 朔</w:t>
      </w:r>
      <w:r>
        <w:tab/>
      </w:r>
      <w:r>
        <w:rPr>
          <w:color w:val="0000FF"/>
        </w:rPr>
        <w:t>（其实他还挺）</w:t>
      </w:r>
    </w:p>
    <w:p>
      <w:r>
        <w:rPr>
          <w:color w:val="0000FF"/>
        </w:rPr>
        <w:t>春城 朔</w:t>
      </w:r>
      <w:r>
        <w:tab/>
      </w:r>
      <w:r>
        <w:rPr>
          <w:color w:val="0000FF"/>
        </w:rPr>
        <w:t>（听）</w:t>
      </w:r>
    </w:p>
    <w:p>
      <w:r>
        <w:rPr>
          <w:color w:val="0000FF"/>
        </w:rPr>
        <w:t>春城 朔</w:t>
      </w:r>
      <w:r>
        <w:tab/>
      </w:r>
      <w:r>
        <w:rPr>
          <w:color w:val="0000FF"/>
        </w:rPr>
        <w:t>（草东）</w:t>
      </w:r>
    </w:p>
    <w:p>
      <w:r>
        <w:rPr>
          <w:color w:val="0000FF"/>
        </w:rPr>
        <w:t>春城 朔</w:t>
      </w:r>
      <w:r>
        <w:tab/>
      </w:r>
      <w:r>
        <w:rPr>
          <w:color w:val="0000FF"/>
        </w:rPr>
        <w:t>（、、、）</w:t>
      </w:r>
    </w:p>
    <w:p>
      <w:r>
        <w:rPr>
          <w:color w:val="0000FF"/>
        </w:rPr>
        <w:t>春城 朔</w:t>
      </w:r>
      <w:r>
        <w:tab/>
      </w:r>
      <w:r>
        <w:rPr>
          <w:color w:val="0000FF"/>
        </w:rPr>
        <w:t>太可怕了</w:t>
      </w:r>
    </w:p>
    <w:p>
      <w:r>
        <w:rPr>
          <w:color w:val="000000"/>
        </w:rPr>
        <w:t>AAA.茶叶小妹小娟</w:t>
      </w:r>
      <w:r>
        <w:tab/>
      </w:r>
      <w:r>
        <w:rPr>
          <w:color w:val="000000"/>
        </w:rPr>
        <w:t>（那很摇滚了。。）</w:t>
      </w:r>
    </w:p>
    <w:p>
      <w:r>
        <w:rPr>
          <w:color w:val="0000FF"/>
        </w:rPr>
        <w:t>春城 朔</w:t>
      </w:r>
      <w:r>
        <w:tab/>
      </w:r>
      <w:r>
        <w:rPr>
          <w:color w:val="0000FF"/>
        </w:rPr>
        <w:t>（你说你不想在这里（唱））</w:t>
      </w:r>
    </w:p>
    <w:p>
      <w:r>
        <w:rPr>
          <w:color w:val="000000"/>
        </w:rPr>
        <w:t>AAA.茶叶小妹小娟</w:t>
      </w:r>
      <w:r>
        <w:tab/>
      </w:r>
      <w:r>
        <w:rPr>
          <w:color w:val="000000"/>
        </w:rPr>
        <w:t>“…我们现在有很多时间了。”你的头发落在他的肩颈上，传来微微的痒意，春城留声闭上眼睛，仿佛多年积压的沉重被你轻轻拂去了一角。“…就算牵挂不下，现在的春日亭已经不需要我了，春城留声为了春日亭献出了一生，也该随着这个名字一同逝去。”</w:t>
      </w:r>
    </w:p>
    <w:p>
      <w:r>
        <w:rPr>
          <w:color w:val="000000"/>
        </w:rPr>
        <w:t>AAA.茶叶小妹小娟</w:t>
      </w:r>
      <w:r>
        <w:tab/>
      </w:r>
      <w:r>
        <w:rPr>
          <w:color w:val="000000"/>
        </w:rPr>
        <w:t>“…抱歉，但现在我不知道怎么去说。”他的手轻轻掠过你的掌心，拿走了那只耳机戴在耳侧，悠扬的曲调萦绕在耳畔，春城留声将你拉到他旁边的位置，一同享受这一刻的宁静。“可能现在的情况我不适合在这里，之后也会暂时离开东京、或者永远不回来…不过现在不是说这些的时候，坐下来吧。”</w:t>
      </w:r>
    </w:p>
    <w:p>
      <w:r>
        <w:rPr>
          <w:color w:val="000000"/>
        </w:rPr>
        <w:t>AAA.茶叶小妹小娟</w:t>
      </w:r>
      <w:r>
        <w:tab/>
      </w:r>
      <w:r>
        <w:rPr>
          <w:color w:val="000000"/>
        </w:rPr>
        <w:t>空气中弥漫着一种难以言说的期待，仿佛整个世界都在为这一刻屏息。如果雨注定不会停歇，就让它滋润软溶溶的春泥，跨过阴沉的天宇，等待吧、等待第一朵桃花的绽放，等待第一声燕子的呢喃，等待第一缕真正温暖的春风。</w:t>
      </w:r>
    </w:p>
    <w:p>
      <w:r>
        <w:rPr>
          <w:color w:val="000000"/>
        </w:rPr>
        <w:t>AAA.茶叶小妹小娟</w:t>
      </w:r>
      <w:r>
        <w:tab/>
      </w:r>
      <w:r>
        <w:rPr>
          <w:color w:val="000000"/>
        </w:rPr>
        <w:t>空灵的乐声还在流淌着。你知道，当明天的太阳升起时，春天就会推开冬天的门扉。</w:t>
      </w:r>
    </w:p>
    <w:p>
      <w:r>
        <w:rPr>
          <w:color w:val="000000"/>
        </w:rPr>
        <w:t>AAA.茶叶小妹小娟</w:t>
      </w:r>
      <w:r>
        <w:tab/>
      </w:r>
      <w:r>
        <w:rPr>
          <w:color w:val="000000"/>
        </w:rPr>
        <w:t>“至少先在意当下的人…这是你教会我的。”</w:t>
      </w:r>
    </w:p>
    <w:p>
      <w:r>
        <w:rPr>
          <w:color w:val="000000"/>
        </w:rPr>
        <w:t>AAA.茶叶小妹小娟</w:t>
      </w:r>
      <w:r>
        <w:tab/>
      </w:r>
      <w:r>
        <w:rPr>
          <w:color w:val="000000"/>
        </w:rPr>
        <w:t>（我OK了！应该可以投喂dj了！）</w:t>
      </w:r>
    </w:p>
    <w:p>
      <w:r>
        <w:rPr>
          <w:color w:val="0000FF"/>
        </w:rPr>
        <w:t>春城 朔</w:t>
      </w:r>
      <w:r>
        <w:tab/>
      </w:r>
      <w:r>
        <w:rPr>
          <w:color w:val="0000FF"/>
        </w:rPr>
        <w:t>“您已经被过去困了太久了…那句话，是我一直想对您说的。”听见父亲坦率地说出是你教会我的这句话还是有些不好意思，抬手摸了摸发烫的耳垂抬眼看他。“说起清汤挂面，在开演之前，我还有另一人需要去见，父亲先回屋子里吧？我准备了新的茶具。”</w:t>
      </w:r>
    </w:p>
    <w:p>
      <w:r>
        <w:rPr>
          <w:color w:val="0000FF"/>
        </w:rPr>
        <w:t>春城 朔</w:t>
      </w:r>
      <w:r>
        <w:tab/>
      </w:r>
      <w:r>
        <w:rPr>
          <w:color w:val="0000FF"/>
        </w:rPr>
        <w:t>（想起碎掉的茶杯）</w:t>
      </w:r>
    </w:p>
    <w:p>
      <w:r>
        <w:rPr>
          <w:color w:val="000000"/>
        </w:rPr>
        <w:t>AAA.茶叶小妹小娟</w:t>
      </w:r>
      <w:r>
        <w:tab/>
      </w:r>
      <w:r>
        <w:rPr>
          <w:color w:val="000000"/>
        </w:rPr>
        <w:t>（ccls命很好的回家了还有水喝）</w:t>
      </w:r>
    </w:p>
    <w:p>
      <w:r>
        <w:rPr>
          <w:color w:val="000000"/>
        </w:rPr>
        <w:t>AAA.茶叶小妹小娟</w:t>
      </w:r>
      <w:r>
        <w:tab/>
      </w:r>
      <w:r>
        <w:rPr>
          <w:color w:val="000000"/>
        </w:rPr>
        <w:t>（好感人）</w:t>
      </w:r>
    </w:p>
    <w:p>
      <w:r>
        <w:rPr>
          <w:color w:val="0000FF"/>
        </w:rPr>
        <w:t>春城 朔</w:t>
      </w:r>
      <w:r>
        <w:tab/>
      </w:r>
      <w:r>
        <w:rPr>
          <w:color w:val="0000FF"/>
        </w:rPr>
        <w:t>（笑死我了。。。）</w:t>
      </w:r>
    </w:p>
    <w:p>
      <w:r>
        <w:rPr>
          <w:color w:val="0000FF"/>
        </w:rPr>
        <w:t>春城 朔</w:t>
      </w:r>
      <w:r>
        <w:tab/>
      </w:r>
      <w:r>
        <w:rPr>
          <w:color w:val="0000FF"/>
        </w:rPr>
        <w:t>（我在搓log封面，偷偷用了拉面店海报）</w:t>
      </w:r>
    </w:p>
    <w:p>
      <w:r>
        <w:rPr>
          <w:color w:val="0000FF"/>
        </w:rPr>
        <w:t>春城 朔</w:t>
      </w:r>
      <w:r>
        <w:tab/>
      </w:r>
      <w:r>
        <w:rPr>
          <w:color w:val="0000FF"/>
        </w:rPr>
        <w:t>（现在我对着素材陷入了沉思）</w:t>
      </w:r>
    </w:p>
    <w:p>
      <w:r>
        <w:rPr>
          <w:color w:val="000000"/>
        </w:rPr>
        <w:t>AAA.茶叶小妹小娟</w:t>
      </w:r>
      <w:r>
        <w:tab/>
      </w:r>
      <w:r>
        <w:rPr>
          <w:color w:val="000000"/>
        </w:rPr>
        <w:t>（啊啊啊啊啊那好萌了啊！！）</w:t>
      </w:r>
    </w:p>
    <w:p>
      <w:r>
        <w:rPr>
          <w:color w:val="000000"/>
        </w:rPr>
        <w:t>AAA.茶叶小妹小娟</w:t>
      </w:r>
      <w:r>
        <w:tab/>
      </w:r>
      <w:r>
        <w:rPr>
          <w:color w:val="000000"/>
        </w:rPr>
        <w:t>（ccls能改行做拉面师傅吗）</w:t>
      </w:r>
    </w:p>
    <w:p>
      <w:r>
        <w:rPr>
          <w:color w:val="000000"/>
        </w:rPr>
        <w:t>AAA.茶叶小妹小娟</w:t>
      </w:r>
      <w:r>
        <w:tab/>
      </w:r>
      <w:r>
        <w:rPr>
          <w:color w:val="000000"/>
        </w:rPr>
        <w:t>（很有才华了）</w:t>
      </w:r>
    </w:p>
    <w:p>
      <w:r>
        <w:rPr>
          <w:color w:val="0000FF"/>
        </w:rPr>
        <w:t>春城 朔</w:t>
      </w:r>
      <w:r>
        <w:tab/>
      </w:r>
      <w:r>
        <w:rPr>
          <w:color w:val="0000FF"/>
        </w:rPr>
        <w:t>[图片]</w:t>
      </w:r>
    </w:p>
    <w:p>
      <w:r>
        <w:rPr>
          <w:color w:val="0000FF"/>
        </w:rPr>
        <w:t>春城 朔</w:t>
      </w:r>
      <w:r>
        <w:tab/>
      </w:r>
      <w:r>
        <w:rPr>
          <w:color w:val="0000FF"/>
        </w:rPr>
        <w:t>[图片]</w:t>
      </w:r>
    </w:p>
    <w:p>
      <w:r>
        <w:rPr>
          <w:color w:val="0000FF"/>
        </w:rPr>
        <w:t>春城 朔</w:t>
      </w:r>
      <w:r>
        <w:tab/>
      </w:r>
      <w:r>
        <w:rPr>
          <w:color w:val="0000FF"/>
        </w:rPr>
        <w:t>（准备那两个小空格写pc信息）</w:t>
      </w:r>
    </w:p>
    <w:p>
      <w:r>
        <w:rPr>
          <w:color w:val="0000FF"/>
        </w:rPr>
        <w:t>春城 朔</w:t>
      </w:r>
      <w:r>
        <w:tab/>
      </w:r>
      <w:r>
        <w:rPr>
          <w:color w:val="0000FF"/>
        </w:rPr>
        <w:t>（但是总不能用拉面店的矢量素材，，，）</w:t>
      </w:r>
    </w:p>
    <w:p>
      <w:r>
        <w:rPr>
          <w:color w:val="000000"/>
        </w:rPr>
        <w:t>AAA.茶叶小妹小娟</w:t>
      </w:r>
      <w:r>
        <w:tab/>
      </w:r>
      <w:r>
        <w:rPr>
          <w:color w:val="000000"/>
        </w:rPr>
        <w:t>（哦这个颜色！！很有代表性！）</w:t>
      </w:r>
    </w:p>
    <w:p>
      <w:r>
        <w:rPr>
          <w:color w:val="000000"/>
        </w:rPr>
        <w:t>AAA.茶叶小妹小娟</w:t>
      </w:r>
      <w:r>
        <w:tab/>
      </w:r>
      <w:r>
        <w:rPr>
          <w:color w:val="000000"/>
        </w:rPr>
        <w:t>（好会做大人，，）</w:t>
      </w:r>
    </w:p>
    <w:p>
      <w:r>
        <w:rPr>
          <w:color w:val="000000"/>
        </w:rPr>
        <w:t>AAA.茶叶小妹小娟</w:t>
      </w:r>
      <w:r>
        <w:tab/>
      </w:r>
      <w:r>
        <w:rPr>
          <w:color w:val="000000"/>
        </w:rPr>
        <w:t>（那我直接进dj的了！）</w:t>
      </w:r>
    </w:p>
    <w:p>
      <w:r>
        <w:rPr>
          <w:color w:val="0000FF"/>
        </w:rPr>
        <w:t>春城 朔</w:t>
      </w:r>
      <w:r>
        <w:tab/>
      </w:r>
      <w:r>
        <w:rPr>
          <w:color w:val="0000FF"/>
        </w:rPr>
        <w:t>（okk）</w:t>
      </w:r>
    </w:p>
    <w:p>
      <w:r>
        <w:rPr>
          <w:color w:val="000000"/>
        </w:rPr>
        <w:t>AAA.茶叶小妹小娟</w:t>
      </w:r>
      <w:r>
        <w:tab/>
      </w:r>
      <w:r>
        <w:rPr>
          <w:color w:val="000000"/>
        </w:rPr>
        <w:t>和春城留声作别后，你来到书房，熟练的通过机关来到另一边的秘密房间。自天台的终战后，冬鸠被你安置在了这里，至少能暂时免于风月院家和警方的搜查和报复，他对此没有任何异议，应该说自离开剧本以后，冬鸠很少对你的言行产生反应，只是漫无目的跟着你走，听着你的指令行动。</w:t>
      </w:r>
    </w:p>
    <w:p>
      <w:r>
        <w:rPr>
          <w:color w:val="0000FF"/>
        </w:rPr>
        <w:t>春城 朔</w:t>
      </w:r>
      <w:r>
        <w:tab/>
      </w:r>
      <w:r>
        <w:rPr>
          <w:color w:val="0000FF"/>
        </w:rPr>
        <w:t>（我说话了吗jpg）</w:t>
      </w:r>
    </w:p>
    <w:p>
      <w:r>
        <w:rPr>
          <w:color w:val="000000"/>
        </w:rPr>
        <w:t>AAA.茶叶小妹小娟</w:t>
      </w:r>
      <w:r>
        <w:tab/>
      </w:r>
      <w:r>
        <w:rPr>
          <w:color w:val="000000"/>
        </w:rPr>
        <w:t>由于近期春城留声的事以及你的袭名演出，除了定时送饭的时间，基本都留下了他自己一人呆在这里。听到你的脚步声，冬鸠坐在密室的榻榻米上，这里被简单打扫清理了一番，倒也像个房间的样子。 这个时候你又一次清晰认识到，认识冬鸠两个月以来，他好像没有任何亲人和友人，唯有你会在他的身边。</w:t>
      </w:r>
    </w:p>
    <w:p>
      <w:r>
        <w:rPr>
          <w:color w:val="0000FF"/>
        </w:rPr>
        <w:t>春城 朔</w:t>
      </w:r>
      <w:r>
        <w:tab/>
      </w:r>
      <w:r>
        <w:rPr>
          <w:color w:val="0000FF"/>
        </w:rPr>
        <w:t>（溺爱（溺爱））</w:t>
      </w:r>
    </w:p>
    <w:p>
      <w:r>
        <w:rPr>
          <w:color w:val="000000"/>
        </w:rPr>
        <w:t>AAA.茶叶小妹小娟</w:t>
      </w:r>
      <w:r>
        <w:tab/>
      </w:r>
      <w:r>
        <w:rPr>
          <w:color w:val="000000"/>
        </w:rPr>
        <w:t>直到你的脚步声停止，真正的站在他面前时，冬鸠才干涩着嗓子向你问好：“现在是什么时间了…？那就早上中午晚上都好哦搭档。”</w:t>
      </w:r>
    </w:p>
    <w:p>
      <w:r>
        <w:rPr>
          <w:color w:val="000000"/>
        </w:rPr>
        <w:t>AAA.茶叶小妹小娟</w:t>
      </w:r>
      <w:r>
        <w:tab/>
      </w:r>
      <w:r>
        <w:rPr>
          <w:color w:val="000000"/>
        </w:rPr>
        <w:t>（溺爱了溺爱了）</w:t>
      </w:r>
    </w:p>
    <w:p>
      <w:r>
        <w:rPr>
          <w:color w:val="0000FF"/>
        </w:rPr>
        <w:t>春城 朔</w:t>
      </w:r>
      <w:r>
        <w:tab/>
      </w:r>
      <w:r>
        <w:rPr>
          <w:color w:val="0000FF"/>
        </w:rPr>
        <w:t>“是中午，我带了午饭来哦。冬鸠，你还好吗？听上去嗓音好干…不会是生病了吧。”我将挂面留在桌子上，走到他旁边同样盘腿坐下，熟稔地搓揉他的脑袋安抚他又忍耐了一上午的孤独。“今天就会是我的袭名演出了，好遗憾，没法让你听到了。”</w:t>
      </w:r>
    </w:p>
    <w:p>
      <w:r>
        <w:rPr>
          <w:color w:val="0000FF"/>
        </w:rPr>
        <w:t>春城 朔</w:t>
      </w:r>
      <w:r>
        <w:tab/>
      </w:r>
      <w:r>
        <w:rPr>
          <w:color w:val="0000FF"/>
        </w:rPr>
        <w:t>（小伙想的所有麦麸套路在rp的时候一瞬间空空如也）</w:t>
      </w:r>
    </w:p>
    <w:p>
      <w:r>
        <w:rPr>
          <w:color w:val="000000"/>
        </w:rPr>
        <w:t>AAA.茶叶小妹小娟</w:t>
      </w:r>
      <w:r>
        <w:tab/>
      </w:r>
      <w:r>
        <w:rPr>
          <w:color w:val="000000"/>
        </w:rPr>
        <w:t>（看上去被关在笼子里玉玉的小鸟就这样溺爱一下吧）</w:t>
      </w:r>
    </w:p>
    <w:p>
      <w:r>
        <w:rPr>
          <w:color w:val="000000"/>
        </w:rPr>
        <w:t>AAA.茶叶小妹小娟</w:t>
      </w:r>
      <w:r>
        <w:tab/>
      </w:r>
      <w:r>
        <w:rPr>
          <w:color w:val="000000"/>
        </w:rPr>
        <w:t>“诶——没有啦，听上去那么奇怪吗…哈哈。”他像是重新找回了信念，自顾自拍了拍脸颊。虽然面部肌肉依然有些生硬，冬鸠说话语调又恢复了平常，他相当熟练的用蓬松的头发蹭着你的掌心，看到清水挂面的那一刻整个人都耷拉下来。“没关系哦，辛苦了~之后搭档说给我听我也很愿意啦。啊——晚饭稍微换一下嘛~！真的是，一点味道都没有哇，这和喝白开水有什么区别啦！”他用筷子挑起一根素面的面条，在碗里画圈。 “我也有问题想问搭档啦…什么时候有时间呢？”</w:t>
      </w:r>
    </w:p>
    <w:p>
      <w:r>
        <w:rPr>
          <w:color w:val="0000FF"/>
        </w:rPr>
        <w:t>春城 朔</w:t>
      </w:r>
      <w:r>
        <w:tab/>
      </w:r>
      <w:r>
        <w:rPr>
          <w:color w:val="0000FF"/>
        </w:rPr>
        <w:t>“晚上的话叫外卖来吃，这样会好过一点吧？嗯、既然拉面也吃腻了，煮寿喜锅也不是不行啦。”我耸耸肩膀，看见他的状态似乎好上了一些才松了一口气。“…前几天确实太忙了一些，不过今晚就可以有空了哦，帮你补上这次的演出也没问题，毕竟我们认识之后就没什么机会给你展示落语啊——我还是很有信心的喔，肯定不会让你失望的。”</w:t>
      </w:r>
    </w:p>
    <w:p>
      <w:r>
        <w:rPr>
          <w:color w:val="000000"/>
        </w:rPr>
        <w:t>AAA.茶叶小妹小娟</w:t>
      </w:r>
      <w:r>
        <w:tab/>
      </w:r>
      <w:r>
        <w:rPr>
          <w:color w:val="000000"/>
        </w:rPr>
        <w:t>“那当然了嘛，我一直都非常相信搭档的实力哦！不过之后不能和搭档一起上台了吧…有点可惜。”说到这里，冬鸠勉强的笑了一下，挑起碗中的挂面转了几圈送入口中，随后又夸张的吐吐舌头，自然的岔开话题。“真的一点味道都没有嘛！那我想吃玉子烧，口味和搭档的一样~说起来，晚上可不可以稍微让我出去那么一下下呢，这种感觉简直和呆在医院一样啊——”</w:t>
      </w:r>
    </w:p>
    <w:p>
      <w:r>
        <w:rPr>
          <w:color w:val="0000FF"/>
        </w:rPr>
        <w:t>春城 朔</w:t>
      </w:r>
      <w:r>
        <w:tab/>
      </w:r>
      <w:r>
        <w:rPr>
          <w:color w:val="0000FF"/>
        </w:rPr>
        <w:t>“那也是没有办法的事情啊…嗯，不过这里也可以是舞台，你想怎么说我都会陪你说，反正现在让所有人开心的目标人物，也可以只剩下我了吧？”我学着他的模样夸张地叹一口气。 “把你一直关在这里也确实太可怜了，那就今晚出去逛逛吧，嗯，作为交易，给我讲讲你的故事吧——虽然做了两个月搭档，可是我对你的过去还是不知道什么呢。”</w:t>
      </w:r>
    </w:p>
    <w:p>
      <w:r>
        <w:rPr>
          <w:color w:val="000000"/>
        </w:rPr>
        <w:t>AAA.茶叶小妹小娟</w:t>
      </w:r>
      <w:r>
        <w:tab/>
      </w:r>
      <w:r>
        <w:rPr>
          <w:color w:val="000000"/>
        </w:rPr>
        <w:t>“是呢！现在只有搭档的话，那就努力让搭档每一天都因为我笑出来吧~？”冬鸠草草的吞咽了几口汤面就把它放在一边，两只手撑着下巴，整个身子的重心都靠在了吃饭的木桌上，即使是听到这样的要求，他的表情也没有丝毫的异常，相反的，那双金色的、在室内灯光下熠熠生辉的眼眸真诚的看着你，像浓稠的蜜糖。“…这样听上去也不错啦，因为是搭档最后救了我、选择了我，所以今后把决定权全部交到你的手里我也是心甘情愿的哦。”</w:t>
      </w:r>
    </w:p>
    <w:p>
      <w:r>
        <w:rPr>
          <w:color w:val="000000"/>
        </w:rPr>
        <w:t>AAA.茶叶小妹小娟</w:t>
      </w:r>
      <w:r>
        <w:tab/>
      </w:r>
      <w:r>
        <w:rPr>
          <w:color w:val="000000"/>
        </w:rPr>
        <w:t>“…但是，为什么要阻止呢，明明每个人都会为了别人的不幸而感到快乐……”他的神情一下子又变得寂寞起来，不同的表情在他的脸上切换似乎丝毫不需要代价。“搭档想知道的话，我是一定知无不言…当成笑话听吧？我觉得非常符合现在大家的口味来着。”</w:t>
      </w:r>
    </w:p>
    <w:p>
      <w:r>
        <w:rPr>
          <w:color w:val="000000"/>
        </w:rPr>
        <w:t>AAA.茶叶小妹小娟</w:t>
      </w:r>
      <w:r>
        <w:tab/>
      </w:r>
      <w:r>
        <w:rPr>
          <w:color w:val="000000"/>
        </w:rPr>
        <w:t>说着，冬鸠毫不避讳地挽起袖子，裸露出的手臂皮肤上盛开着一朵又一朵梅花——梅花？作为文身的工艺显然有些劣质，完全没有契合那些坑坑洼洼的皮肉增生，点缀的花色只是丑陋地摆在那里，衬着不伦不类的狰狞疤痕。</w:t>
      </w:r>
    </w:p>
    <w:p>
      <w:r>
        <w:rPr>
          <w:color w:val="000000"/>
        </w:rPr>
        <w:t>AAA.茶叶小妹小娟</w:t>
      </w:r>
      <w:r>
        <w:tab/>
      </w:r>
      <w:r>
        <w:rPr>
          <w:color w:val="000000"/>
        </w:rPr>
        <w:t>“是我自己涂的~专业的文身师很贵……因为原来的疤太难看了，给别人看一定会吓到的。”</w:t>
      </w:r>
    </w:p>
    <w:p>
      <w:r>
        <w:rPr>
          <w:color w:val="000000"/>
        </w:rPr>
        <w:t>AAA.茶叶小妹小娟</w:t>
      </w:r>
      <w:r>
        <w:tab/>
      </w:r>
      <w:r>
        <w:rPr>
          <w:color w:val="000000"/>
        </w:rPr>
        <w:t>（大人有想要rp的吗没有我继续放！）</w:t>
      </w:r>
    </w:p>
    <w:p>
      <w:r>
        <w:rPr>
          <w:color w:val="0000FF"/>
        </w:rPr>
        <w:t>春城 朔</w:t>
      </w:r>
      <w:r>
        <w:tab/>
      </w:r>
      <w:r>
        <w:rPr>
          <w:color w:val="0000FF"/>
        </w:rPr>
        <w:t>（继续放好了！）</w:t>
      </w:r>
    </w:p>
    <w:p>
      <w:r>
        <w:rPr>
          <w:color w:val="0000FF"/>
        </w:rPr>
        <w:t>春城 朔</w:t>
      </w:r>
      <w:r>
        <w:tab/>
      </w:r>
      <w:r>
        <w:rPr>
          <w:color w:val="0000FF"/>
        </w:rPr>
        <w:t>（想到那个我倾听我不评价）</w:t>
      </w:r>
    </w:p>
    <w:p>
      <w:r>
        <w:rPr>
          <w:color w:val="000000"/>
        </w:rPr>
        <w:t>AAA.茶叶小妹小娟</w:t>
      </w:r>
      <w:r>
        <w:tab/>
      </w:r>
      <w:r>
        <w:rPr>
          <w:color w:val="000000"/>
        </w:rPr>
        <w:t>“就是这样！要从小时候说起呢，在我有记忆的时候起，就在经历着偶像剧主角一样的被醉酒的父亲暴打的这回事，”他用手指点点下唇状似思考。“…不光是我啦，妈妈也会因为这种事被打，那个时候真的好痛啊，痛到感觉差一点就要死掉了~！不过还好还好，妈妈很喜欢讲故事，教会了我很多东西。我也靠着这样的道理活下来了，所以现在才可以凭借着这份幸运见到搭档吧。”</w:t>
      </w:r>
    </w:p>
    <w:p>
      <w:r>
        <w:rPr>
          <w:color w:val="000000"/>
        </w:rPr>
        <w:t>AAA.茶叶小妹小娟</w:t>
      </w:r>
      <w:r>
        <w:tab/>
      </w:r>
      <w:r>
        <w:rPr>
          <w:color w:val="000000"/>
        </w:rPr>
        <w:t>“妈妈是医院的护工啦。每次那个人喝醉之后的晚上，我们会一起躺在地上，妈妈就会给我讲很多故事…讲那些医院里绝症的患者的恸哭、家人的分离什么的。搭档知道吗？医院里的墙比教堂听过更多的祈祷，那些人才是可怜可笑得不行，所以只有一点点伤，没有断掉四肢、没有绝症、没有失去生命的我……已经幸福很多了，这个时候就应该识相一点吧？只要笑出来就轻松了。”冬鸠若无其事的将袖子下扭曲又蜿蜒的梅花图案遮回去，转动一下胳膊，像是被自己拙劣的逗笑了。</w:t>
      </w:r>
    </w:p>
    <w:p>
      <w:r>
        <w:rPr>
          <w:color w:val="000000"/>
        </w:rPr>
        <w:t>AAA.茶叶小妹小娟</w:t>
      </w:r>
      <w:r>
        <w:tab/>
      </w:r>
      <w:r>
        <w:rPr>
          <w:color w:val="000000"/>
        </w:rPr>
        <w:t>“后来，后来的事情搭档也知道了，那个人死的相当凄惨，虽然是十年前，我还是很清楚的记得妈妈当时感动的都要哭出来了——啊、说着什么‘我现在就很幸福’然后就自顾自的收拾行李离开了…后来听什么人提过应该是嫁给了其他人，之后就没有联系啦，不过她有了新的家庭之后应该不会想见我才对？那么我就做一个识时务的人，不去打扰她就好了~！”</w:t>
      </w:r>
    </w:p>
    <w:p>
      <w:r>
        <w:rPr>
          <w:color w:val="000000"/>
        </w:rPr>
        <w:t>AAA.茶叶小妹小娟</w:t>
      </w:r>
      <w:r>
        <w:tab/>
      </w:r>
      <w:r>
        <w:rPr>
          <w:color w:val="000000"/>
        </w:rPr>
        <w:t>“所以之后才选择去做漫才，也想把幸福和快乐传递给大家哦，只要笑出来就可以解脱了——我现在真的很开心啊，虽然有一点点挫折，但还是每天都能够为生活的美好开怀大笑的程度！不会被拳打脚踢、也不会感到痛苦…虽然这行根本不赚钱，但是之后这种顾虑都不会有了，遇见搭档真是我人生中最幸运的一件事呀…我真的非常开心，在那次海选现场，搭档能够看向我、选择我。”</w:t>
      </w:r>
    </w:p>
    <w:p>
      <w:r>
        <w:rPr>
          <w:color w:val="0000FF"/>
        </w:rPr>
        <w:t>春城 朔</w:t>
      </w:r>
      <w:r>
        <w:tab/>
      </w:r>
      <w:r>
        <w:rPr>
          <w:color w:val="0000FF"/>
        </w:rPr>
        <w:t>（好晚了我明天再回…！）</w:t>
      </w:r>
    </w:p>
    <w:p>
      <w:r>
        <w:rPr>
          <w:color w:val="0000FF"/>
        </w:rPr>
        <w:t>春城 朔</w:t>
      </w:r>
      <w:r>
        <w:tab/>
      </w:r>
      <w:r>
        <w:rPr>
          <w:color w:val="0000FF"/>
        </w:rPr>
        <w:t>（先sv好了辛苦了——）</w:t>
      </w:r>
    </w:p>
    <w:p>
      <w:r>
        <w:rPr>
          <w:color w:val="000000"/>
        </w:rPr>
        <w:t>AAA.茶叶小妹小娟</w:t>
      </w:r>
      <w:r>
        <w:tab/>
      </w:r>
      <w:r>
        <w:rPr>
          <w:color w:val="000000"/>
        </w:rPr>
        <w:t>他的双手越过桌子的间隔，捧住了你的左手，那双令人沉溺的金色的海洋中跳动着雀跃的浮光，他的眼中向来只留存着你的身影。</w:t>
      </w:r>
    </w:p>
    <w:p>
      <w:r>
        <w:rPr>
          <w:color w:val="0000FF"/>
        </w:rPr>
        <w:t>春城 朔</w:t>
      </w:r>
      <w:r>
        <w:tab/>
      </w:r>
      <w:r>
        <w:rPr>
          <w:color w:val="0000FF"/>
        </w:rPr>
        <w:t>“在希望别人笑出来之前，就得先逼迫自己露出笑容……光是想象那样的生活，就让我觉得很难受了。”</w:t>
      </w:r>
    </w:p>
    <w:p>
      <w:r>
        <w:rPr>
          <w:color w:val="0000FF"/>
        </w:rPr>
        <w:t>春城 朔</w:t>
      </w:r>
      <w:r>
        <w:tab/>
      </w:r>
      <w:r>
        <w:rPr>
          <w:color w:val="0000FF"/>
        </w:rPr>
        <w:t>我空着的手指隔着衣物搭上他胳膊上的纹身，凭着记忆顺着枝干拂过每一朵梅花。隔着衣料和疤痕，这些花并不如真实存在的花那般娇嫩，可他谈及过去时若无其事的轻快语气，却比任何伤口都让人心口发闷。</w:t>
      </w:r>
    </w:p>
    <w:p>
      <w:r>
        <w:rPr>
          <w:color w:val="0000FF"/>
        </w:rPr>
        <w:t>春城 朔</w:t>
      </w:r>
      <w:r>
        <w:tab/>
      </w:r>
      <w:r>
        <w:rPr>
          <w:color w:val="0000FF"/>
        </w:rPr>
        <w:t>“…嗯，所以那种环境下，还能努力让自己、也让别人笑出来的鸠君，真的完全可以被称为天才哦。”我抬起眼，望向他眼中旋转的琥珀色蜜糖海洋。</w:t>
      </w:r>
    </w:p>
    <w:p>
      <w:r>
        <w:rPr>
          <w:color w:val="0000FF"/>
        </w:rPr>
        <w:t>春城 朔</w:t>
      </w:r>
      <w:r>
        <w:tab/>
      </w:r>
      <w:r>
        <w:rPr>
          <w:color w:val="0000FF"/>
        </w:rPr>
        <w:t>“可惜人、哪怕是神明，都找不出来让大家都笑出来的方法。苦难也是永远存在的，就像满布光源的地方不会留下阴影，没有对比的幸福也不会是真实的。再怎么被美化的苦难也是苦难，就算那些伤已经加上纹身，你也没法否认留下它们的时候确实很痛吧——当然，这也只是我的想法而已，我希望所有人都能正常享受苦难和幸福，…当然幸福多一些更好。听上去比你的想法还不切实际吧？不过毕竟鸠也说了，接下来决定权会完全交给我，所以就让我耍赖吧，偷偷先将自己的意愿加给你了哦。”</w:t>
      </w:r>
    </w:p>
    <w:p>
      <w:r>
        <w:rPr>
          <w:color w:val="000000"/>
        </w:rPr>
        <w:t>AAA.茶叶小妹小娟</w:t>
      </w:r>
      <w:r>
        <w:tab/>
      </w:r>
      <w:r>
        <w:rPr>
          <w:color w:val="000000"/>
        </w:rPr>
        <w:t>嗯、是啊，好痛啊。”你的指尖隔着织物去触碰他尘封在旧章的的过往，触碰像吞食荆棘，玻璃碎渣划破喉管那般泣血的、咽下的苦难。难以言说的沉重，仿佛连呼吸都变得艰难，冬鸠因你的话，一直以来的笑容机械性停在脸上，像机器的齿轮生锈停摆，调节程序开始失效。</w:t>
      </w:r>
    </w:p>
    <w:p>
      <w:r>
        <w:rPr>
          <w:color w:val="000000"/>
        </w:rPr>
        <w:t>AAA.茶叶小妹小娟</w:t>
      </w:r>
      <w:r>
        <w:tab/>
      </w:r>
      <w:r>
        <w:rPr>
          <w:color w:val="000000"/>
        </w:rPr>
        <w:t>“根本没办法否认嘛。酒瓶砸到身上碎掉好痛，拳头落到身上也好痛，地板上也很凉，但是完全动不了…等待天亮的时间真的好漫长啊，还以为再也见不到明天了，针刺破皮肤也好难受哦，其实我最怕痛了。”</w:t>
      </w:r>
    </w:p>
    <w:p>
      <w:r>
        <w:rPr>
          <w:color w:val="000000"/>
        </w:rPr>
        <w:t>AAA.茶叶小妹小娟</w:t>
      </w:r>
      <w:r>
        <w:tab/>
      </w:r>
      <w:r>
        <w:rPr>
          <w:color w:val="000000"/>
        </w:rPr>
        <w:t>“为什么呢？明明已经过去了，为什么还是忘不掉呢，真伤脑筋~原来不用笑出来也可以啊。”他的声音开始变得艰涩，喉咙中传出的哽咽越发明显，似乎是意识到下一秒就要失态的缘故，冬鸠刻意将自己的音调拔高了几度，但并没有任何效果，于是他闭上嘴，将所有的情绪咽回去。</w:t>
      </w:r>
    </w:p>
    <w:p>
      <w:r>
        <w:rPr>
          <w:color w:val="000000"/>
        </w:rPr>
        <w:t>AAA.茶叶小妹小娟</w:t>
      </w:r>
      <w:r>
        <w:tab/>
      </w:r>
      <w:r>
        <w:rPr>
          <w:color w:val="000000"/>
        </w:rPr>
        <w:t>“天才吗？其实我只是很努力的去做而已啦！”他的头垂下来，过长的刘海遮住失去光彩的鎏金的眼睛，过了许久，他的音调终于恢复平常的雀跃欢快。“…因为想要变成正常人嘛。哈哈、再往下想的话就要伤心了~还是不要触及比较好——可以哦。”即使转换相当突兀，他似乎也不想要再谈下去，自然的切换话题。</w:t>
      </w:r>
    </w:p>
    <w:p>
      <w:r>
        <w:rPr>
          <w:color w:val="000000"/>
        </w:rPr>
        <w:t>AAA.茶叶小妹小娟</w:t>
      </w:r>
      <w:r>
        <w:tab/>
      </w:r>
      <w:r>
        <w:rPr>
          <w:color w:val="000000"/>
        </w:rPr>
        <w:t>“我说过的，搭档说的一切、搭档的意愿、想法，我都会全盘接受。如果这就是搭档的想法，那从现在开始就一点一点的转变吧，我会努力去做的…如果苦难没办法被完全抹除的话，那我就努力让你开心，每天让你因为我笑出来好了。”</w:t>
      </w:r>
    </w:p>
    <w:p>
      <w:r>
        <w:rPr>
          <w:color w:val="0000FF"/>
        </w:rPr>
        <w:t>春城 朔</w:t>
      </w:r>
      <w:r>
        <w:tab/>
      </w:r>
      <w:r>
        <w:rPr>
          <w:color w:val="0000FF"/>
        </w:rPr>
        <w:t>（这样我还是好想劝他哭一下算了）</w:t>
      </w:r>
    </w:p>
    <w:p>
      <w:r>
        <w:rPr>
          <w:color w:val="0000FF"/>
        </w:rPr>
        <w:t>春城 朔</w:t>
      </w:r>
      <w:r>
        <w:tab/>
      </w:r>
      <w:r>
        <w:rPr>
          <w:color w:val="0000FF"/>
        </w:rPr>
        <w:t>（毕竟看上去真的很可怜！）</w:t>
      </w:r>
    </w:p>
    <w:p>
      <w:r>
        <w:rPr>
          <w:color w:val="000000"/>
        </w:rPr>
        <w:t>AAA.茶叶小妹小娟</w:t>
      </w:r>
      <w:r>
        <w:tab/>
      </w:r>
      <w:r>
        <w:rPr>
          <w:color w:val="000000"/>
        </w:rPr>
        <w:t>（他哇哇哭鼻涕流出来就很好笑了。。。）</w:t>
      </w:r>
    </w:p>
    <w:p>
      <w:r>
        <w:rPr>
          <w:color w:val="000000"/>
        </w:rPr>
        <w:t>AAA.茶叶小妹小娟</w:t>
      </w:r>
      <w:r>
        <w:tab/>
      </w:r>
      <w:r>
        <w:rPr>
          <w:color w:val="000000"/>
        </w:rPr>
        <w:t>（唉好可怜啊！）</w:t>
      </w:r>
    </w:p>
    <w:p>
      <w:r>
        <w:rPr>
          <w:color w:val="0000FF"/>
        </w:rPr>
        <w:t>春城 朔</w:t>
      </w:r>
      <w:r>
        <w:tab/>
      </w:r>
      <w:r>
        <w:rPr>
          <w:color w:val="0000FF"/>
        </w:rPr>
        <w:t>“还是感觉疼的话，就哭出来吧……反正明天、后天、或者只是下一秒，都会重新有笑起来的勇气就足够了。”我捧起他的脸，大拇指按在他的眼肚子下来回揉搓，好像真的有需要擦掉的眼泪一样。“现在你喉咙里堵着的苦涩，不会因为强行咽下去，就像食物一样被胃酸溶解哦。”</w:t>
      </w:r>
    </w:p>
    <w:p>
      <w:r>
        <w:rPr>
          <w:color w:val="0000FF"/>
        </w:rPr>
        <w:t>春城 朔</w:t>
      </w:r>
      <w:r>
        <w:tab/>
      </w:r>
      <w:r>
        <w:rPr>
          <w:color w:val="0000FF"/>
        </w:rPr>
        <w:t>“反正天才也有受伤的时候啦，不想被我看见的话也可以趴在我肩膀上，我会打着转摸你的头发给你拍背，不会让你因为太激动不停咳嗽而呛到自己的…嗯，怎么样，听上去是不是让哭也变得幸福一点了？”</w:t>
      </w:r>
    </w:p>
    <w:p>
      <w:r>
        <w:rPr>
          <w:color w:val="0000FF"/>
        </w:rPr>
        <w:t>春城 朔</w:t>
      </w:r>
      <w:r>
        <w:tab/>
      </w:r>
      <w:r>
        <w:rPr>
          <w:color w:val="0000FF"/>
        </w:rPr>
        <w:t>（卷不动了少说一点）</w:t>
      </w:r>
    </w:p>
    <w:p>
      <w:r>
        <w:rPr>
          <w:color w:val="0000FF"/>
        </w:rPr>
        <w:t>春城 朔</w:t>
      </w:r>
      <w:r>
        <w:tab/>
      </w:r>
      <w:r>
        <w:rPr>
          <w:color w:val="0000FF"/>
        </w:rPr>
        <w:t>（看他会不会哭（会不会呢！））</w:t>
      </w:r>
    </w:p>
    <w:p>
      <w:r>
        <w:rPr>
          <w:color w:val="000000"/>
        </w:rPr>
        <w:t>AAA.茶叶小妹小娟</w:t>
      </w:r>
      <w:r>
        <w:tab/>
      </w:r>
      <w:r>
        <w:rPr>
          <w:color w:val="000000"/>
        </w:rPr>
        <w:t>（那尽量哭的好看一点吧！）</w:t>
      </w:r>
    </w:p>
    <w:p>
      <w:r>
        <w:rPr>
          <w:color w:val="000000"/>
        </w:rPr>
        <w:t>AAA.茶叶小妹小娟</w:t>
      </w:r>
      <w:r>
        <w:tab/>
      </w:r>
      <w:r>
        <w:rPr>
          <w:color w:val="000000"/>
        </w:rPr>
        <w:t>“呜哇、搭档干嘛说的那么煽情…”在你们的视线相交的一刻，那双托帕石一般的眼睛从内部开始破碎，弯出粼粼的波光，泪脱离了眼眶，没有间隙，没有停顿的奔涌而出，划出一条温热的河流，汇成世界上最小的、人造的海洋。即使模糊了视线，他也依旧睁着眼。</w:t>
      </w:r>
    </w:p>
    <w:p>
      <w:r>
        <w:rPr>
          <w:color w:val="000000"/>
        </w:rPr>
        <w:t>AAA.茶叶小妹小娟</w:t>
      </w:r>
      <w:r>
        <w:tab/>
      </w:r>
      <w:r>
        <w:rPr>
          <w:color w:val="000000"/>
        </w:rPr>
        <w:t>“啊、搭档是有什么神奇的魔力吧~！这下真的哭出来了…但是眼泪不是因为曾经的事情而流的，就算再痛苦、再忘不掉，它们确实也已经过去了呀。”冬鸠顺势用掌心覆上你的手背，让你的手心贴紧他的脸颊，一同感受眼泪流淌的痕迹。他被困在幼时的认知中束缚了太久，现在却升起另一种畅快，像苦涩的咖啡中加了枫糖，又端上一盘甜蜜的草莓蛋糕，是幸福的味道吧？</w:t>
      </w:r>
    </w:p>
    <w:p>
      <w:r>
        <w:rPr>
          <w:color w:val="000000"/>
        </w:rPr>
        <w:t>AAA.茶叶小妹小娟</w:t>
      </w:r>
      <w:r>
        <w:tab/>
      </w:r>
      <w:r>
        <w:rPr>
          <w:color w:val="000000"/>
        </w:rPr>
        <w:t>“我感受到了幸福哦，因为搭档在意我，所以眼泪就不自觉的掉下来了…这应该是大家常说的‘喜极而泣’？原来是这种感觉，如果难过也可以有人安慰、如果感到痛苦也会有人陪伴着，就算是眼泪也要变成甜的了。”</w:t>
      </w:r>
    </w:p>
    <w:p>
      <w:r>
        <w:rPr>
          <w:color w:val="000000"/>
        </w:rPr>
        <w:t>AAA.茶叶小妹小娟</w:t>
      </w:r>
      <w:r>
        <w:tab/>
      </w:r>
      <w:r>
        <w:rPr>
          <w:color w:val="000000"/>
        </w:rPr>
        <w:t>“所以，让我一直陪着你吧~！不管是今天、明天，还是之后的每一天——直到通往世纪末的列车把我们带离这个世界，好不好？”</w:t>
      </w:r>
    </w:p>
    <w:p>
      <w:r>
        <w:rPr>
          <w:color w:val="0000FF"/>
        </w:rPr>
        <w:t>春城 朔</w:t>
      </w:r>
      <w:r>
        <w:tab/>
      </w:r>
      <w:r>
        <w:rPr>
          <w:color w:val="0000FF"/>
        </w:rPr>
        <w:t>（唉宝宝你怎么这么萌）</w:t>
      </w:r>
    </w:p>
    <w:p>
      <w:r>
        <w:rPr>
          <w:color w:val="000000"/>
        </w:rPr>
        <w:t>AAA.茶叶小妹小娟</w:t>
      </w:r>
      <w:r>
        <w:tab/>
      </w:r>
      <w:r>
        <w:rPr>
          <w:color w:val="000000"/>
        </w:rPr>
        <w:t>（很萌了。。。）</w:t>
      </w:r>
    </w:p>
    <w:p>
      <w:r>
        <w:rPr>
          <w:color w:val="000000"/>
        </w:rPr>
        <w:t>AAA.茶叶小妹小娟</w:t>
      </w:r>
      <w:r>
        <w:tab/>
      </w:r>
      <w:r>
        <w:rPr>
          <w:color w:val="000000"/>
        </w:rPr>
        <w:t>（就这样的快乐小鸟）</w:t>
      </w:r>
    </w:p>
    <w:p>
      <w:r>
        <w:rPr>
          <w:color w:val="000000"/>
        </w:rPr>
        <w:t>AAA.茶叶小妹小娟</w:t>
      </w:r>
      <w:r>
        <w:tab/>
      </w:r>
      <w:r>
        <w:rPr>
          <w:color w:val="000000"/>
        </w:rPr>
        <w:t>[图片]</w:t>
      </w:r>
    </w:p>
    <w:p>
      <w:r>
        <w:rPr>
          <w:color w:val="0000FF"/>
        </w:rPr>
        <w:t>春城 朔</w:t>
      </w:r>
      <w:r>
        <w:tab/>
      </w:r>
      <w:r>
        <w:rPr>
          <w:color w:val="0000FF"/>
        </w:rPr>
        <w:t>“毕竟人的话语中总会藏匿着力量吧，我真心实意地那么想着、用嘴巴和舌头将那份力量传递到你的大脑中——结果自然是免不了煽情。”我紧盯着那双在泪水中融化破碎的琥珀瞳孔，用指腹帮他擦去满溢出的温热眼泪。“其实我也觉得很幸福和骄傲……能让一直强撑着露出笑容的孩子也宣泄出自己情感，这样说是不是太自大了一些？”</w:t>
      </w:r>
    </w:p>
    <w:p>
      <w:r>
        <w:rPr>
          <w:color w:val="0000FF"/>
        </w:rPr>
        <w:t>春城 朔</w:t>
      </w:r>
      <w:r>
        <w:tab/>
      </w:r>
      <w:r>
        <w:rPr>
          <w:color w:val="0000FF"/>
        </w:rPr>
        <w:t>“我的答案当然是好，毕竟还有许多其他的幸福、你和我没有体验过呢…我自己想靠近那些，也希望你也可以。那就和之前组建搭档时候的约定一样，来击掌吧？”</w:t>
      </w:r>
    </w:p>
    <w:p>
      <w:r>
        <w:rPr>
          <w:color w:val="000000"/>
        </w:rPr>
        <w:t>AAA.茶叶小妹小娟</w:t>
      </w:r>
      <w:r>
        <w:tab/>
      </w:r>
      <w:r>
        <w:rPr>
          <w:color w:val="000000"/>
        </w:rPr>
        <w:t>“明明我要比搭档还大两岁呢…”冬鸠撒娇似的在你擦拭眼角的泪时用脸颊蹭蹭你的手心。“没有哦~！会耐心的听我说话，言语中有着让人安心的力量，这是搭档、是春城朔独有的能力才对——在语言的魔术上，搭档可以说是大师级别了诶。”</w:t>
      </w:r>
    </w:p>
    <w:p>
      <w:r>
        <w:rPr>
          <w:color w:val="000000"/>
        </w:rPr>
        <w:t>AAA.茶叶小妹小娟</w:t>
      </w:r>
      <w:r>
        <w:tab/>
      </w:r>
      <w:r>
        <w:rPr>
          <w:color w:val="000000"/>
        </w:rPr>
        <w:t>听到你的话，他有些不舍的脱离这难得的温暖。像每一次演出成功后、每一次他对你的邀请，竖起手掌等待着你的掌心与之相碰。</w:t>
      </w:r>
    </w:p>
    <w:p>
      <w:r>
        <w:rPr>
          <w:color w:val="000000"/>
        </w:rPr>
        <w:t>AAA.茶叶小妹小娟</w:t>
      </w:r>
      <w:r>
        <w:tab/>
      </w:r>
      <w:r>
        <w:rPr>
          <w:color w:val="000000"/>
        </w:rPr>
        <w:t>（大人有啥要rp的吗！感觉rp完就可以结尾了？）</w:t>
      </w:r>
    </w:p>
    <w:p>
      <w:r>
        <w:rPr>
          <w:color w:val="0000FF"/>
        </w:rPr>
        <w:t>春城 朔</w:t>
      </w:r>
      <w:r>
        <w:tab/>
      </w:r>
      <w:r>
        <w:rPr>
          <w:color w:val="0000FF"/>
        </w:rPr>
        <w:t>（结尾吧！）</w:t>
      </w:r>
    </w:p>
    <w:p>
      <w:r>
        <w:rPr>
          <w:color w:val="0000FF"/>
        </w:rPr>
        <w:t>春城 朔</w:t>
      </w:r>
      <w:r>
        <w:tab/>
      </w:r>
      <w:r>
        <w:rPr>
          <w:color w:val="0000FF"/>
        </w:rPr>
        <w:t>（22催着我做log了（蒽</w:t>
      </w:r>
    </w:p>
    <w:p>
      <w:r>
        <w:rPr>
          <w:color w:val="000000"/>
        </w:rPr>
        <w:t>AAA.茶叶小妹小娟</w:t>
      </w:r>
      <w:r>
        <w:tab/>
      </w:r>
      <w:r>
        <w:rPr>
          <w:color w:val="000000"/>
        </w:rPr>
        <w:t>（好哦！）</w:t>
      </w:r>
    </w:p>
    <w:p>
      <w:r>
        <w:rPr>
          <w:color w:val="000000"/>
        </w:rPr>
        <w:t>AAA.茶叶小妹小娟</w:t>
      </w:r>
      <w:r>
        <w:tab/>
      </w:r>
      <w:r>
        <w:rPr>
          <w:color w:val="000000"/>
        </w:rPr>
        <w:t>异样的想法不自觉地浮现在脑海中，即使如同空中楼阁，遥不可及，也想要穿越时间的逆流，在无数的命运的门中寻找过往的影子，然后牵起他的手。逃吧，就这样逃跑吧，从黑夜跨到白昼，在漫长的黑夜期待明天的日升。</w:t>
      </w:r>
    </w:p>
    <w:p>
      <w:r>
        <w:rPr>
          <w:color w:val="000000"/>
        </w:rPr>
        <w:t>AAA.茶叶小妹小娟</w:t>
      </w:r>
      <w:r>
        <w:tab/>
      </w:r>
      <w:r>
        <w:rPr>
          <w:color w:val="000000"/>
        </w:rPr>
        <w:t>像以往一样，你们的手掌最终相撞了。当然，这种时候应该笑一笑吧，不是因为谁在悲伤，又有谁在庆幸，只是因为余下的时光漫长，还可以再相见，可以彼此依靠，只是因为这样的理由，就已经足够了。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